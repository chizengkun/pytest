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pandas</w:t>
      </w:r>
    </w:p>
    <w:p>
      <w:r>
        <w:t>pandas:powerfulPythondataanalysis</w:t>
        <w:br/>
        <w:t>toolkit</w:t>
        <w:br/>
        <w:t>Release0.23.0</w:t>
        <w:br/>
        <w:t>WesMcKinney&amp;PyDataDevelopmentTeam</w:t>
        <w:br/>
        <w:t>May15,2018</w:t>
        <w:br/>
      </w:r>
    </w:p>
    <w:p/>
    <w:p>
      <w:r>
        <w:t>CONTENTS</w:t>
        <w:br/>
        <w:t>1What'sNew</w:t>
        <w:br/>
        <w:t>3</w:t>
        <w:br/>
        <w:t>1.1v0.23.0(May15,2017)</w:t>
        <w:br/>
        <w:t>.........................................</w:t>
        <w:br/>
        <w:t>3</w:t>
        <w:br/>
        <w:t>1.1.1Newfeatures</w:t>
        <w:br/>
        <w:t>..........................................</w:t>
        <w:br/>
        <w:t>5</w:t>
        <w:br/>
        <w:t>1.1.1.1JSONread/writeround-trippablewith</w:t>
        <w:br/>
        <w:t>orient=˜table˜</w:t>
        <w:br/>
        <w:t>.............</w:t>
        <w:br/>
        <w:t>5</w:t>
        <w:br/>
        <w:t>1.1.1.2</w:t>
        <w:br/>
        <w:t>.assign()</w:t>
        <w:br/>
        <w:t>acceptsdependentarguments</w:t>
        <w:br/>
        <w:t>......................</w:t>
        <w:br/>
        <w:t>6</w:t>
        <w:br/>
        <w:t>1.1.1.3Mergingonacombinationofcolumnsandindexlevels</w:t>
        <w:br/>
        <w:t>...............</w:t>
        <w:br/>
        <w:t>7</w:t>
        <w:br/>
        <w:t>1.1.1.4Sortingbyacombinationofcolumnsandindexlevels</w:t>
        <w:br/>
        <w:t>................</w:t>
        <w:br/>
        <w:t>8</w:t>
        <w:br/>
        <w:t>1.1.1.5ExtendingPandaswithCustomTypes(Experimental)</w:t>
        <w:br/>
        <w:t>................</w:t>
        <w:br/>
        <w:t>8</w:t>
        <w:br/>
        <w:t>1.1.1.6New</w:t>
        <w:br/>
        <w:t>observed</w:t>
        <w:br/>
        <w:t>keywordforexcludingunobservedcategoriesin</w:t>
        <w:br/>
        <w:t>groupby</w:t>
        <w:br/>
        <w:t>....</w:t>
        <w:br/>
        <w:t>9</w:t>
        <w:br/>
        <w:t>1.1.1.7Rolling/Expanding.apply()accepts</w:t>
        <w:br/>
        <w:t>raw=False</w:t>
        <w:br/>
        <w:t>topassa</w:t>
        <w:br/>
        <w:t>Series</w:t>
        <w:br/>
        <w:t>tothefunction</w:t>
        <w:br/>
        <w:t>11</w:t>
        <w:br/>
        <w:t>1.1.1.8</w:t>
        <w:br/>
        <w:t>DataFrame.interpolate</w:t>
        <w:br/>
        <w:t>hasgainedthe</w:t>
        <w:br/>
        <w:t>limit_area</w:t>
        <w:br/>
        <w:t>kwarg</w:t>
        <w:br/>
        <w:t>........</w:t>
        <w:br/>
        <w:t>12</w:t>
        <w:br/>
        <w:t>1.1.1.9</w:t>
        <w:br/>
        <w:t>get_dummies</w:t>
        <w:br/>
        <w:t>nowsupports</w:t>
        <w:br/>
        <w:t>dtype</w:t>
        <w:br/>
        <w:t>argument</w:t>
        <w:br/>
        <w:t>...................</w:t>
        <w:br/>
        <w:t>13</w:t>
        <w:br/>
        <w:t>1.1.1.10Timedeltamodmethod</w:t>
        <w:br/>
        <w:t>................................</w:t>
        <w:br/>
        <w:t>14</w:t>
        <w:br/>
        <w:t>1.1.1.11</w:t>
        <w:br/>
        <w:t>.rank()</w:t>
        <w:br/>
        <w:t>handles</w:t>
        <w:br/>
        <w:t>inf</w:t>
        <w:br/>
        <w:t>valueswhen</w:t>
        <w:br/>
        <w:t>NaN</w:t>
        <w:br/>
        <w:t>arepresent</w:t>
        <w:br/>
        <w:t>................</w:t>
        <w:br/>
        <w:t>14</w:t>
        <w:br/>
        <w:t>1.1.1.12</w:t>
        <w:br/>
        <w:t>Series.str.cat</w:t>
        <w:br/>
        <w:t>hasgainedthe</w:t>
        <w:br/>
        <w:t>join</w:t>
        <w:br/>
        <w:t>kwarg</w:t>
        <w:br/>
        <w:t>..................</w:t>
        <w:br/>
        <w:t>15</w:t>
        <w:br/>
        <w:t>1.1.1.13</w:t>
        <w:br/>
        <w:t>DataFrame.astype</w:t>
        <w:br/>
        <w:t>performscolumn-wiseconversionto</w:t>
        <w:br/>
        <w:t>Categorical</w:t>
        <w:br/>
        <w:t>...</w:t>
        <w:br/>
        <w:t>16</w:t>
        <w:br/>
        <w:t>1.1.1.14OtherEnhancements</w:t>
        <w:br/>
        <w:t>..................................</w:t>
        <w:br/>
        <w:t>16</w:t>
        <w:br/>
        <w:t>1.1.2BackwardsincompatibleAPIchanges</w:t>
        <w:br/>
        <w:t>.............................</w:t>
        <w:br/>
        <w:t>18</w:t>
        <w:br/>
        <w:t>1.1.2.1Dependencieshaveincreasedminimumversions</w:t>
        <w:br/>
        <w:t>...................</w:t>
        <w:br/>
        <w:t>18</w:t>
        <w:br/>
        <w:t>1.1.2.2Instantiationfromdictspreservesdictinsertionorderforpython3.6+</w:t>
        <w:br/>
        <w:t>........</w:t>
        <w:br/>
        <w:t>19</w:t>
        <w:br/>
        <w:t>1.1.2.3DeprecatePanel</w:t>
        <w:br/>
        <w:t>....................................</w:t>
        <w:br/>
        <w:t>20</w:t>
        <w:br/>
        <w:t>1.1.2.4pandas.core.commonremovals</w:t>
        <w:br/>
        <w:t>............................</w:t>
        <w:br/>
        <w:t>21</w:t>
        <w:br/>
        <w:t>1.1.2.5Changestomakeoutputof</w:t>
        <w:br/>
        <w:t>DataFrame.apply</w:t>
        <w:br/>
        <w:t>consistent</w:t>
        <w:br/>
        <w:t>............</w:t>
        <w:br/>
        <w:t>21</w:t>
        <w:br/>
        <w:t>1.1.2.6Concatenationwillnolongersort</w:t>
        <w:br/>
        <w:t>...........................</w:t>
        <w:br/>
        <w:t>23</w:t>
        <w:br/>
        <w:t>1.1.2.7BuildChanges</w:t>
        <w:br/>
        <w:t>.....................................</w:t>
        <w:br/>
        <w:t>23</w:t>
        <w:br/>
        <w:t>1.1.2.8IndexDivisionByZeroFillsCorrectly</w:t>
        <w:br/>
        <w:t>........................</w:t>
        <w:br/>
        <w:t>23</w:t>
        <w:br/>
        <w:t>1.1.2.9Extractionofmatchingpatternsfromstrings</w:t>
        <w:br/>
        <w:t>.....................</w:t>
        <w:br/>
        <w:t>24</w:t>
        <w:br/>
        <w:t>1.1.2.10Defaultvalueforthe</w:t>
        <w:br/>
        <w:t>ordered</w:t>
        <w:br/>
        <w:t>parameterof</w:t>
        <w:br/>
        <w:t>CategoricalDtype</w:t>
        <w:br/>
        <w:t>........</w:t>
        <w:br/>
        <w:t>25</w:t>
        <w:br/>
        <w:t>1.1.2.11Betterpretty-printingofDataFramesinaterminal</w:t>
        <w:br/>
        <w:t>..................</w:t>
        <w:br/>
        <w:t>26</w:t>
        <w:br/>
        <w:t>1.1.2.12DatetimelikeAPIChanges</w:t>
        <w:br/>
        <w:t>..............................</w:t>
        <w:br/>
        <w:t>27</w:t>
        <w:br/>
        <w:t>1.1.2.13OtherAPIChanges</w:t>
        <w:br/>
        <w:t>..................................</w:t>
        <w:br/>
        <w:t>28</w:t>
        <w:br/>
        <w:t>1.1.3Deprecations</w:t>
        <w:br/>
        <w:t>..........................................</w:t>
        <w:br/>
        <w:t>30</w:t>
        <w:br/>
        <w:t>1.1.4Removalofpriorversiondeprecations/changes</w:t>
        <w:br/>
        <w:t>........................</w:t>
        <w:br/>
        <w:t>31</w:t>
        <w:br/>
        <w:t>1.1.5PerformanceImprovements</w:t>
        <w:br/>
        <w:t>...................................</w:t>
        <w:br/>
        <w:t>32</w:t>
        <w:br/>
        <w:t>1.1.6DocumentationChanges</w:t>
        <w:br/>
        <w:t>....................................</w:t>
        <w:br/>
        <w:t>33</w:t>
        <w:br/>
        <w:t>1.1.7BugFixes</w:t>
        <w:br/>
        <w:t>............................................</w:t>
        <w:br/>
        <w:t>34</w:t>
        <w:br/>
        <w:t>1.1.7.1Categorical</w:t>
        <w:br/>
        <w:t>.......................................</w:t>
        <w:br/>
        <w:t>34</w:t>
        <w:br/>
        <w:t>1.1.7.2Datetimelike</w:t>
        <w:br/>
        <w:t>......................................</w:t>
        <w:br/>
        <w:t>34</w:t>
        <w:br/>
        <w:t>1.1.7.3Timedelta</w:t>
        <w:br/>
        <w:t>.......................................</w:t>
        <w:br/>
        <w:t>35</w:t>
        <w:br/>
        <w:t>1.1.7.4Timezones</w:t>
        <w:br/>
        <w:t>.......................................</w:t>
        <w:br/>
        <w:t>36</w:t>
        <w:br/>
        <w:t>i</w:t>
        <w:br/>
      </w:r>
    </w:p>
    <w:p>
      <w:r>
        <w:t>1.1.7.5Offsets</w:t>
        <w:br/>
        <w:t>.........................................</w:t>
        <w:br/>
        <w:t>37</w:t>
        <w:br/>
        <w:t>1.1.7.6Numeric</w:t>
        <w:br/>
        <w:t>........................................</w:t>
        <w:br/>
        <w:t>37</w:t>
        <w:br/>
        <w:t>1.1.7.7Strings</w:t>
        <w:br/>
        <w:t>.........................................</w:t>
        <w:br/>
        <w:t>37</w:t>
        <w:br/>
        <w:t>1.1.7.8Indexing</w:t>
        <w:br/>
        <w:t>........................................</w:t>
        <w:br/>
        <w:t>37</w:t>
        <w:br/>
        <w:t>1.1.7.9MultiIndex</w:t>
        <w:br/>
        <w:t>.......................................</w:t>
        <w:br/>
        <w:t>38</w:t>
        <w:br/>
        <w:t>1.1.7.10I/O</w:t>
        <w:br/>
        <w:t>...........................................</w:t>
        <w:br/>
        <w:t>39</w:t>
        <w:br/>
        <w:t>1.1.7.11Plotting</w:t>
        <w:br/>
        <w:t>........................................</w:t>
        <w:br/>
        <w:t>40</w:t>
        <w:br/>
        <w:t>1.1.7.12Groupby/Resample/Rolling</w:t>
        <w:br/>
        <w:t>..............................</w:t>
        <w:br/>
        <w:t>40</w:t>
        <w:br/>
        <w:t>1.1.7.13Sparse</w:t>
        <w:br/>
        <w:t>.........................................</w:t>
        <w:br/>
        <w:t>41</w:t>
        <w:br/>
        <w:t>1.1.7.14Reshaping</w:t>
        <w:br/>
        <w:t>.......................................</w:t>
        <w:br/>
        <w:t>41</w:t>
        <w:br/>
        <w:t>1.1.7.15Other</w:t>
        <w:br/>
        <w:t>..........................................</w:t>
        <w:br/>
        <w:t>42</w:t>
        <w:br/>
        <w:t>1.2v0.22.0(December29,2017)</w:t>
        <w:br/>
        <w:t>......................................</w:t>
        <w:br/>
        <w:t>43</w:t>
        <w:br/>
        <w:t>1.2.1BackwardsincompatibleAPIchanges</w:t>
        <w:br/>
        <w:t>.............................</w:t>
        <w:br/>
        <w:t>43</w:t>
        <w:br/>
        <w:t>1.2.1.1ArithmeticOperations</w:t>
        <w:br/>
        <w:t>.................................</w:t>
        <w:br/>
        <w:t>43</w:t>
        <w:br/>
        <w:t>1.2.1.2GroupingbyaCategorical</w:t>
        <w:br/>
        <w:t>...............................</w:t>
        <w:br/>
        <w:t>44</w:t>
        <w:br/>
        <w:t>1.2.1.3Resample</w:t>
        <w:br/>
        <w:t>.......................................</w:t>
        <w:br/>
        <w:t>44</w:t>
        <w:br/>
        <w:t>1.2.1.4RollingandExpanding</w:t>
        <w:br/>
        <w:t>................................</w:t>
        <w:br/>
        <w:t>46</w:t>
        <w:br/>
        <w:t>1.2.2Compatibility</w:t>
        <w:br/>
        <w:t>..........................................</w:t>
        <w:br/>
        <w:t>46</w:t>
        <w:br/>
        <w:t>1.3v0.21.1(December12,2017)</w:t>
        <w:br/>
        <w:t>......................................</w:t>
        <w:br/>
        <w:t>47</w:t>
        <w:br/>
        <w:t>1.3.1RestoreMatplotlibdatetimeConverterRegistration</w:t>
        <w:br/>
        <w:t>......................</w:t>
        <w:br/>
        <w:t>47</w:t>
        <w:br/>
        <w:t>1.3.2Newfeatures</w:t>
        <w:br/>
        <w:t>..........................................</w:t>
        <w:br/>
        <w:t>48</w:t>
        <w:br/>
        <w:t>1.3.2.1ImprovementstotheParquetIOfunctionality</w:t>
        <w:br/>
        <w:t>....................</w:t>
        <w:br/>
        <w:t>48</w:t>
        <w:br/>
        <w:t>1.3.2.2OtherEnhancements</w:t>
        <w:br/>
        <w:t>..................................</w:t>
        <w:br/>
        <w:t>48</w:t>
        <w:br/>
        <w:t>1.3.3Deprecations</w:t>
        <w:br/>
        <w:t>..........................................</w:t>
        <w:br/>
        <w:t>48</w:t>
        <w:br/>
        <w:t>1.3.4PerformanceImprovements</w:t>
        <w:br/>
        <w:t>...................................</w:t>
        <w:br/>
        <w:t>48</w:t>
        <w:br/>
        <w:t>1.3.5BugFixes</w:t>
        <w:br/>
        <w:t>............................................</w:t>
        <w:br/>
        <w:t>48</w:t>
        <w:br/>
        <w:t>1.3.5.1Conversion</w:t>
        <w:br/>
        <w:t>.......................................</w:t>
        <w:br/>
        <w:t>48</w:t>
        <w:br/>
        <w:t>1.3.5.2Indexing</w:t>
        <w:br/>
        <w:t>........................................</w:t>
        <w:br/>
        <w:t>49</w:t>
        <w:br/>
        <w:t>1.3.5.3I/O</w:t>
        <w:br/>
        <w:t>...........................................</w:t>
        <w:br/>
        <w:t>49</w:t>
        <w:br/>
        <w:t>1.3.5.4Plotting</w:t>
        <w:br/>
        <w:t>........................................</w:t>
        <w:br/>
        <w:t>49</w:t>
        <w:br/>
        <w:t>1.3.5.5Groupby/Resample/Rolling</w:t>
        <w:br/>
        <w:t>..............................</w:t>
        <w:br/>
        <w:t>49</w:t>
        <w:br/>
        <w:t>1.3.5.6Reshaping</w:t>
        <w:br/>
        <w:t>.......................................</w:t>
        <w:br/>
        <w:t>50</w:t>
        <w:br/>
        <w:t>1.3.5.7Numeric</w:t>
        <w:br/>
        <w:t>........................................</w:t>
        <w:br/>
        <w:t>50</w:t>
        <w:br/>
        <w:t>1.3.5.8Categorical</w:t>
        <w:br/>
        <w:t>.......................................</w:t>
        <w:br/>
        <w:t>50</w:t>
        <w:br/>
        <w:t>1.3.5.9String</w:t>
        <w:br/>
        <w:t>.........................................</w:t>
        <w:br/>
        <w:t>50</w:t>
        <w:br/>
        <w:t>1.4v0.21.0(October27,2017)</w:t>
        <w:br/>
        <w:t>........................................</w:t>
        <w:br/>
        <w:t>50</w:t>
        <w:br/>
        <w:t>1.4.1Newfeatures</w:t>
        <w:br/>
        <w:t>..........................................</w:t>
        <w:br/>
        <w:t>52</w:t>
        <w:br/>
        <w:t>1.4.1.1IntegrationwithApacheParquetformat</w:t>
        <w:br/>
        <w:t>.....................</w:t>
        <w:br/>
        <w:t>52</w:t>
        <w:br/>
        <w:t>1.4.1.2</w:t>
        <w:br/>
        <w:t>infer_objects</w:t>
        <w:br/>
        <w:t>typeconversion</w:t>
        <w:br/>
        <w:t>..........................</w:t>
        <w:br/>
        <w:t>52</w:t>
        <w:br/>
        <w:t>1.4.1.3Improvedwarningswhenattemptingtocreatecolumns</w:t>
        <w:br/>
        <w:t>...............</w:t>
        <w:br/>
        <w:t>53</w:t>
        <w:br/>
        <w:t>1.4.1.4</w:t>
        <w:br/>
        <w:t>drop</w:t>
        <w:br/>
        <w:t>nowalsoacceptsindex/columnskeywords</w:t>
        <w:br/>
        <w:t>...................</w:t>
        <w:br/>
        <w:t>53</w:t>
        <w:br/>
        <w:t>1.4.1.5</w:t>
        <w:br/>
        <w:t>rename</w:t>
        <w:br/>
        <w:t>,</w:t>
        <w:br/>
        <w:t>reindex</w:t>
        <w:br/>
        <w:t>nowalsoacceptaxiskeyword</w:t>
        <w:br/>
        <w:t>.................</w:t>
        <w:br/>
        <w:t>54</w:t>
        <w:br/>
        <w:t>1.4.1.6</w:t>
        <w:br/>
        <w:t>CategoricalDtype</w:t>
        <w:br/>
        <w:t>forspecifyingcategoricals</w:t>
        <w:br/>
        <w:t>.................</w:t>
        <w:br/>
        <w:t>55</w:t>
        <w:br/>
        <w:t>1.4.1.7</w:t>
        <w:br/>
        <w:t>GroupBy</w:t>
        <w:br/>
        <w:t>objectsnowhavea</w:t>
        <w:br/>
        <w:t>pipe</w:t>
        <w:br/>
        <w:t>method</w:t>
        <w:br/>
        <w:t>.....................</w:t>
        <w:br/>
        <w:t>56</w:t>
        <w:br/>
        <w:t>1.4.1.8</w:t>
        <w:br/>
        <w:t>Categorical.rename_categories</w:t>
        <w:br/>
        <w:t>acceptsadict-like</w:t>
        <w:br/>
        <w:t>............</w:t>
        <w:br/>
        <w:t>57</w:t>
        <w:br/>
        <w:t>1.4.1.9OtherEnhancements</w:t>
        <w:br/>
        <w:t>..................................</w:t>
        <w:br/>
        <w:t>57</w:t>
        <w:br/>
        <w:t>1.4.2BackwardsincompatibleAPIchanges</w:t>
        <w:br/>
        <w:t>.............................</w:t>
        <w:br/>
        <w:t>59</w:t>
        <w:br/>
        <w:t>1.4.2.1Dependencieshaveincreasedminimumversions</w:t>
        <w:br/>
        <w:t>...................</w:t>
        <w:br/>
        <w:t>59</w:t>
        <w:br/>
        <w:t>1.4.2.2Sum/Prodofall-NaNoremptySeries/DataFramesisnowconsistentlyNaN</w:t>
        <w:br/>
        <w:t>....</w:t>
        <w:br/>
        <w:t>59</w:t>
        <w:br/>
        <w:t>1.4.2.3IndexingwithalistwithmissinglabelsisDeprecated</w:t>
        <w:br/>
        <w:t>................</w:t>
        <w:br/>
        <w:t>60</w:t>
        <w:br/>
        <w:t>1.4.2.4NAnamingChanges</w:t>
        <w:br/>
        <w:t>..................................</w:t>
        <w:br/>
        <w:t>61</w:t>
        <w:br/>
        <w:t>1.4.2.5IterationofSeries/IndexwillnowreturnPythonscalars</w:t>
        <w:br/>
        <w:t>...............</w:t>
        <w:br/>
        <w:t>61</w:t>
        <w:br/>
        <w:t>1.4.2.6IndexingwithaBooleanIndex</w:t>
        <w:br/>
        <w:t>............................</w:t>
        <w:br/>
        <w:t>62</w:t>
        <w:br/>
        <w:t>1.4.2.7</w:t>
        <w:br/>
        <w:t>PeriodIndex</w:t>
        <w:br/>
        <w:t>resampling</w:t>
        <w:br/>
        <w:t>..............................</w:t>
        <w:br/>
        <w:t>63</w:t>
        <w:br/>
        <w:t>ii</w:t>
        <w:br/>
      </w:r>
    </w:p>
    <w:p>
      <w:r>
        <w:t>1.4.2.8Improvederrorhandlingduringitemassignmentinpd.eval</w:t>
        <w:br/>
        <w:t>.............</w:t>
        <w:br/>
        <w:t>64</w:t>
        <w:br/>
        <w:t>1.4.2.9DtypeConversions</w:t>
        <w:br/>
        <w:t>...................................</w:t>
        <w:br/>
        <w:t>65</w:t>
        <w:br/>
        <w:t>1.4.2.10MultiIndexConstructorwithaSingleLevel</w:t>
        <w:br/>
        <w:t>.....................</w:t>
        <w:br/>
        <w:t>66</w:t>
        <w:br/>
        <w:t>1.4.2.11UTCLocalizationwithSeries</w:t>
        <w:br/>
        <w:t>.............................</w:t>
        <w:br/>
        <w:t>66</w:t>
        <w:br/>
        <w:t>1.4.2.12ConsistencyofRangeFunctions</w:t>
        <w:br/>
        <w:t>...........................</w:t>
        <w:br/>
        <w:t>67</w:t>
        <w:br/>
        <w:t>1.4.2.13NoAutomaticMatplotlibConverters</w:t>
        <w:br/>
        <w:t>.........................</w:t>
        <w:br/>
        <w:t>68</w:t>
        <w:br/>
        <w:t>1.4.2.14OtherAPIChanges</w:t>
        <w:br/>
        <w:t>..................................</w:t>
        <w:br/>
        <w:t>68</w:t>
        <w:br/>
        <w:t>1.4.3Deprecations</w:t>
        <w:br/>
        <w:t>..........................................</w:t>
        <w:br/>
        <w:t>69</w:t>
        <w:br/>
        <w:t>1.4.3.1Series.selectandDataFrame.select</w:t>
        <w:br/>
        <w:t>..........................</w:t>
        <w:br/>
        <w:t>70</w:t>
        <w:br/>
        <w:t>1.4.3.2Series.argmaxandSeries.argmin</w:t>
        <w:br/>
        <w:t>...........................</w:t>
        <w:br/>
        <w:t>70</w:t>
        <w:br/>
        <w:t>1.4.4Removalofpriorversiondeprecations/changes</w:t>
        <w:br/>
        <w:t>........................</w:t>
        <w:br/>
        <w:t>70</w:t>
        <w:br/>
        <w:t>1.4.5PerformanceImprovements</w:t>
        <w:br/>
        <w:t>...................................</w:t>
        <w:br/>
        <w:t>71</w:t>
        <w:br/>
        <w:t>1.4.6DocumentationChanges</w:t>
        <w:br/>
        <w:t>....................................</w:t>
        <w:br/>
        <w:t>71</w:t>
        <w:br/>
        <w:t>1.4.7BugFixes</w:t>
        <w:br/>
        <w:t>............................................</w:t>
        <w:br/>
        <w:t>71</w:t>
        <w:br/>
        <w:t>1.4.7.1Conversion</w:t>
        <w:br/>
        <w:t>.......................................</w:t>
        <w:br/>
        <w:t>71</w:t>
        <w:br/>
        <w:t>1.4.7.2Indexing</w:t>
        <w:br/>
        <w:t>........................................</w:t>
        <w:br/>
        <w:t>72</w:t>
        <w:br/>
        <w:t>1.4.7.3I/O</w:t>
        <w:br/>
        <w:t>...........................................</w:t>
        <w:br/>
        <w:t>72</w:t>
        <w:br/>
        <w:t>1.4.7.4Plotting</w:t>
        <w:br/>
        <w:t>........................................</w:t>
        <w:br/>
        <w:t>73</w:t>
        <w:br/>
        <w:t>1.4.7.5Groupby/Resample/Rolling</w:t>
        <w:br/>
        <w:t>..............................</w:t>
        <w:br/>
        <w:t>73</w:t>
        <w:br/>
        <w:t>1.4.7.6Sparse</w:t>
        <w:br/>
        <w:t>.........................................</w:t>
        <w:br/>
        <w:t>74</w:t>
        <w:br/>
        <w:t>1.4.7.7Reshaping</w:t>
        <w:br/>
        <w:t>.......................................</w:t>
        <w:br/>
        <w:t>74</w:t>
        <w:br/>
        <w:t>1.4.7.8Numeric</w:t>
        <w:br/>
        <w:t>........................................</w:t>
        <w:br/>
        <w:t>75</w:t>
        <w:br/>
        <w:t>1.4.7.9Categorical</w:t>
        <w:br/>
        <w:t>.......................................</w:t>
        <w:br/>
        <w:t>75</w:t>
        <w:br/>
        <w:t>1.4.7.10PyPy</w:t>
        <w:br/>
        <w:t>..........................................</w:t>
        <w:br/>
        <w:t>75</w:t>
        <w:br/>
        <w:t>1.4.7.11Other</w:t>
        <w:br/>
        <w:t>..........................................</w:t>
        <w:br/>
        <w:t>75</w:t>
        <w:br/>
        <w:t>1.5v0.20.3(July7,2017)</w:t>
        <w:br/>
        <w:t>..........................................</w:t>
        <w:br/>
        <w:t>76</w:t>
        <w:br/>
        <w:t>1.5.1BugFixes</w:t>
        <w:br/>
        <w:t>............................................</w:t>
        <w:br/>
        <w:t>76</w:t>
        <w:br/>
        <w:t>1.5.1.1Conversion</w:t>
        <w:br/>
        <w:t>.......................................</w:t>
        <w:br/>
        <w:t>76</w:t>
        <w:br/>
        <w:t>1.5.1.2Indexing</w:t>
        <w:br/>
        <w:t>........................................</w:t>
        <w:br/>
        <w:t>76</w:t>
        <w:br/>
        <w:t>1.5.1.3I/O</w:t>
        <w:br/>
        <w:t>...........................................</w:t>
        <w:br/>
        <w:t>76</w:t>
        <w:br/>
        <w:t>1.5.1.4Plotting</w:t>
        <w:br/>
        <w:t>........................................</w:t>
        <w:br/>
        <w:t>77</w:t>
        <w:br/>
        <w:t>1.5.1.5Reshaping</w:t>
        <w:br/>
        <w:t>.......................................</w:t>
        <w:br/>
        <w:t>77</w:t>
        <w:br/>
        <w:t>1.5.1.6Categorical</w:t>
        <w:br/>
        <w:t>.......................................</w:t>
        <w:br/>
        <w:t>77</w:t>
        <w:br/>
        <w:t>1.6v0.20.2(June4,2017)</w:t>
        <w:br/>
        <w:t>..........................................</w:t>
        <w:br/>
        <w:t>77</w:t>
        <w:br/>
        <w:t>1.6.1Enhancements</w:t>
        <w:br/>
        <w:t>..........................................</w:t>
        <w:br/>
        <w:t>78</w:t>
        <w:br/>
        <w:t>1.6.2PerformanceImprovements</w:t>
        <w:br/>
        <w:t>...................................</w:t>
        <w:br/>
        <w:t>78</w:t>
        <w:br/>
        <w:t>1.6.3BugFixes</w:t>
        <w:br/>
        <w:t>............................................</w:t>
        <w:br/>
        <w:t>78</w:t>
        <w:br/>
        <w:t>1.6.3.1Conversion</w:t>
        <w:br/>
        <w:t>.......................................</w:t>
        <w:br/>
        <w:t>78</w:t>
        <w:br/>
        <w:t>1.6.3.2Indexing</w:t>
        <w:br/>
        <w:t>........................................</w:t>
        <w:br/>
        <w:t>79</w:t>
        <w:br/>
        <w:t>1.6.3.3I/O</w:t>
        <w:br/>
        <w:t>...........................................</w:t>
        <w:br/>
        <w:t>79</w:t>
        <w:br/>
        <w:t>1.6.3.4Plotting</w:t>
        <w:br/>
        <w:t>........................................</w:t>
        <w:br/>
        <w:t>79</w:t>
        <w:br/>
        <w:t>1.6.3.5Groupby/Resample/Rolling</w:t>
        <w:br/>
        <w:t>..............................</w:t>
        <w:br/>
        <w:t>79</w:t>
        <w:br/>
        <w:t>1.6.3.6Sparse</w:t>
        <w:br/>
        <w:t>.........................................</w:t>
        <w:br/>
        <w:t>79</w:t>
        <w:br/>
        <w:t>1.6.3.7Reshaping</w:t>
        <w:br/>
        <w:t>.......................................</w:t>
        <w:br/>
        <w:t>80</w:t>
        <w:br/>
        <w:t>1.6.3.8Numeric</w:t>
        <w:br/>
        <w:t>........................................</w:t>
        <w:br/>
        <w:t>80</w:t>
        <w:br/>
        <w:t>1.6.3.9Categorical</w:t>
        <w:br/>
        <w:t>.......................................</w:t>
        <w:br/>
        <w:t>80</w:t>
        <w:br/>
        <w:t>1.6.3.10Other</w:t>
        <w:br/>
        <w:t>..........................................</w:t>
        <w:br/>
        <w:t>80</w:t>
        <w:br/>
        <w:t>1.7v0.20.1(May5,2017)</w:t>
        <w:br/>
        <w:t>..........................................</w:t>
        <w:br/>
        <w:t>80</w:t>
        <w:br/>
        <w:t>1.7.1Newfeatures</w:t>
        <w:br/>
        <w:t>..........................................</w:t>
        <w:br/>
        <w:t>82</w:t>
        <w:br/>
        <w:t>1.7.1.1</w:t>
        <w:br/>
        <w:t>agg</w:t>
        <w:br/>
        <w:t>APIforDataFrame/Series</w:t>
        <w:br/>
        <w:t>............................</w:t>
        <w:br/>
        <w:t>82</w:t>
        <w:br/>
        <w:t>1.7.1.2</w:t>
        <w:br/>
        <w:t>dtype</w:t>
        <w:br/>
        <w:t>keywordfordataIO</w:t>
        <w:br/>
        <w:t>..............................</w:t>
        <w:br/>
        <w:t>84</w:t>
        <w:br/>
        <w:t>1.7.1.3</w:t>
        <w:br/>
        <w:t>.to_datetime()</w:t>
        <w:br/>
        <w:t>hasgainedan</w:t>
        <w:br/>
        <w:t>origin</w:t>
        <w:br/>
        <w:t>parameter</w:t>
        <w:br/>
        <w:t>...............</w:t>
        <w:br/>
        <w:t>85</w:t>
        <w:br/>
        <w:t>1.7.1.4GroupbyEnhancements</w:t>
        <w:br/>
        <w:t>................................</w:t>
        <w:br/>
        <w:t>85</w:t>
        <w:br/>
        <w:t>1.7.1.5BettersupportforcompressedURLsin</w:t>
        <w:br/>
        <w:t>read_csv</w:t>
        <w:br/>
        <w:t>.................</w:t>
        <w:br/>
        <w:t>86</w:t>
        <w:br/>
        <w:t>iii</w:t>
        <w:br/>
      </w:r>
    </w:p>
    <w:p>
      <w:r>
        <w:t>1.7.1.6PickleI/Onowsupportscompression</w:t>
        <w:br/>
        <w:t>.......................</w:t>
        <w:br/>
        <w:t>86</w:t>
        <w:br/>
        <w:t>1.7.1.7UInt64SupportImproved</w:t>
        <w:br/>
        <w:t>...............................</w:t>
        <w:br/>
        <w:t>87</w:t>
        <w:br/>
        <w:t>1.7.1.8GroupByonCategoricals</w:t>
        <w:br/>
        <w:t>...............................</w:t>
        <w:br/>
        <w:t>88</w:t>
        <w:br/>
        <w:t>1.7.1.9TableSchemaOutput</w:t>
        <w:br/>
        <w:t>.................................</w:t>
        <w:br/>
        <w:t>89</w:t>
        <w:br/>
        <w:t>1.7.1.10SciPysparsematrixfrom/toSparseDataFrame</w:t>
        <w:br/>
        <w:t>....................</w:t>
        <w:br/>
        <w:t>89</w:t>
        <w:br/>
        <w:t>1.7.1.11ExceloutputforstyledDataFrames</w:t>
        <w:br/>
        <w:t>..........................</w:t>
        <w:br/>
        <w:t>90</w:t>
        <w:br/>
        <w:t>1.7.1.12IntervalIndex</w:t>
        <w:br/>
        <w:t>......................................</w:t>
        <w:br/>
        <w:t>91</w:t>
        <w:br/>
        <w:t>1.7.1.13OtherEnhancements</w:t>
        <w:br/>
        <w:t>..................................</w:t>
        <w:br/>
        <w:t>93</w:t>
        <w:br/>
        <w:t>1.7.2BackwardsincompatibleAPIchanges</w:t>
        <w:br/>
        <w:t>.............................</w:t>
        <w:br/>
        <w:t>95</w:t>
        <w:br/>
        <w:t>1.7.2.1PossibleincompatibilityforHDF5formatscreatedwithpandas&lt;0.13.0</w:t>
        <w:br/>
        <w:t>......</w:t>
        <w:br/>
        <w:t>95</w:t>
        <w:br/>
        <w:t>1.7.2.2MaponIndextypesnowreturnotherIndextypes</w:t>
        <w:br/>
        <w:t>..................</w:t>
        <w:br/>
        <w:t>96</w:t>
        <w:br/>
        <w:t>1.7.2.3AccessingdatetimeofIndexnowreturnIndex</w:t>
        <w:br/>
        <w:t>.................</w:t>
        <w:br/>
        <w:t>97</w:t>
        <w:br/>
        <w:t>1.7.2.4pd.uniquewillnowbeconsistentwithextensiontypes</w:t>
        <w:br/>
        <w:t>................</w:t>
        <w:br/>
        <w:t>97</w:t>
        <w:br/>
        <w:t>1.7.2.5S3FileHandling</w:t>
        <w:br/>
        <w:t>....................................</w:t>
        <w:br/>
        <w:t>99</w:t>
        <w:br/>
        <w:t>1.7.2.6PartialStringIndexingChanges</w:t>
        <w:br/>
        <w:t>............................</w:t>
        <w:br/>
        <w:t>99</w:t>
        <w:br/>
        <w:t>1.7.2.7Concatofdifferentdtypeswillnotautomaticallyupcast</w:t>
        <w:br/>
        <w:t>............</w:t>
        <w:br/>
        <w:t>100</w:t>
        <w:br/>
        <w:t>1.7.2.8PandasGoogleBigQuerysupporthasmoved</w:t>
        <w:br/>
        <w:t>.....................</w:t>
        <w:br/>
        <w:t>100</w:t>
        <w:br/>
        <w:t>1.7.2.9MemoryUsageforIndexismoreAccurate</w:t>
        <w:br/>
        <w:t>......................</w:t>
        <w:br/>
        <w:t>100</w:t>
        <w:br/>
        <w:t>1.7.2.10DataFrame.sort_indexchanges</w:t>
        <w:br/>
        <w:t>............................</w:t>
        <w:br/>
        <w:t>101</w:t>
        <w:br/>
        <w:t>1.7.2.11GroupbyDescribeFormatting</w:t>
        <w:br/>
        <w:t>.............................</w:t>
        <w:br/>
        <w:t>103</w:t>
        <w:br/>
        <w:t>1.7.2.12WindowBinaryCorr/CovoperationsreturnaMultiIndexDataFrame</w:t>
        <w:br/>
        <w:t>........</w:t>
        <w:br/>
        <w:t>104</w:t>
        <w:br/>
        <w:t>1.7.2.13HDFStorewherestringcomparison</w:t>
        <w:br/>
        <w:t>..........................</w:t>
        <w:br/>
        <w:t>105</w:t>
        <w:br/>
        <w:t>1.7.2.14Index.intersectionandinnerjoinnowpreservetheorderoftheleftIndex</w:t>
        <w:br/>
        <w:t>......</w:t>
        <w:br/>
        <w:t>105</w:t>
        <w:br/>
        <w:t>1.7.2.15PivotTablealwaysreturnsaDataFrame</w:t>
        <w:br/>
        <w:t>.......................</w:t>
        <w:br/>
        <w:t>106</w:t>
        <w:br/>
        <w:t>1.7.2.16OtherAPIChanges</w:t>
        <w:br/>
        <w:t>..................................</w:t>
        <w:br/>
        <w:t>107</w:t>
        <w:br/>
        <w:t>1.7.3Reorganizationofthelibrary:PrivacyChanges</w:t>
        <w:br/>
        <w:t>........................</w:t>
        <w:br/>
        <w:t>108</w:t>
        <w:br/>
        <w:t>1.7.3.1ModulesPrivacyHasChanged</w:t>
        <w:br/>
        <w:t>............................</w:t>
        <w:br/>
        <w:t>108</w:t>
        <w:br/>
        <w:t>1.7.3.2</w:t>
        <w:br/>
        <w:t>pandas.errors</w:t>
        <w:br/>
        <w:t>..................................</w:t>
        <w:br/>
        <w:t>109</w:t>
        <w:br/>
        <w:t>1.7.3.3</w:t>
        <w:br/>
        <w:t>pandas.testing</w:t>
        <w:br/>
        <w:t>.................................</w:t>
        <w:br/>
        <w:t>110</w:t>
        <w:br/>
        <w:t>1.7.3.4</w:t>
        <w:br/>
        <w:t>pandas.plotting</w:t>
        <w:br/>
        <w:t>.................................</w:t>
        <w:br/>
        <w:t>110</w:t>
        <w:br/>
        <w:t>1.7.3.5OtherDevelopmentChanges</w:t>
        <w:br/>
        <w:t>.............................</w:t>
        <w:br/>
        <w:t>110</w:t>
        <w:br/>
        <w:t>1.7.4Deprecations</w:t>
        <w:br/>
        <w:t>..........................................</w:t>
        <w:br/>
        <w:t>110</w:t>
        <w:br/>
        <w:t>1.7.4.1Deprecate</w:t>
        <w:br/>
        <w:t>.ix</w:t>
        <w:br/>
        <w:t>.....................................</w:t>
        <w:br/>
        <w:t>110</w:t>
        <w:br/>
        <w:t>1.7.4.2DeprecatePanel</w:t>
        <w:br/>
        <w:t>....................................</w:t>
        <w:br/>
        <w:t>111</w:t>
        <w:br/>
        <w:t>1.7.4.3Deprecategroupby.agg()withadictionarywhenrenaming</w:t>
        <w:br/>
        <w:t>.............</w:t>
        <w:br/>
        <w:t>112</w:t>
        <w:br/>
        <w:t>1.7.4.4Deprecate.plotting</w:t>
        <w:br/>
        <w:t>..................................</w:t>
        <w:br/>
        <w:t>114</w:t>
        <w:br/>
        <w:t>1.7.4.5OtherDeprecations</w:t>
        <w:br/>
        <w:t>..................................</w:t>
        <w:br/>
        <w:t>114</w:t>
        <w:br/>
        <w:t>1.7.5Removalofpriorversiondeprecations/changes</w:t>
        <w:br/>
        <w:t>........................</w:t>
        <w:br/>
        <w:t>115</w:t>
        <w:br/>
        <w:t>1.7.6PerformanceImprovements</w:t>
        <w:br/>
        <w:t>...................................</w:t>
        <w:br/>
        <w:t>116</w:t>
        <w:br/>
        <w:t>1.7.7BugFixes</w:t>
        <w:br/>
        <w:t>............................................</w:t>
        <w:br/>
        <w:t>116</w:t>
        <w:br/>
        <w:t>1.7.7.1Conversion</w:t>
        <w:br/>
        <w:t>.......................................</w:t>
        <w:br/>
        <w:t>116</w:t>
        <w:br/>
        <w:t>1.7.7.2Indexing</w:t>
        <w:br/>
        <w:t>........................................</w:t>
        <w:br/>
        <w:t>117</w:t>
        <w:br/>
        <w:t>1.7.7.3I/O</w:t>
        <w:br/>
        <w:t>...........................................</w:t>
        <w:br/>
        <w:t>118</w:t>
        <w:br/>
        <w:t>1.7.7.4Plotting</w:t>
        <w:br/>
        <w:t>........................................</w:t>
        <w:br/>
        <w:t>119</w:t>
        <w:br/>
        <w:t>1.7.7.5Groupby/Resample/Rolling</w:t>
        <w:br/>
        <w:t>..............................</w:t>
        <w:br/>
        <w:t>120</w:t>
        <w:br/>
        <w:t>1.7.7.6Sparse</w:t>
        <w:br/>
        <w:t>.........................................</w:t>
        <w:br/>
        <w:t>120</w:t>
        <w:br/>
        <w:t>1.7.7.7Reshaping</w:t>
        <w:br/>
        <w:t>.......................................</w:t>
        <w:br/>
        <w:t>120</w:t>
        <w:br/>
        <w:t>1.7.7.8Numeric</w:t>
        <w:br/>
        <w:t>........................................</w:t>
        <w:br/>
        <w:t>121</w:t>
        <w:br/>
        <w:t>1.7.7.9Other</w:t>
        <w:br/>
        <w:t>..........................................</w:t>
        <w:br/>
        <w:t>121</w:t>
        <w:br/>
        <w:t>1.8v0.19.2(December24,2016)</w:t>
        <w:br/>
        <w:t>......................................</w:t>
        <w:br/>
        <w:t>121</w:t>
        <w:br/>
        <w:t>1.8.1Enhancements</w:t>
        <w:br/>
        <w:t>..........................................</w:t>
        <w:br/>
        <w:t>122</w:t>
        <w:br/>
        <w:t>1.8.2PerformanceImprovements</w:t>
        <w:br/>
        <w:t>...................................</w:t>
        <w:br/>
        <w:t>122</w:t>
        <w:br/>
        <w:t>1.8.3BugFixes</w:t>
        <w:br/>
        <w:t>............................................</w:t>
        <w:br/>
        <w:t>122</w:t>
        <w:br/>
        <w:t>1.9v0.19.1(November3,2016)</w:t>
        <w:br/>
        <w:t>.......................................</w:t>
        <w:br/>
        <w:t>123</w:t>
        <w:br/>
        <w:t>iv</w:t>
        <w:br/>
      </w:r>
    </w:p>
    <w:p>
      <w:r>
        <w:t>1.9.1PerformanceImprovements</w:t>
        <w:br/>
        <w:t>...................................</w:t>
        <w:br/>
        <w:t>124</w:t>
        <w:br/>
        <w:t>1.9.2BugFixes</w:t>
        <w:br/>
        <w:t>............................................</w:t>
        <w:br/>
        <w:t>124</w:t>
        <w:br/>
        <w:t>1.10v0.19.0(October2,2016)</w:t>
        <w:br/>
        <w:t>........................................</w:t>
        <w:br/>
        <w:t>125</w:t>
        <w:br/>
        <w:t>1.10.1Newfeatures</w:t>
        <w:br/>
        <w:t>..........................................</w:t>
        <w:br/>
        <w:t>127</w:t>
        <w:br/>
        <w:t>1.10.1.1</w:t>
        <w:br/>
        <w:t>merge_asof</w:t>
        <w:br/>
        <w:t>forasof-styletime-seriesjoining</w:t>
        <w:br/>
        <w:t>...................</w:t>
        <w:br/>
        <w:t>127</w:t>
        <w:br/>
        <w:t>1.10.1.2</w:t>
        <w:br/>
        <w:t>.rolling()</w:t>
        <w:br/>
        <w:t>isnowtime-seriesaware</w:t>
        <w:br/>
        <w:t>.......................</w:t>
        <w:br/>
        <w:t>129</w:t>
        <w:br/>
        <w:t>1.10.1.3</w:t>
        <w:br/>
        <w:t>read_csv</w:t>
        <w:br/>
        <w:t>hasimprovedsupportforduplicatecolumnnames</w:t>
        <w:br/>
        <w:t>...........</w:t>
        <w:br/>
        <w:t>131</w:t>
        <w:br/>
        <w:t>1.10.1.4</w:t>
        <w:br/>
        <w:t>read_csv</w:t>
        <w:br/>
        <w:t>supportsparsing</w:t>
        <w:br/>
        <w:t>Categorical</w:t>
        <w:br/>
        <w:t>directly</w:t>
        <w:br/>
        <w:t>................</w:t>
        <w:br/>
        <w:t>132</w:t>
        <w:br/>
        <w:t>1.10.1.5CategoricalConcatenation</w:t>
        <w:br/>
        <w:t>...............................</w:t>
        <w:br/>
        <w:t>133</w:t>
        <w:br/>
        <w:t>1.10.1.6Semi-MonthOffsets</w:t>
        <w:br/>
        <w:t>..................................</w:t>
        <w:br/>
        <w:t>134</w:t>
        <w:br/>
        <w:t>1.10.1.7NewIndexmethods</w:t>
        <w:br/>
        <w:t>..................................</w:t>
        <w:br/>
        <w:t>134</w:t>
        <w:br/>
        <w:t>1.10.1.8GoogleBigQueryEnhancements</w:t>
        <w:br/>
        <w:t>...........................</w:t>
        <w:br/>
        <w:t>135</w:t>
        <w:br/>
        <w:t>1.10.1.9Fine-grainednumpyerrstate</w:t>
        <w:br/>
        <w:t>..............................</w:t>
        <w:br/>
        <w:t>136</w:t>
        <w:br/>
        <w:t>1.10.1.10</w:t>
        <w:br/>
        <w:t>get_dummies</w:t>
        <w:br/>
        <w:t>nowreturnsintegerdtypes</w:t>
        <w:br/>
        <w:t>.....................</w:t>
        <w:br/>
        <w:t>136</w:t>
        <w:br/>
        <w:t>1.10.1.11Downcastvaluestosmallestpossibledtypein</w:t>
        <w:br/>
        <w:t>to_numeric</w:t>
        <w:br/>
        <w:t>............</w:t>
        <w:br/>
        <w:t>136</w:t>
        <w:br/>
        <w:t>1.10.1.12pandasdevelopmentAPI</w:t>
        <w:br/>
        <w:t>...............................</w:t>
        <w:br/>
        <w:t>137</w:t>
        <w:br/>
        <w:t>1.10.1.13Otherenhancements</w:t>
        <w:br/>
        <w:t>..................................</w:t>
        <w:br/>
        <w:t>138</w:t>
        <w:br/>
        <w:t>1.10.2APIchanges</w:t>
        <w:br/>
        <w:t>...........................................</w:t>
        <w:br/>
        <w:t>140</w:t>
        <w:br/>
        <w:t>1.10.2.1</w:t>
        <w:br/>
        <w:t>Series.tolist()</w:t>
        <w:br/>
        <w:t>willnowreturnPythontypes</w:t>
        <w:br/>
        <w:t>.................</w:t>
        <w:br/>
        <w:t>140</w:t>
        <w:br/>
        <w:t>1.10.2.2</w:t>
        <w:br/>
        <w:t>Series</w:t>
        <w:br/>
        <w:t>operatorsfordifferentindexes</w:t>
        <w:br/>
        <w:t>.......................</w:t>
        <w:br/>
        <w:t>141</w:t>
        <w:br/>
        <w:t>1.10.2.3</w:t>
        <w:br/>
        <w:t>Series</w:t>
        <w:br/>
        <w:t>typepromotiononassignment</w:t>
        <w:br/>
        <w:t>.......................</w:t>
        <w:br/>
        <w:t>144</w:t>
        <w:br/>
        <w:t>1.10.2.4</w:t>
        <w:br/>
        <w:t>.to_datetime()</w:t>
        <w:br/>
        <w:t>changes</w:t>
        <w:br/>
        <w:t>.............................</w:t>
        <w:br/>
        <w:t>145</w:t>
        <w:br/>
        <w:t>1.10.2.5Mergingchanges</w:t>
        <w:br/>
        <w:t>....................................</w:t>
        <w:br/>
        <w:t>145</w:t>
        <w:br/>
        <w:t>1.10.2.6</w:t>
        <w:br/>
        <w:t>.describe()</w:t>
        <w:br/>
        <w:t>changes</w:t>
        <w:br/>
        <w:t>...............................</w:t>
        <w:br/>
        <w:t>146</w:t>
        <w:br/>
        <w:t>1.10.2.7</w:t>
        <w:br/>
        <w:t>Period</w:t>
        <w:br/>
        <w:t>changes</w:t>
        <w:br/>
        <w:t>...................................</w:t>
        <w:br/>
        <w:t>148</w:t>
        <w:br/>
        <w:t>1.10.2.8Index</w:t>
        <w:br/>
        <w:t>+</w:t>
        <w:br/>
        <w:t>/</w:t>
        <w:br/>
        <w:t>-</w:t>
        <w:br/>
        <w:t>nolongerusedforsetoperations</w:t>
        <w:br/>
        <w:t>.....................</w:t>
        <w:br/>
        <w:t>149</w:t>
        <w:br/>
        <w:t>1.10.2.9</w:t>
        <w:br/>
        <w:t>Index.difference</w:t>
        <w:br/>
        <w:t>and</w:t>
        <w:br/>
        <w:t>.symmetric_difference</w:t>
        <w:br/>
        <w:t>changes</w:t>
        <w:br/>
        <w:t>........</w:t>
        <w:br/>
        <w:t>150</w:t>
        <w:br/>
        <w:t>1.10.2.10</w:t>
        <w:br/>
        <w:t>Index.unique</w:t>
        <w:br/>
        <w:t>consistentlyreturns</w:t>
        <w:br/>
        <w:t>Index</w:t>
        <w:br/>
        <w:t>....................</w:t>
        <w:br/>
        <w:t>151</w:t>
        <w:br/>
        <w:t>1.10.2.11</w:t>
        <w:br/>
        <w:t>MultiIndex</w:t>
        <w:br/>
        <w:t>constructors,</w:t>
        <w:br/>
        <w:t>groupby</w:t>
        <w:br/>
        <w:t>and</w:t>
        <w:br/>
        <w:t>set_index</w:t>
        <w:br/>
        <w:t>preservecategoricaldtypes</w:t>
        <w:br/>
        <w:t>151</w:t>
        <w:br/>
        <w:t>1.10.2.12</w:t>
        <w:br/>
        <w:t>read_csv</w:t>
        <w:br/>
        <w:t>willprogressivelyenumeratechunks</w:t>
        <w:br/>
        <w:t>..................</w:t>
        <w:br/>
        <w:t>153</w:t>
        <w:br/>
        <w:t>1.10.2.13SparseChanges</w:t>
        <w:br/>
        <w:t>....................................</w:t>
        <w:br/>
        <w:t>153</w:t>
        <w:br/>
        <w:t>1.10.2.14Indexerdtypechanges</w:t>
        <w:br/>
        <w:t>.................................</w:t>
        <w:br/>
        <w:t>156</w:t>
        <w:br/>
        <w:t>1.10.2.15OtherAPIChanges</w:t>
        <w:br/>
        <w:t>..................................</w:t>
        <w:br/>
        <w:t>157</w:t>
        <w:br/>
        <w:t>1.10.3Deprecations</w:t>
        <w:br/>
        <w:t>..........................................</w:t>
        <w:br/>
        <w:t>158</w:t>
        <w:br/>
        <w:t>1.10.4Removalofpriorversiondeprecations/changes</w:t>
        <w:br/>
        <w:t>........................</w:t>
        <w:br/>
        <w:t>158</w:t>
        <w:br/>
        <w:t>1.10.5PerformanceImprovements</w:t>
        <w:br/>
        <w:t>...................................</w:t>
        <w:br/>
        <w:t>159</w:t>
        <w:br/>
        <w:t>1.10.6BugFixes</w:t>
        <w:br/>
        <w:t>............................................</w:t>
        <w:br/>
        <w:t>160</w:t>
        <w:br/>
        <w:t>1.11v0.18.1(May3,2016)</w:t>
        <w:br/>
        <w:t>..........................................</w:t>
        <w:br/>
        <w:t>165</w:t>
        <w:br/>
        <w:t>1.11.1Newfeatures</w:t>
        <w:br/>
        <w:t>..........................................</w:t>
        <w:br/>
        <w:t>166</w:t>
        <w:br/>
        <w:t>1.11.1.1CustomBusinessHour</w:t>
        <w:br/>
        <w:t>................................</w:t>
        <w:br/>
        <w:t>166</w:t>
        <w:br/>
        <w:t>1.11.1.2</w:t>
        <w:br/>
        <w:t>.groupby(..)</w:t>
        <w:br/>
        <w:t>syntaxwithwindowandresampleoperations</w:t>
        <w:br/>
        <w:t>...........</w:t>
        <w:br/>
        <w:t>167</w:t>
        <w:br/>
        <w:t>1.11.1.3Methodchaininngimprovements</w:t>
        <w:br/>
        <w:t>...........................</w:t>
        <w:br/>
        <w:t>169</w:t>
        <w:br/>
        <w:t>1.11.1.4Partialstringindexingon</w:t>
        <w:br/>
        <w:t>DateTimeIndex</w:t>
        <w:br/>
        <w:t>whenpartofa</w:t>
        <w:br/>
        <w:t>MultiIndex</w:t>
        <w:br/>
        <w:t>....</w:t>
        <w:br/>
        <w:t>171</w:t>
        <w:br/>
        <w:t>1.11.1.5AssemblingDatetimes</w:t>
        <w:br/>
        <w:t>.................................</w:t>
        <w:br/>
        <w:t>172</w:t>
        <w:br/>
        <w:t>1.11.1.6OtherEnhancements</w:t>
        <w:br/>
        <w:t>..................................</w:t>
        <w:br/>
        <w:t>173</w:t>
        <w:br/>
        <w:t>1.11.2Sparsechanges</w:t>
        <w:br/>
        <w:t>.........................................</w:t>
        <w:br/>
        <w:t>174</w:t>
        <w:br/>
        <w:t>1.11.3APIchanges</w:t>
        <w:br/>
        <w:t>...........................................</w:t>
        <w:br/>
        <w:t>175</w:t>
        <w:br/>
        <w:t>1.11.3.1</w:t>
        <w:br/>
        <w:t>.groupby(..).nth()</w:t>
        <w:br/>
        <w:t>changes</w:t>
        <w:br/>
        <w:t>..........................</w:t>
        <w:br/>
        <w:t>175</w:t>
        <w:br/>
        <w:t>1.11.3.2numpyfunctioncompatibility</w:t>
        <w:br/>
        <w:t>.............................</w:t>
        <w:br/>
        <w:t>177</w:t>
        <w:br/>
        <w:t>1.11.3.3Using</w:t>
        <w:br/>
        <w:t>.apply</w:t>
        <w:br/>
        <w:t>ongroupbyresampling</w:t>
        <w:br/>
        <w:t>........................</w:t>
        <w:br/>
        <w:t>177</w:t>
        <w:br/>
        <w:t>1.11.3.4Changesin</w:t>
        <w:br/>
        <w:t>read_csv</w:t>
        <w:br/>
        <w:t>exceptions</w:t>
        <w:br/>
        <w:t>..........................</w:t>
        <w:br/>
        <w:t>178</w:t>
        <w:br/>
        <w:t>1.11.3.5</w:t>
        <w:br/>
        <w:t>to_datetime</w:t>
        <w:br/>
        <w:t>errorchanges</w:t>
        <w:br/>
        <w:t>............................</w:t>
        <w:br/>
        <w:t>179</w:t>
        <w:br/>
        <w:t>1.11.3.6OtherAPIchanges</w:t>
        <w:br/>
        <w:t>...................................</w:t>
        <w:br/>
        <w:t>180</w:t>
        <w:br/>
        <w:t>1.11.3.7Deprecations</w:t>
        <w:br/>
        <w:t>......................................</w:t>
        <w:br/>
        <w:t>180</w:t>
        <w:br/>
        <w:t>v</w:t>
        <w:br/>
      </w:r>
    </w:p>
    <w:p>
      <w:r>
        <w:t>1.11.4PerformanceImprovements</w:t>
        <w:br/>
        <w:t>...................................</w:t>
        <w:br/>
        <w:t>180</w:t>
        <w:br/>
        <w:t>1.11.5BugFixes</w:t>
        <w:br/>
        <w:t>............................................</w:t>
        <w:br/>
        <w:t>181</w:t>
        <w:br/>
        <w:t>1.12v0.18.0(March13,2016)</w:t>
        <w:br/>
        <w:t>........................................</w:t>
        <w:br/>
        <w:t>183</w:t>
        <w:br/>
        <w:t>1.12.1Newfeatures</w:t>
        <w:br/>
        <w:t>..........................................</w:t>
        <w:br/>
        <w:t>185</w:t>
        <w:br/>
        <w:t>1.12.1.1Windowfunctionsarenowmethods</w:t>
        <w:br/>
        <w:t>.........................</w:t>
        <w:br/>
        <w:t>185</w:t>
        <w:br/>
        <w:t>1.12.1.2Changestorename</w:t>
        <w:br/>
        <w:t>..................................</w:t>
        <w:br/>
        <w:t>187</w:t>
        <w:br/>
        <w:t>1.12.1.3RangeIndex</w:t>
        <w:br/>
        <w:t>......................................</w:t>
        <w:br/>
        <w:t>187</w:t>
        <w:br/>
        <w:t>1.12.1.4Changestostr.extract</w:t>
        <w:br/>
        <w:t>.................................</w:t>
        <w:br/>
        <w:t>188</w:t>
        <w:br/>
        <w:t>1.12.1.5Additionofstr.extractall</w:t>
        <w:br/>
        <w:t>................................</w:t>
        <w:br/>
        <w:t>189</w:t>
        <w:br/>
        <w:t>1.12.1.6Changestostr.cat</w:t>
        <w:br/>
        <w:t>...................................</w:t>
        <w:br/>
        <w:t>190</w:t>
        <w:br/>
        <w:t>1.12.1.7Datetimelikerounding</w:t>
        <w:br/>
        <w:t>.................................</w:t>
        <w:br/>
        <w:t>190</w:t>
        <w:br/>
        <w:t>1.12.1.8FormattingofIntegersinFloatIndex</w:t>
        <w:br/>
        <w:t>.........................</w:t>
        <w:br/>
        <w:t>192</w:t>
        <w:br/>
        <w:t>1.12.1.9Changestodtypeassignmentbehaviors</w:t>
        <w:br/>
        <w:t>........................</w:t>
        <w:br/>
        <w:t>193</w:t>
        <w:br/>
        <w:t>1.12.1.10to_xarray</w:t>
        <w:br/>
        <w:t>........................................</w:t>
        <w:br/>
        <w:t>194</w:t>
        <w:br/>
        <w:t>1.12.1.11LatexRepresentation</w:t>
        <w:br/>
        <w:t>.................................</w:t>
        <w:br/>
        <w:t>195</w:t>
        <w:br/>
        <w:t>1.12.1.12</w:t>
        <w:br/>
        <w:t>pd.read_sas()</w:t>
        <w:br/>
        <w:t>changes</w:t>
        <w:br/>
        <w:t>..............................</w:t>
        <w:br/>
        <w:t>195</w:t>
        <w:br/>
        <w:t>1.12.1.13Otherenhancements</w:t>
        <w:br/>
        <w:t>..................................</w:t>
        <w:br/>
        <w:t>195</w:t>
        <w:br/>
        <w:t>1.12.2BackwardsincompatibleAPIchanges</w:t>
        <w:br/>
        <w:t>.............................</w:t>
        <w:br/>
        <w:t>196</w:t>
        <w:br/>
        <w:t>1.12.2.1NaTandTimedeltaoperations</w:t>
        <w:br/>
        <w:t>............................</w:t>
        <w:br/>
        <w:t>196</w:t>
        <w:br/>
        <w:t>1.12.2.2Changestomsgpack</w:t>
        <w:br/>
        <w:t>..................................</w:t>
        <w:br/>
        <w:t>197</w:t>
        <w:br/>
        <w:t>1.12.2.3Signaturechangefor.rank</w:t>
        <w:br/>
        <w:t>...............................</w:t>
        <w:br/>
        <w:t>198</w:t>
        <w:br/>
        <w:t>1.12.2.4BuginQuarterBeginwithn=0</w:t>
        <w:br/>
        <w:t>............................</w:t>
        <w:br/>
        <w:t>199</w:t>
        <w:br/>
        <w:t>1.12.2.5ResampleAPI</w:t>
        <w:br/>
        <w:t>.....................................</w:t>
        <w:br/>
        <w:t>199</w:t>
        <w:br/>
        <w:t>1.12.2.6Changestoeval</w:t>
        <w:br/>
        <w:t>....................................</w:t>
        <w:br/>
        <w:t>204</w:t>
        <w:br/>
        <w:t>1.12.2.7OtherAPIChanges</w:t>
        <w:br/>
        <w:t>..................................</w:t>
        <w:br/>
        <w:t>206</w:t>
        <w:br/>
        <w:t>1.12.2.8Deprecations</w:t>
        <w:br/>
        <w:t>......................................</w:t>
        <w:br/>
        <w:t>207</w:t>
        <w:br/>
        <w:t>1.12.2.9Removalofdeprecatedindexers</w:t>
        <w:br/>
        <w:t>.........................</w:t>
        <w:br/>
        <w:t>207</w:t>
        <w:br/>
        <w:t>1.12.2.10Removalofpriorversiondeprecations/changes</w:t>
        <w:br/>
        <w:t>....................</w:t>
        <w:br/>
        <w:t>210</w:t>
        <w:br/>
        <w:t>1.12.3PerformanceImprovements</w:t>
        <w:br/>
        <w:t>...................................</w:t>
        <w:br/>
        <w:t>210</w:t>
        <w:br/>
        <w:t>1.12.4BugFixes</w:t>
        <w:br/>
        <w:t>............................................</w:t>
        <w:br/>
        <w:t>210</w:t>
        <w:br/>
        <w:t>1.13v0.17.1(November21,2015)</w:t>
        <w:br/>
        <w:t>......................................</w:t>
        <w:br/>
        <w:t>213</w:t>
        <w:br/>
        <w:t>1.13.1Newfeatures</w:t>
        <w:br/>
        <w:t>..........................................</w:t>
        <w:br/>
        <w:t>214</w:t>
        <w:br/>
        <w:t>1.13.1.1ConditionalHTMLFormatting</w:t>
        <w:br/>
        <w:t>............................</w:t>
        <w:br/>
        <w:t>214</w:t>
        <w:br/>
        <w:t>1.13.2Enhancements</w:t>
        <w:br/>
        <w:t>..........................................</w:t>
        <w:br/>
        <w:t>214</w:t>
        <w:br/>
        <w:t>1.13.3APIchanges</w:t>
        <w:br/>
        <w:t>...........................................</w:t>
        <w:br/>
        <w:t>216</w:t>
        <w:br/>
        <w:t>1.13.3.1Deprecations</w:t>
        <w:br/>
        <w:t>......................................</w:t>
        <w:br/>
        <w:t>216</w:t>
        <w:br/>
        <w:t>1.13.4PerformanceImprovements</w:t>
        <w:br/>
        <w:t>...................................</w:t>
        <w:br/>
        <w:t>216</w:t>
        <w:br/>
        <w:t>1.13.5BugFixes</w:t>
        <w:br/>
        <w:t>............................................</w:t>
        <w:br/>
        <w:t>217</w:t>
        <w:br/>
        <w:t>1.14v0.17.0(October9,2015)</w:t>
        <w:br/>
        <w:t>........................................</w:t>
        <w:br/>
        <w:t>218</w:t>
        <w:br/>
        <w:t>1.14.1Newfeatures</w:t>
        <w:br/>
        <w:t>..........................................</w:t>
        <w:br/>
        <w:t>220</w:t>
        <w:br/>
        <w:t>1.14.1.1DatetimewithTZ</w:t>
        <w:br/>
        <w:t>...................................</w:t>
        <w:br/>
        <w:t>220</w:t>
        <w:br/>
        <w:t>1.14.1.2ReleasingtheGIL</w:t>
        <w:br/>
        <w:t>...................................</w:t>
        <w:br/>
        <w:t>222</w:t>
        <w:br/>
        <w:t>1.14.1.3Plotsubmethods</w:t>
        <w:br/>
        <w:t>....................................</w:t>
        <w:br/>
        <w:t>222</w:t>
        <w:br/>
        <w:t>1.14.1.4Additionalmethodsfor</w:t>
        <w:br/>
        <w:t>dt</w:t>
        <w:br/>
        <w:t>accessor</w:t>
        <w:br/>
        <w:t>.........................</w:t>
        <w:br/>
        <w:t>223</w:t>
        <w:br/>
        <w:t>1.14.1.5PeriodFrequencyEnhancement</w:t>
        <w:br/>
        <w:t>............................</w:t>
        <w:br/>
        <w:t>225</w:t>
        <w:br/>
        <w:t>1.14.1.6SupportforSASXPORT</w:t>
        <w:br/>
        <w:t>.............................</w:t>
        <w:br/>
        <w:t>225</w:t>
        <w:br/>
        <w:t>1.14.1.7SupportforMathFunctionsin.eval()</w:t>
        <w:br/>
        <w:t>.........................</w:t>
        <w:br/>
        <w:t>226</w:t>
        <w:br/>
        <w:t>1.14.1.8ChangestoExcelwith</w:t>
        <w:br/>
        <w:t>MultiIndex</w:t>
        <w:br/>
        <w:t>........................</w:t>
        <w:br/>
        <w:t>226</w:t>
        <w:br/>
        <w:t>1.14.1.9GoogleBigQueryEnhancements</w:t>
        <w:br/>
        <w:t>...........................</w:t>
        <w:br/>
        <w:t>227</w:t>
        <w:br/>
        <w:t>1.14.1.10DisplayAlignmentwithUnicodeEastAsianWidth</w:t>
        <w:br/>
        <w:t>.................</w:t>
        <w:br/>
        <w:t>228</w:t>
        <w:br/>
        <w:t>1.14.1.11Otherenhancements</w:t>
        <w:br/>
        <w:t>..................................</w:t>
        <w:br/>
        <w:t>228</w:t>
        <w:br/>
        <w:t>1.14.2BackwardsincompatibleAPIchanges</w:t>
        <w:br/>
        <w:t>.............................</w:t>
        <w:br/>
        <w:t>232</w:t>
        <w:br/>
        <w:t>1.14.2.1ChangestosortingAPI</w:t>
        <w:br/>
        <w:t>................................</w:t>
        <w:br/>
        <w:t>232</w:t>
        <w:br/>
        <w:t>1.14.2.2Changestoto_datetimeandto_timedelta</w:t>
        <w:br/>
        <w:t>.......................</w:t>
        <w:br/>
        <w:t>233</w:t>
        <w:br/>
        <w:t>vi</w:t>
        <w:br/>
      </w:r>
    </w:p>
    <w:p>
      <w:r>
        <w:t>1.14.2.3ChangestoIndexComparisons</w:t>
        <w:br/>
        <w:t>............................</w:t>
        <w:br/>
        <w:t>234</w:t>
        <w:br/>
        <w:t>1.14.2.4ChangestoBooleanComparisonsvs.None</w:t>
        <w:br/>
        <w:t>.....................</w:t>
        <w:br/>
        <w:t>235</w:t>
        <w:br/>
        <w:t>1.14.2.5HDFStoredropnabehavior</w:t>
        <w:br/>
        <w:t>..............................</w:t>
        <w:br/>
        <w:t>236</w:t>
        <w:br/>
        <w:t>1.14.2.6Changesto</w:t>
        <w:br/>
        <w:t>display.precision</w:t>
        <w:br/>
        <w:t>option</w:t>
        <w:br/>
        <w:t>.....................</w:t>
        <w:br/>
        <w:t>237</w:t>
        <w:br/>
        <w:t>1.14.2.7Changesto</w:t>
        <w:br/>
        <w:t>Categorical.unique</w:t>
        <w:br/>
        <w:t>........................</w:t>
        <w:br/>
        <w:t>237</w:t>
        <w:br/>
        <w:t>1.14.2.8Changesto</w:t>
        <w:br/>
        <w:t>bool</w:t>
        <w:br/>
        <w:t>passedas</w:t>
        <w:br/>
        <w:t>header</w:t>
        <w:br/>
        <w:t>inParsers</w:t>
        <w:br/>
        <w:t>...................</w:t>
        <w:br/>
        <w:t>238</w:t>
        <w:br/>
        <w:t>1.14.2.9OtherAPIChanges</w:t>
        <w:br/>
        <w:t>..................................</w:t>
        <w:br/>
        <w:t>238</w:t>
        <w:br/>
        <w:t>1.14.2.10Deprecations</w:t>
        <w:br/>
        <w:t>......................................</w:t>
        <w:br/>
        <w:t>239</w:t>
        <w:br/>
        <w:t>1.14.2.11Removalofpriorversiondeprecations/changes</w:t>
        <w:br/>
        <w:t>....................</w:t>
        <w:br/>
        <w:t>240</w:t>
        <w:br/>
        <w:t>1.14.3PerformanceImprovements</w:t>
        <w:br/>
        <w:t>...................................</w:t>
        <w:br/>
        <w:t>241</w:t>
        <w:br/>
        <w:t>1.14.4BugFixes</w:t>
        <w:br/>
        <w:t>............................................</w:t>
        <w:br/>
        <w:t>242</w:t>
        <w:br/>
        <w:t>1.15v0.16.2(June12,2015)</w:t>
        <w:br/>
        <w:t>.........................................</w:t>
        <w:br/>
        <w:t>245</w:t>
        <w:br/>
        <w:t>1.15.1Newfeatures</w:t>
        <w:br/>
        <w:t>..........................................</w:t>
        <w:br/>
        <w:t>246</w:t>
        <w:br/>
        <w:t>1.15.1.1Pipe</w:t>
        <w:br/>
        <w:t>..........................................</w:t>
        <w:br/>
        <w:t>246</w:t>
        <w:br/>
        <w:t>1.15.1.2OtherEnhancements</w:t>
        <w:br/>
        <w:t>..................................</w:t>
        <w:br/>
        <w:t>247</w:t>
        <w:br/>
        <w:t>1.15.2APIChanges</w:t>
        <w:br/>
        <w:t>..........................................</w:t>
        <w:br/>
        <w:t>247</w:t>
        <w:br/>
        <w:t>1.15.3PerformanceImprovements</w:t>
        <w:br/>
        <w:t>...................................</w:t>
        <w:br/>
        <w:t>247</w:t>
        <w:br/>
        <w:t>1.15.4BugFixes</w:t>
        <w:br/>
        <w:t>............................................</w:t>
        <w:br/>
        <w:t>248</w:t>
        <w:br/>
        <w:t>1.16v0.16.1(May11,2015)</w:t>
        <w:br/>
        <w:t>.........................................</w:t>
        <w:br/>
        <w:t>249</w:t>
        <w:br/>
        <w:t>1.16.1Enhancements</w:t>
        <w:br/>
        <w:t>..........................................</w:t>
        <w:br/>
        <w:t>250</w:t>
        <w:br/>
        <w:t>1.16.1.1CategoricalIndex</w:t>
        <w:br/>
        <w:t>....................................</w:t>
        <w:br/>
        <w:t>250</w:t>
        <w:br/>
        <w:t>1.16.1.2Sample</w:t>
        <w:br/>
        <w:t>.........................................</w:t>
        <w:br/>
        <w:t>252</w:t>
        <w:br/>
        <w:t>1.16.1.3StringMethodsEnhancements</w:t>
        <w:br/>
        <w:t>............................</w:t>
        <w:br/>
        <w:t>253</w:t>
        <w:br/>
        <w:t>1.16.1.4OtherEnhancements</w:t>
        <w:br/>
        <w:t>..................................</w:t>
        <w:br/>
        <w:t>254</w:t>
        <w:br/>
        <w:t>1.16.2APIchanges</w:t>
        <w:br/>
        <w:t>...........................................</w:t>
        <w:br/>
        <w:t>256</w:t>
        <w:br/>
        <w:t>1.16.2.1Deprecations</w:t>
        <w:br/>
        <w:t>......................................</w:t>
        <w:br/>
        <w:t>256</w:t>
        <w:br/>
        <w:t>1.16.3IndexRepresentation</w:t>
        <w:br/>
        <w:t>......................................</w:t>
        <w:br/>
        <w:t>256</w:t>
        <w:br/>
        <w:t>1.16.4PerformanceImprovements</w:t>
        <w:br/>
        <w:t>...................................</w:t>
        <w:br/>
        <w:t>258</w:t>
        <w:br/>
        <w:t>1.16.5BugFixes</w:t>
        <w:br/>
        <w:t>............................................</w:t>
        <w:br/>
        <w:t>258</w:t>
        <w:br/>
        <w:t>1.17v0.16.0(March22,2015)</w:t>
        <w:br/>
        <w:t>........................................</w:t>
        <w:br/>
        <w:t>260</w:t>
        <w:br/>
        <w:t>1.17.1Newfeatures</w:t>
        <w:br/>
        <w:t>..........................................</w:t>
        <w:br/>
        <w:t>261</w:t>
        <w:br/>
        <w:t>1.17.1.1DataFrameAssign</w:t>
        <w:br/>
        <w:t>...................................</w:t>
        <w:br/>
        <w:t>261</w:t>
        <w:br/>
        <w:t>1.17.1.2Interactionwithscipy.sparse</w:t>
        <w:br/>
        <w:t>..............................</w:t>
        <w:br/>
        <w:t>262</w:t>
        <w:br/>
        <w:t>1.17.1.3StringMethodsEnhancements</w:t>
        <w:br/>
        <w:t>............................</w:t>
        <w:br/>
        <w:t>264</w:t>
        <w:br/>
        <w:t>1.17.1.4Otherenhancements</w:t>
        <w:br/>
        <w:t>..................................</w:t>
        <w:br/>
        <w:t>265</w:t>
        <w:br/>
        <w:t>1.17.2BackwardsincompatibleAPIchanges</w:t>
        <w:br/>
        <w:t>.............................</w:t>
        <w:br/>
        <w:t>266</w:t>
        <w:br/>
        <w:t>1.17.2.1ChangesinTimedelta</w:t>
        <w:br/>
        <w:t>.................................</w:t>
        <w:br/>
        <w:t>266</w:t>
        <w:br/>
        <w:t>1.17.2.2IndexingChanges</w:t>
        <w:br/>
        <w:t>...................................</w:t>
        <w:br/>
        <w:t>267</w:t>
        <w:br/>
        <w:t>1.17.2.3CategoricalChanges</w:t>
        <w:br/>
        <w:t>..................................</w:t>
        <w:br/>
        <w:t>269</w:t>
        <w:br/>
        <w:t>1.17.2.4OtherAPIChanges</w:t>
        <w:br/>
        <w:t>..................................</w:t>
        <w:br/>
        <w:t>271</w:t>
        <w:br/>
        <w:t>1.17.2.5Deprecations</w:t>
        <w:br/>
        <w:t>......................................</w:t>
        <w:br/>
        <w:t>273</w:t>
        <w:br/>
        <w:t>1.17.2.6Removalofpriorversiondeprecations/changes</w:t>
        <w:br/>
        <w:t>....................</w:t>
        <w:br/>
        <w:t>273</w:t>
        <w:br/>
        <w:t>1.17.3PerformanceImprovements</w:t>
        <w:br/>
        <w:t>...................................</w:t>
        <w:br/>
        <w:t>273</w:t>
        <w:br/>
        <w:t>1.17.4BugFixes</w:t>
        <w:br/>
        <w:t>............................................</w:t>
        <w:br/>
        <w:t>274</w:t>
        <w:br/>
        <w:t>1.18v0.15.2(December12,2014)</w:t>
        <w:br/>
        <w:t>......................................</w:t>
        <w:br/>
        <w:t>276</w:t>
        <w:br/>
        <w:t>1.18.1APIchanges</w:t>
        <w:br/>
        <w:t>...........................................</w:t>
        <w:br/>
        <w:t>277</w:t>
        <w:br/>
        <w:t>1.18.2Enhancements</w:t>
        <w:br/>
        <w:t>..........................................</w:t>
        <w:br/>
        <w:t>279</w:t>
        <w:br/>
        <w:t>1.18.3Performance</w:t>
        <w:br/>
        <w:t>...........................................</w:t>
        <w:br/>
        <w:t>280</w:t>
        <w:br/>
        <w:t>1.18.4BugFixes</w:t>
        <w:br/>
        <w:t>............................................</w:t>
        <w:br/>
        <w:t>281</w:t>
        <w:br/>
        <w:t>1.19v0.15.1(November9,2014)</w:t>
        <w:br/>
        <w:t>.......................................</w:t>
        <w:br/>
        <w:t>282</w:t>
        <w:br/>
        <w:t>1.19.1APIchanges</w:t>
        <w:br/>
        <w:t>...........................................</w:t>
        <w:br/>
        <w:t>282</w:t>
        <w:br/>
        <w:t>1.19.2Enhancements</w:t>
        <w:br/>
        <w:t>..........................................</w:t>
        <w:br/>
        <w:t>286</w:t>
        <w:br/>
        <w:t>1.19.3BugFixes</w:t>
        <w:br/>
        <w:t>............................................</w:t>
        <w:br/>
        <w:t>287</w:t>
        <w:br/>
        <w:t>1.20v0.15.0(October18,2014)</w:t>
        <w:br/>
        <w:t>........................................</w:t>
        <w:br/>
        <w:t>288</w:t>
        <w:br/>
        <w:t>vii</w:t>
        <w:br/>
      </w:r>
    </w:p>
    <w:p>
      <w:r>
        <w:t>1.20.1Newfeatures</w:t>
        <w:br/>
        <w:t>..........................................</w:t>
        <w:br/>
        <w:t>289</w:t>
        <w:br/>
        <w:t>1.20.1.1CategoricalsinSeries/DataFrame</w:t>
        <w:br/>
        <w:t>...........................</w:t>
        <w:br/>
        <w:t>289</w:t>
        <w:br/>
        <w:t>1.20.1.2TimedeltaIndex/Scalar</w:t>
        <w:br/>
        <w:t>.................................</w:t>
        <w:br/>
        <w:t>291</w:t>
        <w:br/>
        <w:t>1.20.1.3MemoryUsage</w:t>
        <w:br/>
        <w:t>....................................</w:t>
        <w:br/>
        <w:t>293</w:t>
        <w:br/>
        <w:t>1.20.1.4.dtaccessor</w:t>
        <w:br/>
        <w:t>......................................</w:t>
        <w:br/>
        <w:t>294</w:t>
        <w:br/>
        <w:t>1.20.1.5Timezonehandlingimprovements</w:t>
        <w:br/>
        <w:t>..........................</w:t>
        <w:br/>
        <w:t>297</w:t>
        <w:br/>
        <w:t>1.20.1.6Rolling/ExpandingMomentsimprovements</w:t>
        <w:br/>
        <w:t>.....................</w:t>
        <w:br/>
        <w:t>298</w:t>
        <w:br/>
        <w:t>1.20.1.7Improvementsinthesqliomodule</w:t>
        <w:br/>
        <w:t>..........................</w:t>
        <w:br/>
        <w:t>302</w:t>
        <w:br/>
        <w:t>1.20.2BackwardsincompatibleAPIchanges</w:t>
        <w:br/>
        <w:t>.............................</w:t>
        <w:br/>
        <w:t>302</w:t>
        <w:br/>
        <w:t>1.20.2.1Breakingchanges</w:t>
        <w:br/>
        <w:t>...................................</w:t>
        <w:br/>
        <w:t>302</w:t>
        <w:br/>
        <w:t>1.20.2.2InternalRefactoring</w:t>
        <w:br/>
        <w:t>..................................</w:t>
        <w:br/>
        <w:t>308</w:t>
        <w:br/>
        <w:t>1.20.2.3Deprecations</w:t>
        <w:br/>
        <w:t>......................................</w:t>
        <w:br/>
        <w:t>308</w:t>
        <w:br/>
        <w:t>1.20.2.4Removalofpriorversiondeprecations/changes</w:t>
        <w:br/>
        <w:t>....................</w:t>
        <w:br/>
        <w:t>308</w:t>
        <w:br/>
        <w:t>1.20.3Enhancements</w:t>
        <w:br/>
        <w:t>..........................................</w:t>
        <w:br/>
        <w:t>309</w:t>
        <w:br/>
        <w:t>1.20.4Performance</w:t>
        <w:br/>
        <w:t>...........................................</w:t>
        <w:br/>
        <w:t>313</w:t>
        <w:br/>
        <w:t>1.20.5BugFixes</w:t>
        <w:br/>
        <w:t>............................................</w:t>
        <w:br/>
        <w:t>313</w:t>
        <w:br/>
        <w:t>1.21v0.14.1(July11,2014)</w:t>
        <w:br/>
        <w:t>..........................................</w:t>
        <w:br/>
        <w:t>317</w:t>
        <w:br/>
        <w:t>1.21.1APIchanges</w:t>
        <w:br/>
        <w:t>...........................................</w:t>
        <w:br/>
        <w:t>317</w:t>
        <w:br/>
        <w:t>1.21.2Enhancements</w:t>
        <w:br/>
        <w:t>..........................................</w:t>
        <w:br/>
        <w:t>318</w:t>
        <w:br/>
        <w:t>1.21.3Performance</w:t>
        <w:br/>
        <w:t>...........................................</w:t>
        <w:br/>
        <w:t>319</w:t>
        <w:br/>
        <w:t>1.21.4Experimental</w:t>
        <w:br/>
        <w:t>..........................................</w:t>
        <w:br/>
        <w:t>319</w:t>
        <w:br/>
        <w:t>1.21.5BugFixes</w:t>
        <w:br/>
        <w:t>............................................</w:t>
        <w:br/>
        <w:t>320</w:t>
        <w:br/>
        <w:t>1.22v0.14.0(May31,2014)</w:t>
        <w:br/>
        <w:t>.........................................</w:t>
        <w:br/>
        <w:t>322</w:t>
        <w:br/>
        <w:t>1.22.1APIchanges</w:t>
        <w:br/>
        <w:t>...........................................</w:t>
        <w:br/>
        <w:t>323</w:t>
        <w:br/>
        <w:t>1.22.2DisplayChanges</w:t>
        <w:br/>
        <w:t>........................................</w:t>
        <w:br/>
        <w:t>327</w:t>
        <w:br/>
        <w:t>1.22.3TextParsingAPIChanges</w:t>
        <w:br/>
        <w:t>...................................</w:t>
        <w:br/>
        <w:t>329</w:t>
        <w:br/>
        <w:t>1.22.4GroupbyAPIChanges</w:t>
        <w:br/>
        <w:t>.....................................</w:t>
        <w:br/>
        <w:t>329</w:t>
        <w:br/>
        <w:t>1.22.5SQL</w:t>
        <w:br/>
        <w:t>...............................................</w:t>
        <w:br/>
        <w:t>332</w:t>
        <w:br/>
        <w:t>1.22.6MultiIndexingUsingSlicers</w:t>
        <w:br/>
        <w:t>..................................</w:t>
        <w:br/>
        <w:t>333</w:t>
        <w:br/>
        <w:t>1.22.7Plotting</w:t>
        <w:br/>
        <w:t>.............................................</w:t>
        <w:br/>
        <w:t>338</w:t>
        <w:br/>
        <w:t>1.22.8PriorVersionDeprecations/Changes</w:t>
        <w:br/>
        <w:t>..............................</w:t>
        <w:br/>
        <w:t>339</w:t>
        <w:br/>
        <w:t>1.22.9Deprecations</w:t>
        <w:br/>
        <w:t>..........................................</w:t>
        <w:br/>
        <w:t>339</w:t>
        <w:br/>
        <w:t>1.22.10KnownIssues</w:t>
        <w:br/>
        <w:t>..........................................</w:t>
        <w:br/>
        <w:t>340</w:t>
        <w:br/>
        <w:t>1.22.11Enhancements</w:t>
        <w:br/>
        <w:t>..........................................</w:t>
        <w:br/>
        <w:t>340</w:t>
        <w:br/>
        <w:t>1.22.12Performance</w:t>
        <w:br/>
        <w:t>...........................................</w:t>
        <w:br/>
        <w:t>345</w:t>
        <w:br/>
        <w:t>1.22.13Experimental</w:t>
        <w:br/>
        <w:t>..........................................</w:t>
        <w:br/>
        <w:t>345</w:t>
        <w:br/>
        <w:t>1.22.14BugFixes</w:t>
        <w:br/>
        <w:t>............................................</w:t>
        <w:br/>
        <w:t>345</w:t>
        <w:br/>
        <w:t>1.23v0.13.1(February3,2014)</w:t>
        <w:br/>
        <w:t>........................................</w:t>
        <w:br/>
        <w:t>350</w:t>
        <w:br/>
        <w:t>1.23.1OutputFormattingEnhancements</w:t>
        <w:br/>
        <w:t>...............................</w:t>
        <w:br/>
        <w:t>351</w:t>
        <w:br/>
        <w:t>1.23.2APIchanges</w:t>
        <w:br/>
        <w:t>...........................................</w:t>
        <w:br/>
        <w:t>352</w:t>
        <w:br/>
        <w:t>1.23.3PriorVersionDeprecations/Changes</w:t>
        <w:br/>
        <w:t>..............................</w:t>
        <w:br/>
        <w:t>354</w:t>
        <w:br/>
        <w:t>1.23.4Deprecations</w:t>
        <w:br/>
        <w:t>..........................................</w:t>
        <w:br/>
        <w:t>354</w:t>
        <w:br/>
        <w:t>1.23.5Enhancements</w:t>
        <w:br/>
        <w:t>..........................................</w:t>
        <w:br/>
        <w:t>354</w:t>
        <w:br/>
        <w:t>1.23.6Performance</w:t>
        <w:br/>
        <w:t>...........................................</w:t>
        <w:br/>
        <w:t>357</w:t>
        <w:br/>
        <w:t>1.23.7Experimental</w:t>
        <w:br/>
        <w:t>..........................................</w:t>
        <w:br/>
        <w:t>358</w:t>
        <w:br/>
        <w:t>1.23.8BugFixes</w:t>
        <w:br/>
        <w:t>............................................</w:t>
        <w:br/>
        <w:t>358</w:t>
        <w:br/>
        <w:t>1.24v0.13.0(January3,2014)</w:t>
        <w:br/>
        <w:t>........................................</w:t>
        <w:br/>
        <w:t>358</w:t>
        <w:br/>
        <w:t>1.24.1APIchanges</w:t>
        <w:br/>
        <w:t>...........................................</w:t>
        <w:br/>
        <w:t>358</w:t>
        <w:br/>
        <w:t>1.24.2PriorVersionDeprecations/Changes</w:t>
        <w:br/>
        <w:t>..............................</w:t>
        <w:br/>
        <w:t>361</w:t>
        <w:br/>
        <w:t>1.24.3Deprecations</w:t>
        <w:br/>
        <w:t>..........................................</w:t>
        <w:br/>
        <w:t>361</w:t>
        <w:br/>
        <w:t>1.24.4IndexingAPIChanges</w:t>
        <w:br/>
        <w:t>.....................................</w:t>
        <w:br/>
        <w:t>361</w:t>
        <w:br/>
        <w:t>1.24.5Float64IndexAPIChange</w:t>
        <w:br/>
        <w:t>...................................</w:t>
        <w:br/>
        <w:t>363</w:t>
        <w:br/>
        <w:t>1.24.6HDFStoreAPIChanges</w:t>
        <w:br/>
        <w:t>....................................</w:t>
        <w:br/>
        <w:t>365</w:t>
        <w:br/>
        <w:t>1.24.7DataFramereprChanges</w:t>
        <w:br/>
        <w:t>....................................</w:t>
        <w:br/>
        <w:t>367</w:t>
        <w:br/>
        <w:t>viii</w:t>
        <w:br/>
      </w:r>
    </w:p>
    <w:p>
      <w:r>
        <w:t>1.24.8Enhancements</w:t>
        <w:br/>
        <w:t>..........................................</w:t>
        <w:br/>
        <w:t>368</w:t>
        <w:br/>
        <w:t>1.24.9Experimental</w:t>
        <w:br/>
        <w:t>..........................................</w:t>
        <w:br/>
        <w:t>375</w:t>
        <w:br/>
        <w:t>1.24.10InternalRefactoring</w:t>
        <w:br/>
        <w:t>.......................................</w:t>
        <w:br/>
        <w:t>379</w:t>
        <w:br/>
        <w:t>1.24.11BugFixes</w:t>
        <w:br/>
        <w:t>............................................</w:t>
        <w:br/>
        <w:t>381</w:t>
        <w:br/>
        <w:t>1.25v0.12.0(July24,2013)</w:t>
        <w:br/>
        <w:t>..........................................</w:t>
        <w:br/>
        <w:t>381</w:t>
        <w:br/>
        <w:t>1.25.1APIchanges</w:t>
        <w:br/>
        <w:t>...........................................</w:t>
        <w:br/>
        <w:t>381</w:t>
        <w:br/>
        <w:t>1.25.2I/OEnhancements</w:t>
        <w:br/>
        <w:t>.......................................</w:t>
        <w:br/>
        <w:t>385</w:t>
        <w:br/>
        <w:t>1.25.3OtherEnhancements</w:t>
        <w:br/>
        <w:t>......................................</w:t>
        <w:br/>
        <w:t>387</w:t>
        <w:br/>
        <w:t>1.25.4ExperimentalFeatures</w:t>
        <w:br/>
        <w:t>.....................................</w:t>
        <w:br/>
        <w:t>389</w:t>
        <w:br/>
        <w:t>1.25.5BugFixes</w:t>
        <w:br/>
        <w:t>............................................</w:t>
        <w:br/>
        <w:t>390</w:t>
        <w:br/>
        <w:t>1.26v0.11.0(April22,2013)</w:t>
        <w:br/>
        <w:t>.........................................</w:t>
        <w:br/>
        <w:t>392</w:t>
        <w:br/>
        <w:t>1.26.1SelectionChoices</w:t>
        <w:br/>
        <w:t>........................................</w:t>
        <w:br/>
        <w:t>393</w:t>
        <w:br/>
        <w:t>1.26.2SelectionDeprecations</w:t>
        <w:br/>
        <w:t>.....................................</w:t>
        <w:br/>
        <w:t>393</w:t>
        <w:br/>
        <w:t>1.26.3Dtypes</w:t>
        <w:br/>
        <w:t>..............................................</w:t>
        <w:br/>
        <w:t>394</w:t>
        <w:br/>
        <w:t>1.26.4DtypeConversion</w:t>
        <w:br/>
        <w:t>........................................</w:t>
        <w:br/>
        <w:t>395</w:t>
        <w:br/>
        <w:t>1.26.5DtypeGotchas</w:t>
        <w:br/>
        <w:t>.........................................</w:t>
        <w:br/>
        <w:t>396</w:t>
        <w:br/>
        <w:t>1.26.6DatetimesConversion</w:t>
        <w:br/>
        <w:t>......................................</w:t>
        <w:br/>
        <w:t>398</w:t>
        <w:br/>
        <w:t>1.26.7APIchanges</w:t>
        <w:br/>
        <w:t>...........................................</w:t>
        <w:br/>
        <w:t>400</w:t>
        <w:br/>
        <w:t>1.26.8Enhancements</w:t>
        <w:br/>
        <w:t>..........................................</w:t>
        <w:br/>
        <w:t>400</w:t>
        <w:br/>
        <w:t>1.27v0.10.1(January22,2013)</w:t>
        <w:br/>
        <w:t>........................................</w:t>
        <w:br/>
        <w:t>402</w:t>
        <w:br/>
        <w:t>1.27.1APIchanges</w:t>
        <w:br/>
        <w:t>...........................................</w:t>
        <w:br/>
        <w:t>402</w:t>
        <w:br/>
        <w:t>1.27.2Newfeatures</w:t>
        <w:br/>
        <w:t>..........................................</w:t>
        <w:br/>
        <w:t>403</w:t>
        <w:br/>
        <w:t>1.27.3HDFStore</w:t>
        <w:br/>
        <w:t>............................................</w:t>
        <w:br/>
        <w:t>403</w:t>
        <w:br/>
        <w:t>1.28v0.10.0(December17,2012)</w:t>
        <w:br/>
        <w:t>......................................</w:t>
        <w:br/>
        <w:t>408</w:t>
        <w:br/>
        <w:t>1.28.1Fileparsingnewfeatures</w:t>
        <w:br/>
        <w:t>....................................</w:t>
        <w:br/>
        <w:t>408</w:t>
        <w:br/>
        <w:t>1.28.2APIchanges</w:t>
        <w:br/>
        <w:t>...........................................</w:t>
        <w:br/>
        <w:t>409</w:t>
        <w:br/>
        <w:t>1.28.3Newfeatures</w:t>
        <w:br/>
        <w:t>..........................................</w:t>
        <w:br/>
        <w:t>414</w:t>
        <w:br/>
        <w:t>1.28.4WideDataFramePrinting</w:t>
        <w:br/>
        <w:t>....................................</w:t>
        <w:br/>
        <w:t>414</w:t>
        <w:br/>
        <w:t>1.28.5UpdatedPyTablesSupport</w:t>
        <w:br/>
        <w:t>...................................</w:t>
        <w:br/>
        <w:t>416</w:t>
        <w:br/>
        <w:t>1.28.6NDimensionalPanels(Experimental)</w:t>
        <w:br/>
        <w:t>.............................</w:t>
        <w:br/>
        <w:t>419</w:t>
        <w:br/>
        <w:t>1.29v0.9.1(November14,2012)</w:t>
        <w:br/>
        <w:t>.......................................</w:t>
        <w:br/>
        <w:t>420</w:t>
        <w:br/>
        <w:t>1.29.1Newfeatures</w:t>
        <w:br/>
        <w:t>..........................................</w:t>
        <w:br/>
        <w:t>420</w:t>
        <w:br/>
        <w:t>1.29.2APIchanges</w:t>
        <w:br/>
        <w:t>...........................................</w:t>
        <w:br/>
        <w:t>423</w:t>
        <w:br/>
        <w:t>1.30v0.9.0(October7,2012)</w:t>
        <w:br/>
        <w:t>.........................................</w:t>
        <w:br/>
        <w:t>424</w:t>
        <w:br/>
        <w:t>1.30.1Newfeatures</w:t>
        <w:br/>
        <w:t>..........................................</w:t>
        <w:br/>
        <w:t>424</w:t>
        <w:br/>
        <w:t>1.30.2APIchanges</w:t>
        <w:br/>
        <w:t>...........................................</w:t>
        <w:br/>
        <w:t>425</w:t>
        <w:br/>
        <w:t>1.31v0.8.1(July22,2012)</w:t>
        <w:br/>
        <w:t>..........................................</w:t>
        <w:br/>
        <w:t>426</w:t>
        <w:br/>
        <w:t>1.31.1Newfeatures</w:t>
        <w:br/>
        <w:t>..........................................</w:t>
        <w:br/>
        <w:t>426</w:t>
        <w:br/>
        <w:t>1.31.2Performanceimprovements</w:t>
        <w:br/>
        <w:t>...................................</w:t>
        <w:br/>
        <w:t>426</w:t>
        <w:br/>
        <w:t>1.32v0.8.0(June29,2012)</w:t>
        <w:br/>
        <w:t>..........................................</w:t>
        <w:br/>
        <w:t>426</w:t>
        <w:br/>
        <w:t>1.32.1Supportfornon-uniqueindexes</w:t>
        <w:br/>
        <w:t>................................</w:t>
        <w:br/>
        <w:t>427</w:t>
        <w:br/>
        <w:t>1.32.2NumPydatetime64dtypeand1.6dependency</w:t>
        <w:br/>
        <w:t>.........................</w:t>
        <w:br/>
        <w:t>427</w:t>
        <w:br/>
        <w:t>1.32.3Timeserieschangesandimprovements</w:t>
        <w:br/>
        <w:t>............................</w:t>
        <w:br/>
        <w:t>427</w:t>
        <w:br/>
        <w:t>1.32.4Othernewfeatures</w:t>
        <w:br/>
        <w:t>.......................................</w:t>
        <w:br/>
        <w:t>428</w:t>
        <w:br/>
        <w:t>1.32.5Newplottingmethods</w:t>
        <w:br/>
        <w:t>......................................</w:t>
        <w:br/>
        <w:t>429</w:t>
        <w:br/>
        <w:t>1.32.6OtherAPIchanges</w:t>
        <w:br/>
        <w:t>.......................................</w:t>
        <w:br/>
        <w:t>429</w:t>
        <w:br/>
        <w:t>1.32.7Potentialportingissuesforpandas&lt;=0.7.3users</w:t>
        <w:br/>
        <w:t>.......................</w:t>
        <w:br/>
        <w:t>429</w:t>
        <w:br/>
        <w:t>1.33v.0.7.3(April12,2012)</w:t>
        <w:br/>
        <w:t>.........................................</w:t>
        <w:br/>
        <w:t>431</w:t>
        <w:br/>
        <w:t>1.33.1Newfeatures</w:t>
        <w:br/>
        <w:t>..........................................</w:t>
        <w:br/>
        <w:t>432</w:t>
        <w:br/>
        <w:t>1.33.2NABooleanComparisonAPIChange</w:t>
        <w:br/>
        <w:t>.............................</w:t>
        <w:br/>
        <w:t>433</w:t>
        <w:br/>
        <w:t>1.33.3OtherAPIChanges</w:t>
        <w:br/>
        <w:t>.......................................</w:t>
        <w:br/>
        <w:t>434</w:t>
        <w:br/>
        <w:t>1.34v.0.7.2(March16,2012)</w:t>
        <w:br/>
        <w:t>.........................................</w:t>
        <w:br/>
        <w:t>435</w:t>
        <w:br/>
        <w:t>1.34.1Newfeatures</w:t>
        <w:br/>
        <w:t>..........................................</w:t>
        <w:br/>
        <w:t>435</w:t>
        <w:br/>
        <w:t>1.34.2Performanceimprovements</w:t>
        <w:br/>
        <w:t>...................................</w:t>
        <w:br/>
        <w:t>435</w:t>
        <w:br/>
        <w:t>ix</w:t>
        <w:br/>
      </w:r>
    </w:p>
    <w:p>
      <w:r>
        <w:t>1.35v.0.7.1(February29,2012)</w:t>
        <w:br/>
        <w:t>.......................................</w:t>
        <w:br/>
        <w:t>435</w:t>
        <w:br/>
        <w:t>1.35.1Newfeatures</w:t>
        <w:br/>
        <w:t>..........................................</w:t>
        <w:br/>
        <w:t>436</w:t>
        <w:br/>
        <w:t>1.35.2Performanceimprovements</w:t>
        <w:br/>
        <w:t>...................................</w:t>
        <w:br/>
        <w:t>436</w:t>
        <w:br/>
        <w:t>1.36v.0.7.0(February9,2012)</w:t>
        <w:br/>
        <w:t>........................................</w:t>
        <w:br/>
        <w:t>436</w:t>
        <w:br/>
        <w:t>1.36.1Newfeatures</w:t>
        <w:br/>
        <w:t>..........................................</w:t>
        <w:br/>
        <w:t>436</w:t>
        <w:br/>
        <w:t>1.36.2APIChangestointegerindexing</w:t>
        <w:br/>
        <w:t>................................</w:t>
        <w:br/>
        <w:t>437</w:t>
        <w:br/>
        <w:t>1.36.3APItweaksregardinglabel-basedslicing</w:t>
        <w:br/>
        <w:t>...........................</w:t>
        <w:br/>
        <w:t>439</w:t>
        <w:br/>
        <w:t>1.36.4ChangestoSeries</w:t>
        <w:br/>
        <w:t>[]</w:t>
        <w:br/>
        <w:t>operator</w:t>
        <w:br/>
        <w:t>.................................</w:t>
        <w:br/>
        <w:t>440</w:t>
        <w:br/>
        <w:t>1.36.5OtherAPIChanges</w:t>
        <w:br/>
        <w:t>.......................................</w:t>
        <w:br/>
        <w:t>441</w:t>
        <w:br/>
        <w:t>1.36.6Performanceimprovements</w:t>
        <w:br/>
        <w:t>...................................</w:t>
        <w:br/>
        <w:t>441</w:t>
        <w:br/>
        <w:t>1.37v.0.6.1(December13,2011)</w:t>
        <w:br/>
        <w:t>.......................................</w:t>
        <w:br/>
        <w:t>442</w:t>
        <w:br/>
        <w:t>1.37.1Newfeatures</w:t>
        <w:br/>
        <w:t>..........................................</w:t>
        <w:br/>
        <w:t>442</w:t>
        <w:br/>
        <w:t>1.37.2Performanceimprovements</w:t>
        <w:br/>
        <w:t>...................................</w:t>
        <w:br/>
        <w:t>442</w:t>
        <w:br/>
        <w:t>1.38v.0.6.0(November25,2011)</w:t>
        <w:br/>
        <w:t>.......................................</w:t>
        <w:br/>
        <w:t>442</w:t>
        <w:br/>
        <w:t>1.38.1NewFeatures</w:t>
        <w:br/>
        <w:t>..........................................</w:t>
        <w:br/>
        <w:t>442</w:t>
        <w:br/>
        <w:t>1.38.2PerformanceEnhancements</w:t>
        <w:br/>
        <w:t>..................................</w:t>
        <w:br/>
        <w:t>444</w:t>
        <w:br/>
        <w:t>1.39v.0.5.0(October24,2011)</w:t>
        <w:br/>
        <w:t>........................................</w:t>
        <w:br/>
        <w:t>444</w:t>
        <w:br/>
        <w:t>1.39.1NewFeatures</w:t>
        <w:br/>
        <w:t>..........................................</w:t>
        <w:br/>
        <w:t>444</w:t>
        <w:br/>
        <w:t>1.39.2PerformanceEnhancements</w:t>
        <w:br/>
        <w:t>..................................</w:t>
        <w:br/>
        <w:t>445</w:t>
        <w:br/>
        <w:t>1.40v.0.4.3throughv0.4.1(September25-October9,2011)</w:t>
        <w:br/>
        <w:t>........................</w:t>
        <w:br/>
        <w:t>445</w:t>
        <w:br/>
        <w:t>1.40.1NewFeatures</w:t>
        <w:br/>
        <w:t>..........................................</w:t>
        <w:br/>
        <w:t>445</w:t>
        <w:br/>
        <w:t>1.40.2PerformanceEnhancements</w:t>
        <w:br/>
        <w:t>..................................</w:t>
        <w:br/>
        <w:t>446</w:t>
        <w:br/>
        <w:t>2Installation</w:t>
        <w:br/>
        <w:t>447</w:t>
        <w:br/>
        <w:t>2.1PlanfordroppingPython2.7</w:t>
        <w:br/>
        <w:t>.......................................</w:t>
        <w:br/>
        <w:t>447</w:t>
        <w:br/>
        <w:t>2.2Pythonversionsupport</w:t>
        <w:br/>
        <w:t>..........................................</w:t>
        <w:br/>
        <w:t>447</w:t>
        <w:br/>
        <w:t>2.3Installingpandas</w:t>
        <w:br/>
        <w:t>.............................................</w:t>
        <w:br/>
        <w:t>447</w:t>
        <w:br/>
        <w:t>2.3.1InstallingwithAnaconda</w:t>
        <w:br/>
        <w:t>....................................</w:t>
        <w:br/>
        <w:t>447</w:t>
        <w:br/>
        <w:t>2.3.2InstallingwithMiniconda</w:t>
        <w:br/>
        <w:t>....................................</w:t>
        <w:br/>
        <w:t>448</w:t>
        <w:br/>
        <w:t>2.3.3InstallingfromPyPI</w:t>
        <w:br/>
        <w:t>......................................</w:t>
        <w:br/>
        <w:t>449</w:t>
        <w:br/>
        <w:t>2.3.4InstallingwithActivePython</w:t>
        <w:br/>
        <w:t>..................................</w:t>
        <w:br/>
        <w:t>449</w:t>
        <w:br/>
        <w:t>2.3.5InstallingusingyourLinuxdistribution'spackagemanager.</w:t>
        <w:br/>
        <w:t>..................</w:t>
        <w:br/>
        <w:t>449</w:t>
        <w:br/>
        <w:t>2.3.6Installingfromsource</w:t>
        <w:br/>
        <w:t>......................................</w:t>
        <w:br/>
        <w:t>449</w:t>
        <w:br/>
        <w:t>2.4Runningthetestsuite</w:t>
        <w:br/>
        <w:t>..........................................</w:t>
        <w:br/>
        <w:t>449</w:t>
        <w:br/>
        <w:t>2.5Dependencies</w:t>
        <w:br/>
        <w:t>...............................................</w:t>
        <w:br/>
        <w:t>450</w:t>
        <w:br/>
        <w:t>2.5.1RecommendedDependencies</w:t>
        <w:br/>
        <w:t>..................................</w:t>
        <w:br/>
        <w:t>450</w:t>
        <w:br/>
        <w:t>2.5.2OptionalDependencies</w:t>
        <w:br/>
        <w:t>.....................................</w:t>
        <w:br/>
        <w:t>450</w:t>
        <w:br/>
        <w:t>3Contributingtopandas</w:t>
        <w:br/>
        <w:t>453</w:t>
        <w:br/>
        <w:t>3.1Wheretostart?</w:t>
        <w:br/>
        <w:t>..............................................</w:t>
        <w:br/>
        <w:t>454</w:t>
        <w:br/>
        <w:t>3.2Bugreportsandenhancementrequests</w:t>
        <w:br/>
        <w:t>.................................</w:t>
        <w:br/>
        <w:t>454</w:t>
        <w:br/>
        <w:t>3.3Workingwiththecode</w:t>
        <w:br/>
        <w:t>..........................................</w:t>
        <w:br/>
        <w:t>455</w:t>
        <w:br/>
        <w:t>3.3.1Versioncontrol,Git,andGitHub</w:t>
        <w:br/>
        <w:t>................................</w:t>
        <w:br/>
        <w:t>455</w:t>
        <w:br/>
        <w:t>3.3.2GettingstartedwithGit</w:t>
        <w:br/>
        <w:t>.....................................</w:t>
        <w:br/>
        <w:t>455</w:t>
        <w:br/>
        <w:t>3.3.3Forking</w:t>
        <w:br/>
        <w:t>.............................................</w:t>
        <w:br/>
        <w:t>455</w:t>
        <w:br/>
        <w:t>3.3.4Creatingadevelopmentenvironment</w:t>
        <w:br/>
        <w:t>..............................</w:t>
        <w:br/>
        <w:t>455</w:t>
        <w:br/>
        <w:t>3.3.4.1InstallingaCCompiler</w:t>
        <w:br/>
        <w:t>................................</w:t>
        <w:br/>
        <w:t>456</w:t>
        <w:br/>
        <w:t>3.3.4.2CreatingaPythonEnvironment</w:t>
        <w:br/>
        <w:t>............................</w:t>
        <w:br/>
        <w:t>456</w:t>
        <w:br/>
        <w:t>3.3.4.3CreatingaPythonEnvironment(pip)</w:t>
        <w:br/>
        <w:t>.........................</w:t>
        <w:br/>
        <w:t>457</w:t>
        <w:br/>
        <w:t>3.3.5Creatingabranch</w:t>
        <w:br/>
        <w:t>........................................</w:t>
        <w:br/>
        <w:t>457</w:t>
        <w:br/>
        <w:t>3.4Contributingtothedocumentation</w:t>
        <w:br/>
        <w:t>....................................</w:t>
        <w:br/>
        <w:t>458</w:t>
        <w:br/>
        <w:t>3.4.1Aboutthe</w:t>
        <w:br/>
        <w:t>pandas</w:t>
        <w:br/>
        <w:t>documentation</w:t>
        <w:br/>
        <w:t>................................</w:t>
        <w:br/>
        <w:t>458</w:t>
        <w:br/>
        <w:t>3.4.1.1pandasdocstringguide</w:t>
        <w:br/>
        <w:t>................................</w:t>
        <w:br/>
        <w:t>458</w:t>
        <w:br/>
        <w:t>3.4.2Howtobuildthe</w:t>
        <w:br/>
        <w:t>pandas</w:t>
        <w:br/>
        <w:t>documentation</w:t>
        <w:br/>
        <w:t>............................</w:t>
        <w:br/>
        <w:t>474</w:t>
        <w:br/>
        <w:t>x</w:t>
        <w:br/>
      </w:r>
    </w:p>
    <w:p>
      <w:r>
        <w:t>3.4.2.1Requirements</w:t>
        <w:br/>
        <w:t>.....................................</w:t>
        <w:br/>
        <w:t>474</w:t>
        <w:br/>
        <w:t>3.4.2.2Buildingthedocumentation</w:t>
        <w:br/>
        <w:t>..............................</w:t>
        <w:br/>
        <w:t>474</w:t>
        <w:br/>
        <w:t>3.4.2.3Buildingmasterbranchdocumentation</w:t>
        <w:br/>
        <w:t>........................</w:t>
        <w:br/>
        <w:t>475</w:t>
        <w:br/>
        <w:t>3.5Contributingtothecodebase</w:t>
        <w:br/>
        <w:t>......................................</w:t>
        <w:br/>
        <w:t>475</w:t>
        <w:br/>
        <w:t>3.5.1Codestandards</w:t>
        <w:br/>
        <w:t>.........................................</w:t>
        <w:br/>
        <w:t>476</w:t>
        <w:br/>
        <w:t>3.5.1.1C(cpplint)</w:t>
        <w:br/>
        <w:t>.......................................</w:t>
        <w:br/>
        <w:t>476</w:t>
        <w:br/>
        <w:t>3.5.1.2Python(PEP8)</w:t>
        <w:br/>
        <w:t>.....................................</w:t>
        <w:br/>
        <w:t>477</w:t>
        <w:br/>
        <w:t>3.5.1.3BackwardsCompatibility</w:t>
        <w:br/>
        <w:t>...............................</w:t>
        <w:br/>
        <w:t>477</w:t>
        <w:br/>
        <w:t>3.5.2TestingWithContinuousIntegration</w:t>
        <w:br/>
        <w:t>..............................</w:t>
        <w:br/>
        <w:t>478</w:t>
        <w:br/>
        <w:t>3.5.3Test-drivendevelopment/codewriting</w:t>
        <w:br/>
        <w:t>.............................</w:t>
        <w:br/>
        <w:t>478</w:t>
        <w:br/>
        <w:t>3.5.3.1Writingtests</w:t>
        <w:br/>
        <w:t>......................................</w:t>
        <w:br/>
        <w:t>479</w:t>
        <w:br/>
        <w:t>3.5.3.2Transitioningto</w:t>
        <w:br/>
        <w:t>pytest</w:t>
        <w:br/>
        <w:t>...............................</w:t>
        <w:br/>
        <w:t>479</w:t>
        <w:br/>
        <w:t>3.5.3.3Using</w:t>
        <w:br/>
        <w:t>pytest</w:t>
        <w:br/>
        <w:t>....................................</w:t>
        <w:br/>
        <w:t>480</w:t>
        <w:br/>
        <w:t>3.5.4Runningthetestsuite</w:t>
        <w:br/>
        <w:t>......................................</w:t>
        <w:br/>
        <w:t>481</w:t>
        <w:br/>
        <w:t>3.5.5Runningtheperformancetestsuite</w:t>
        <w:br/>
        <w:t>...............................</w:t>
        <w:br/>
        <w:t>482</w:t>
        <w:br/>
        <w:t>3.5.6Documentingyourcode</w:t>
        <w:br/>
        <w:t>....................................</w:t>
        <w:br/>
        <w:t>483</w:t>
        <w:br/>
        <w:t>3.6Contributingyourchangesto</w:t>
        <w:br/>
        <w:t>pandas</w:t>
        <w:br/>
        <w:t>..................................</w:t>
        <w:br/>
        <w:t>483</w:t>
        <w:br/>
        <w:t>3.6.1Committingyourcode</w:t>
        <w:br/>
        <w:t>.....................................</w:t>
        <w:br/>
        <w:t>483</w:t>
        <w:br/>
        <w:t>3.6.2Pushingyourchanges</w:t>
        <w:br/>
        <w:t>......................................</w:t>
        <w:br/>
        <w:t>484</w:t>
        <w:br/>
        <w:t>3.6.3Reviewyourcode</w:t>
        <w:br/>
        <w:t>........................................</w:t>
        <w:br/>
        <w:t>484</w:t>
        <w:br/>
        <w:t>3.6.4Finally,makethepullrequest</w:t>
        <w:br/>
        <w:t>..................................</w:t>
        <w:br/>
        <w:t>485</w:t>
        <w:br/>
        <w:t>3.6.5Updatingyourpullrequest</w:t>
        <w:br/>
        <w:t>...................................</w:t>
        <w:br/>
        <w:t>485</w:t>
        <w:br/>
        <w:t>3.6.6Deleteyourmergedbranch(optional)</w:t>
        <w:br/>
        <w:t>.............................</w:t>
        <w:br/>
        <w:t>485</w:t>
        <w:br/>
        <w:t>4Packageoverview</w:t>
        <w:br/>
        <w:t>487</w:t>
        <w:br/>
        <w:t>4.1DataStructures</w:t>
        <w:br/>
        <w:t>..............................................</w:t>
        <w:br/>
        <w:t>487</w:t>
        <w:br/>
        <w:t>4.1.1Whymorethanonedatastructure?</w:t>
        <w:br/>
        <w:t>...............................</w:t>
        <w:br/>
        <w:t>487</w:t>
        <w:br/>
        <w:t>4.2Mutabilityandcopyingofdata</w:t>
        <w:br/>
        <w:t>......................................</w:t>
        <w:br/>
        <w:t>488</w:t>
        <w:br/>
        <w:t>4.3GettingSupport</w:t>
        <w:br/>
        <w:t>.............................................</w:t>
        <w:br/>
        <w:t>488</w:t>
        <w:br/>
        <w:t>4.4Community</w:t>
        <w:br/>
        <w:t>................................................</w:t>
        <w:br/>
        <w:t>488</w:t>
        <w:br/>
        <w:t>4.5ProjectGovernance</w:t>
        <w:br/>
        <w:t>............................................</w:t>
        <w:br/>
        <w:t>488</w:t>
        <w:br/>
        <w:t>4.6DevelopmentTeam</w:t>
        <w:br/>
        <w:t>............................................</w:t>
        <w:br/>
        <w:t>488</w:t>
        <w:br/>
        <w:t>4.7InstitutionalPartners</w:t>
        <w:br/>
        <w:t>...........................................</w:t>
        <w:br/>
        <w:t>489</w:t>
        <w:br/>
        <w:t>4.8License</w:t>
        <w:br/>
        <w:t>..................................................</w:t>
        <w:br/>
        <w:t>489</w:t>
        <w:br/>
        <w:t>510Minutestopandas</w:t>
        <w:br/>
        <w:t>491</w:t>
        <w:br/>
        <w:t>5.1ObjectCreation</w:t>
        <w:br/>
        <w:t>..............................................</w:t>
        <w:br/>
        <w:t>491</w:t>
        <w:br/>
        <w:t>5.2ViewingData</w:t>
        <w:br/>
        <w:t>...............................................</w:t>
        <w:br/>
        <w:t>493</w:t>
        <w:br/>
        <w:t>5.3Selection</w:t>
        <w:br/>
        <w:t>.................................................</w:t>
        <w:br/>
        <w:t>494</w:t>
        <w:br/>
        <w:t>5.3.1Getting</w:t>
        <w:br/>
        <w:t>.............................................</w:t>
        <w:br/>
        <w:t>494</w:t>
        <w:br/>
        <w:t>5.3.2SelectionbyLabel</w:t>
        <w:br/>
        <w:t>.......................................</w:t>
        <w:br/>
        <w:t>495</w:t>
        <w:br/>
        <w:t>5.3.3SelectionbyPosition</w:t>
        <w:br/>
        <w:t>......................................</w:t>
        <w:br/>
        <w:t>496</w:t>
        <w:br/>
        <w:t>5.3.4BooleanIndexing</w:t>
        <w:br/>
        <w:t>........................................</w:t>
        <w:br/>
        <w:t>497</w:t>
        <w:br/>
        <w:t>5.3.5Setting</w:t>
        <w:br/>
        <w:t>..............................................</w:t>
        <w:br/>
        <w:t>498</w:t>
        <w:br/>
        <w:t>5.4MissingData</w:t>
        <w:br/>
        <w:t>...............................................</w:t>
        <w:br/>
        <w:t>499</w:t>
        <w:br/>
        <w:t>5.5Operations</w:t>
        <w:br/>
        <w:t>................................................</w:t>
        <w:br/>
        <w:t>500</w:t>
        <w:br/>
        <w:t>5.5.1Stats</w:t>
        <w:br/>
        <w:t>...............................................</w:t>
        <w:br/>
        <w:t>500</w:t>
        <w:br/>
        <w:t>5.5.2Apply</w:t>
        <w:br/>
        <w:t>..............................................</w:t>
        <w:br/>
        <w:t>501</w:t>
        <w:br/>
        <w:t>5.5.3Histogramming</w:t>
        <w:br/>
        <w:t>.........................................</w:t>
        <w:br/>
        <w:t>501</w:t>
        <w:br/>
        <w:t>5.5.4StringMethods</w:t>
        <w:br/>
        <w:t>.........................................</w:t>
        <w:br/>
        <w:t>502</w:t>
        <w:br/>
        <w:t>5.6Merge</w:t>
        <w:br/>
        <w:t>...................................................</w:t>
        <w:br/>
        <w:t>502</w:t>
        <w:br/>
        <w:t>5.6.1Concat</w:t>
        <w:br/>
        <w:t>..............................................</w:t>
        <w:br/>
        <w:t>502</w:t>
        <w:br/>
        <w:t>5.6.2Join</w:t>
        <w:br/>
        <w:t>...............................................</w:t>
        <w:br/>
        <w:t>503</w:t>
        <w:br/>
        <w:t>5.6.3Append</w:t>
        <w:br/>
        <w:t>.............................................</w:t>
        <w:br/>
        <w:t>504</w:t>
        <w:br/>
        <w:t>xi</w:t>
        <w:br/>
      </w:r>
    </w:p>
    <w:p>
      <w:r>
        <w:t>5.7Grouping</w:t>
        <w:br/>
        <w:t>.................................................</w:t>
        <w:br/>
        <w:t>505</w:t>
        <w:br/>
        <w:t>5.8Reshaping</w:t>
        <w:br/>
        <w:t>................................................</w:t>
        <w:br/>
        <w:t>505</w:t>
        <w:br/>
        <w:t>5.8.1Stack</w:t>
        <w:br/>
        <w:t>..............................................</w:t>
        <w:br/>
        <w:t>506</w:t>
        <w:br/>
        <w:t>5.8.2PivotTables</w:t>
        <w:br/>
        <w:t>...........................................</w:t>
        <w:br/>
        <w:t>507</w:t>
        <w:br/>
        <w:t>5.9TimeSeries</w:t>
        <w:br/>
        <w:t>................................................</w:t>
        <w:br/>
        <w:t>508</w:t>
        <w:br/>
        <w:t>5.10Categoricals</w:t>
        <w:br/>
        <w:t>...............................................</w:t>
        <w:br/>
        <w:t>510</w:t>
        <w:br/>
        <w:t>5.11Plotting</w:t>
        <w:br/>
        <w:t>..................................................</w:t>
        <w:br/>
        <w:t>511</w:t>
        <w:br/>
        <w:t>5.12GettingDataIn/Out</w:t>
        <w:br/>
        <w:t>...........................................</w:t>
        <w:br/>
        <w:t>512</w:t>
        <w:br/>
        <w:t>5.12.1CSV</w:t>
        <w:br/>
        <w:t>...............................................</w:t>
        <w:br/>
        <w:t>512</w:t>
        <w:br/>
        <w:t>5.12.2HDF5</w:t>
        <w:br/>
        <w:t>..............................................</w:t>
        <w:br/>
        <w:t>513</w:t>
        <w:br/>
        <w:t>5.12.3Excel</w:t>
        <w:br/>
        <w:t>..............................................</w:t>
        <w:br/>
        <w:t>513</w:t>
        <w:br/>
        <w:t>5.13Gotchas</w:t>
        <w:br/>
        <w:t>..................................................</w:t>
        <w:br/>
        <w:t>514</w:t>
        <w:br/>
        <w:t>6Tutorials</w:t>
        <w:br/>
        <w:t>515</w:t>
        <w:br/>
        <w:t>6.1InternalGuides</w:t>
        <w:br/>
        <w:t>..............................................</w:t>
        <w:br/>
        <w:t>515</w:t>
        <w:br/>
        <w:t>6.2pandasCookbook</w:t>
        <w:br/>
        <w:t>............................................</w:t>
        <w:br/>
        <w:t>515</w:t>
        <w:br/>
        <w:t>6.3Lessonsfornewpandasusers</w:t>
        <w:br/>
        <w:t>......................................</w:t>
        <w:br/>
        <w:t>516</w:t>
        <w:br/>
        <w:t>6.4PracticaldataanalysiswithPython</w:t>
        <w:br/>
        <w:t>...................................</w:t>
        <w:br/>
        <w:t>516</w:t>
        <w:br/>
        <w:t>6.5Exercisesfornewusers</w:t>
        <w:br/>
        <w:t>.........................................</w:t>
        <w:br/>
        <w:t>516</w:t>
        <w:br/>
        <w:t>6.6Modernpandas</w:t>
        <w:br/>
        <w:t>..............................................</w:t>
        <w:br/>
        <w:t>517</w:t>
        <w:br/>
        <w:t>6.7Excelchartswithpandas,vincentandxlsxwriter</w:t>
        <w:br/>
        <w:t>............................</w:t>
        <w:br/>
        <w:t>517</w:t>
        <w:br/>
        <w:t>6.8VideoTutorials</w:t>
        <w:br/>
        <w:t>..............................................</w:t>
        <w:br/>
        <w:t>517</w:t>
        <w:br/>
        <w:t>6.9VariousTutorials</w:t>
        <w:br/>
        <w:t>.............................................</w:t>
        <w:br/>
        <w:t>517</w:t>
        <w:br/>
        <w:t>7Cookbook</w:t>
        <w:br/>
        <w:t>519</w:t>
        <w:br/>
        <w:t>7.1Idioms</w:t>
        <w:br/>
        <w:t>..................................................</w:t>
        <w:br/>
        <w:t>519</w:t>
        <w:br/>
        <w:t>7.1.1if-then...</w:t>
        <w:br/>
        <w:t>............................................</w:t>
        <w:br/>
        <w:t>519</w:t>
        <w:br/>
        <w:t>7.1.2Splitting</w:t>
        <w:br/>
        <w:t>.............................................</w:t>
        <w:br/>
        <w:t>520</w:t>
        <w:br/>
        <w:t>7.1.3BuildingCriteria</w:t>
        <w:br/>
        <w:t>........................................</w:t>
        <w:br/>
        <w:t>521</w:t>
        <w:br/>
        <w:t>7.2Selection</w:t>
        <w:br/>
        <w:t>.................................................</w:t>
        <w:br/>
        <w:t>523</w:t>
        <w:br/>
        <w:t>7.2.1DataFrames</w:t>
        <w:br/>
        <w:t>...........................................</w:t>
        <w:br/>
        <w:t>523</w:t>
        <w:br/>
        <w:t>7.2.2Panels</w:t>
        <w:br/>
        <w:t>..............................................</w:t>
        <w:br/>
        <w:t>525</w:t>
        <w:br/>
        <w:t>7.2.3NewColumns</w:t>
        <w:br/>
        <w:t>..........................................</w:t>
        <w:br/>
        <w:t>525</w:t>
        <w:br/>
        <w:t>7.3MultiIndexing</w:t>
        <w:br/>
        <w:t>..............................................</w:t>
        <w:br/>
        <w:t>526</w:t>
        <w:br/>
        <w:t>7.3.1Arithmetic</w:t>
        <w:br/>
        <w:t>............................................</w:t>
        <w:br/>
        <w:t>527</w:t>
        <w:br/>
        <w:t>7.3.2Slicing</w:t>
        <w:br/>
        <w:t>..............................................</w:t>
        <w:br/>
        <w:t>528</w:t>
        <w:br/>
        <w:t>7.3.3Sorting</w:t>
        <w:br/>
        <w:t>.............................................</w:t>
        <w:br/>
        <w:t>530</w:t>
        <w:br/>
        <w:t>7.3.4Levels</w:t>
        <w:br/>
        <w:t>..............................................</w:t>
        <w:br/>
        <w:t>530</w:t>
        <w:br/>
        <w:t>7.4MissingData</w:t>
        <w:br/>
        <w:t>...............................................</w:t>
        <w:br/>
        <w:t>530</w:t>
        <w:br/>
        <w:t>7.4.1Replace</w:t>
        <w:br/>
        <w:t>.............................................</w:t>
        <w:br/>
        <w:t>531</w:t>
        <w:br/>
        <w:t>7.5Grouping</w:t>
        <w:br/>
        <w:t>.................................................</w:t>
        <w:br/>
        <w:t>531</w:t>
        <w:br/>
        <w:t>7.5.1ExpandingData</w:t>
        <w:br/>
        <w:t>.........................................</w:t>
        <w:br/>
        <w:t>536</w:t>
        <w:br/>
        <w:t>7.5.2Splitting</w:t>
        <w:br/>
        <w:t>.............................................</w:t>
        <w:br/>
        <w:t>536</w:t>
        <w:br/>
        <w:t>7.5.3Pivot</w:t>
        <w:br/>
        <w:t>...............................................</w:t>
        <w:br/>
        <w:t>537</w:t>
        <w:br/>
        <w:t>7.5.4Apply</w:t>
        <w:br/>
        <w:t>..............................................</w:t>
        <w:br/>
        <w:t>539</w:t>
        <w:br/>
        <w:t>7.6Timeseries</w:t>
        <w:br/>
        <w:t>................................................</w:t>
        <w:br/>
        <w:t>541</w:t>
        <w:br/>
        <w:t>7.6.1Resampling</w:t>
        <w:br/>
        <w:t>...........................................</w:t>
        <w:br/>
        <w:t>541</w:t>
        <w:br/>
        <w:t>7.7Merge</w:t>
        <w:br/>
        <w:t>...................................................</w:t>
        <w:br/>
        <w:t>542</w:t>
        <w:br/>
        <w:t>7.8Plotting</w:t>
        <w:br/>
        <w:t>..................................................</w:t>
        <w:br/>
        <w:t>543</w:t>
        <w:br/>
        <w:t>7.9DataIn/Out</w:t>
        <w:br/>
        <w:t>................................................</w:t>
        <w:br/>
        <w:t>544</w:t>
        <w:br/>
        <w:t>7.9.1CSV</w:t>
        <w:br/>
        <w:t>...............................................</w:t>
        <w:br/>
        <w:t>544</w:t>
        <w:br/>
        <w:t>7.9.1.1ReadingmultipletocreateasingleDataFrame</w:t>
        <w:br/>
        <w:t>.................</w:t>
        <w:br/>
        <w:t>545</w:t>
        <w:br/>
        <w:t>7.9.1.2Parsingdatecomponentsinmulti-columns</w:t>
        <w:br/>
        <w:t>......................</w:t>
        <w:br/>
        <w:t>545</w:t>
        <w:br/>
        <w:t>7.9.1.3Skiprowbetweenheaderanddata</w:t>
        <w:br/>
        <w:t>..........................</w:t>
        <w:br/>
        <w:t>546</w:t>
        <w:br/>
        <w:t>xii</w:t>
        <w:br/>
      </w:r>
    </w:p>
    <w:p>
      <w:r>
        <w:t>7.9.2SQL</w:t>
        <w:br/>
        <w:t>...............................................</w:t>
        <w:br/>
        <w:t>547</w:t>
        <w:br/>
        <w:t>7.9.3Excel</w:t>
        <w:br/>
        <w:t>..............................................</w:t>
        <w:br/>
        <w:t>547</w:t>
        <w:br/>
        <w:t>7.9.4HTML</w:t>
        <w:br/>
        <w:t>..............................................</w:t>
        <w:br/>
        <w:t>547</w:t>
        <w:br/>
        <w:t>7.9.5HDFStore</w:t>
        <w:br/>
        <w:t>............................................</w:t>
        <w:br/>
        <w:t>547</w:t>
        <w:br/>
        <w:t>7.9.6BinaryFiles</w:t>
        <w:br/>
        <w:t>...........................................</w:t>
        <w:br/>
        <w:t>548</w:t>
        <w:br/>
        <w:t>7.10Computation</w:t>
        <w:br/>
        <w:t>...............................................</w:t>
        <w:br/>
        <w:t>549</w:t>
        <w:br/>
        <w:t>7.11Timedeltas</w:t>
        <w:br/>
        <w:t>................................................</w:t>
        <w:br/>
        <w:t>549</w:t>
        <w:br/>
        <w:t>7.12AliasingAxisNames</w:t>
        <w:br/>
        <w:t>...........................................</w:t>
        <w:br/>
        <w:t>551</w:t>
        <w:br/>
        <w:t>7.13CreatingExampleData</w:t>
        <w:br/>
        <w:t>..........................................</w:t>
        <w:br/>
        <w:t>552</w:t>
        <w:br/>
        <w:t>8IntrotoDataStructures</w:t>
        <w:br/>
        <w:t>553</w:t>
        <w:br/>
        <w:t>8.1Series</w:t>
        <w:br/>
        <w:t>...................................................</w:t>
        <w:br/>
        <w:t>553</w:t>
        <w:br/>
        <w:t>8.1.1Seriesisndarray-like</w:t>
        <w:br/>
        <w:t>......................................</w:t>
        <w:br/>
        <w:t>555</w:t>
        <w:br/>
        <w:t>8.1.2Seriesisdict-like</w:t>
        <w:br/>
        <w:t>........................................</w:t>
        <w:br/>
        <w:t>556</w:t>
        <w:br/>
        <w:t>8.1.3VectorizedoperationsandlabelalignmentwithSeries</w:t>
        <w:br/>
        <w:t>.....................</w:t>
        <w:br/>
        <w:t>557</w:t>
        <w:br/>
        <w:t>8.1.4Nameattribute</w:t>
        <w:br/>
        <w:t>.........................................</w:t>
        <w:br/>
        <w:t>558</w:t>
        <w:br/>
        <w:t>8.2DataFrame</w:t>
        <w:br/>
        <w:t>................................................</w:t>
        <w:br/>
        <w:t>558</w:t>
        <w:br/>
        <w:t>8.2.1FromdictofSeriesordicts</w:t>
        <w:br/>
        <w:t>...................................</w:t>
        <w:br/>
        <w:t>559</w:t>
        <w:br/>
        <w:t>8.2.2Fromdictofndarrays/lists</w:t>
        <w:br/>
        <w:t>...................................</w:t>
        <w:br/>
        <w:t>560</w:t>
        <w:br/>
        <w:t>8.2.3Fromstructuredorrecordarray</w:t>
        <w:br/>
        <w:t>.................................</w:t>
        <w:br/>
        <w:t>560</w:t>
        <w:br/>
        <w:t>8.2.4Fromalistofdicts</w:t>
        <w:br/>
        <w:t>.......................................</w:t>
        <w:br/>
        <w:t>561</w:t>
        <w:br/>
        <w:t>8.2.5Fromadictoftuples</w:t>
        <w:br/>
        <w:t>......................................</w:t>
        <w:br/>
        <w:t>561</w:t>
        <w:br/>
        <w:t>8.2.6FromaSeries</w:t>
        <w:br/>
        <w:t>..........................................</w:t>
        <w:br/>
        <w:t>561</w:t>
        <w:br/>
        <w:t>8.2.7AlternateConstructors</w:t>
        <w:br/>
        <w:t>.....................................</w:t>
        <w:br/>
        <w:t>561</w:t>
        <w:br/>
        <w:t>8.2.8Columnselection,addition,deletion</w:t>
        <w:br/>
        <w:t>..............................</w:t>
        <w:br/>
        <w:t>562</w:t>
        <w:br/>
        <w:t>8.2.9AssigningNewColumnsinMethodChains</w:t>
        <w:br/>
        <w:t>..........................</w:t>
        <w:br/>
        <w:t>564</w:t>
        <w:br/>
        <w:t>8.2.10Indexing/Selection</w:t>
        <w:br/>
        <w:t>.......................................</w:t>
        <w:br/>
        <w:t>566</w:t>
        <w:br/>
        <w:t>8.2.11Dataalignmentandarithmetic</w:t>
        <w:br/>
        <w:t>.................................</w:t>
        <w:br/>
        <w:t>567</w:t>
        <w:br/>
        <w:t>8.2.12Transposing</w:t>
        <w:br/>
        <w:t>...........................................</w:t>
        <w:br/>
        <w:t>570</w:t>
        <w:br/>
        <w:t>8.2.13DataFrameinteroperabilitywithNumPyfunctions</w:t>
        <w:br/>
        <w:t>......................</w:t>
        <w:br/>
        <w:t>570</w:t>
        <w:br/>
        <w:t>8.2.14Consoledisplay</w:t>
        <w:br/>
        <w:t>.........................................</w:t>
        <w:br/>
        <w:t>571</w:t>
        <w:br/>
        <w:t>8.2.15DataFramecolumnattributeaccessandIPythoncompletion</w:t>
        <w:br/>
        <w:t>.................</w:t>
        <w:br/>
        <w:t>574</w:t>
        <w:br/>
        <w:t>8.3Panel</w:t>
        <w:br/>
        <w:t>...................................................</w:t>
        <w:br/>
        <w:t>574</w:t>
        <w:br/>
        <w:t>8.3.1From3Dndarraywithoptionalaxislabels</w:t>
        <w:br/>
        <w:t>...........................</w:t>
        <w:br/>
        <w:t>575</w:t>
        <w:br/>
        <w:t>8.3.2FromdictofDataFrameobjects</w:t>
        <w:br/>
        <w:t>................................</w:t>
        <w:br/>
        <w:t>575</w:t>
        <w:br/>
        <w:t>8.3.3FromDataFrameusing</w:t>
        <w:br/>
        <w:t>to_panel</w:t>
        <w:br/>
        <w:t>method</w:t>
        <w:br/>
        <w:t>..........................</w:t>
        <w:br/>
        <w:t>576</w:t>
        <w:br/>
        <w:t>8.3.4Itemselection/addition/deletion</w:t>
        <w:br/>
        <w:t>...............................</w:t>
        <w:br/>
        <w:t>577</w:t>
        <w:br/>
        <w:t>8.3.5Transposing</w:t>
        <w:br/>
        <w:t>...........................................</w:t>
        <w:br/>
        <w:t>577</w:t>
        <w:br/>
        <w:t>8.3.6Indexing/Selection</w:t>
        <w:br/>
        <w:t>.......................................</w:t>
        <w:br/>
        <w:t>577</w:t>
        <w:br/>
        <w:t>8.3.7Squeezing</w:t>
        <w:br/>
        <w:t>............................................</w:t>
        <w:br/>
        <w:t>578</w:t>
        <w:br/>
        <w:t>8.3.8ConversiontoDataFrame</w:t>
        <w:br/>
        <w:t>....................................</w:t>
        <w:br/>
        <w:t>578</w:t>
        <w:br/>
        <w:t>8.4DeprecatePanel</w:t>
        <w:br/>
        <w:t>.............................................</w:t>
        <w:br/>
        <w:t>579</w:t>
        <w:br/>
        <w:t>9EssentialBasicFunctionality</w:t>
        <w:br/>
        <w:t>583</w:t>
        <w:br/>
        <w:t>9.1HeadandTail</w:t>
        <w:br/>
        <w:t>...............................................</w:t>
        <w:br/>
        <w:t>583</w:t>
        <w:br/>
        <w:t>9.2Attributesandtherawndarray(s)</w:t>
        <w:br/>
        <w:t>....................................</w:t>
        <w:br/>
        <w:t>584</w:t>
        <w:br/>
        <w:t>9.3Acceleratedoperations</w:t>
        <w:br/>
        <w:t>..........................................</w:t>
        <w:br/>
        <w:t>585</w:t>
        <w:br/>
        <w:t>9.4Flexiblebinaryoperations</w:t>
        <w:br/>
        <w:t>........................................</w:t>
        <w:br/>
        <w:t>585</w:t>
        <w:br/>
        <w:t>9.4.1Matching/broadcastingbehavior</w:t>
        <w:br/>
        <w:t>...............................</w:t>
        <w:br/>
        <w:t>586</w:t>
        <w:br/>
        <w:t>9.4.2Missingdata/operationswithvalues</w:t>
        <w:br/>
        <w:t>............................</w:t>
        <w:br/>
        <w:t>589</w:t>
        <w:br/>
        <w:t>9.4.3FlexibleComparisons</w:t>
        <w:br/>
        <w:t>......................................</w:t>
        <w:br/>
        <w:t>590</w:t>
        <w:br/>
        <w:t>9.4.4BooleanReductions</w:t>
        <w:br/>
        <w:t>.......................................</w:t>
        <w:br/>
        <w:t>590</w:t>
        <w:br/>
        <w:t>9.4.5Comparingifobjectsareequivalent</w:t>
        <w:br/>
        <w:t>..............................</w:t>
        <w:br/>
        <w:t>592</w:t>
        <w:br/>
        <w:t>9.4.6Comparingarray-likeobjects</w:t>
        <w:br/>
        <w:t>..................................</w:t>
        <w:br/>
        <w:t>592</w:t>
        <w:br/>
        <w:t>xiii</w:t>
        <w:br/>
      </w:r>
    </w:p>
    <w:p>
      <w:r>
        <w:t>9.4.7Combiningoverlappingdatasets</w:t>
        <w:br/>
        <w:t>................................</w:t>
        <w:br/>
        <w:t>593</w:t>
        <w:br/>
        <w:t>9.4.8GeneralDataFrameCombine</w:t>
        <w:br/>
        <w:t>..................................</w:t>
        <w:br/>
        <w:t>594</w:t>
        <w:br/>
        <w:t>9.5Descriptivestatistics</w:t>
        <w:br/>
        <w:t>...........................................</w:t>
        <w:br/>
        <w:t>595</w:t>
        <w:br/>
        <w:t>9.5.1Summarizingdata:describe</w:t>
        <w:br/>
        <w:t>..................................</w:t>
        <w:br/>
        <w:t>597</w:t>
        <w:br/>
        <w:t>9.5.2IndexofMin/MaxValues</w:t>
        <w:br/>
        <w:t>....................................</w:t>
        <w:br/>
        <w:t>600</w:t>
        <w:br/>
        <w:t>9.5.3Valuecounts(histogramming)/Mode</w:t>
        <w:br/>
        <w:t>.............................</w:t>
        <w:br/>
        <w:t>601</w:t>
        <w:br/>
        <w:t>9.5.4Discretizationandquantiling</w:t>
        <w:br/>
        <w:t>..................................</w:t>
        <w:br/>
        <w:t>602</w:t>
        <w:br/>
        <w:t>9.6Functionapplication</w:t>
        <w:br/>
        <w:t>...........................................</w:t>
        <w:br/>
        <w:t>603</w:t>
        <w:br/>
        <w:t>9.6.1TablewiseFunctionApplication</w:t>
        <w:br/>
        <w:t>................................</w:t>
        <w:br/>
        <w:t>603</w:t>
        <w:br/>
        <w:t>9.6.2RoworColumn-wiseFunctionApplication</w:t>
        <w:br/>
        <w:t>..........................</w:t>
        <w:br/>
        <w:t>605</w:t>
        <w:br/>
        <w:t>9.6.3AggregationAPI</w:t>
        <w:br/>
        <w:t>........................................</w:t>
        <w:br/>
        <w:t>607</w:t>
        <w:br/>
        <w:t>9.6.3.1Aggregatingwithmultiplefunctions</w:t>
        <w:br/>
        <w:t>.........................</w:t>
        <w:br/>
        <w:t>608</w:t>
        <w:br/>
        <w:t>9.6.3.2Aggregatingwithadict</w:t>
        <w:br/>
        <w:t>................................</w:t>
        <w:br/>
        <w:t>609</w:t>
        <w:br/>
        <w:t>9.6.3.3MixedDtypes</w:t>
        <w:br/>
        <w:t>.....................................</w:t>
        <w:br/>
        <w:t>609</w:t>
        <w:br/>
        <w:t>9.6.3.4Customdescribe</w:t>
        <w:br/>
        <w:t>....................................</w:t>
        <w:br/>
        <w:t>610</w:t>
        <w:br/>
        <w:t>9.6.4TransformAPI</w:t>
        <w:br/>
        <w:t>.........................................</w:t>
        <w:br/>
        <w:t>610</w:t>
        <w:br/>
        <w:t>9.6.4.1Transformwithmultiplefunctions</w:t>
        <w:br/>
        <w:t>..........................</w:t>
        <w:br/>
        <w:t>612</w:t>
        <w:br/>
        <w:t>9.6.4.2Transformingwithadict</w:t>
        <w:br/>
        <w:t>...............................</w:t>
        <w:br/>
        <w:t>613</w:t>
        <w:br/>
        <w:t>9.6.5ApplyingElementwiseFunctions</w:t>
        <w:br/>
        <w:t>................................</w:t>
        <w:br/>
        <w:t>613</w:t>
        <w:br/>
        <w:t>9.6.6ApplyingwithaPanel</w:t>
        <w:br/>
        <w:t>.....................................</w:t>
        <w:br/>
        <w:t>615</w:t>
        <w:br/>
        <w:t>9.7Reindexingandalteringlabels</w:t>
        <w:br/>
        <w:t>......................................</w:t>
        <w:br/>
        <w:t>617</w:t>
        <w:br/>
        <w:t>9.7.1Reindexingtoalignwithanotherobject</w:t>
        <w:br/>
        <w:t>............................</w:t>
        <w:br/>
        <w:t>619</w:t>
        <w:br/>
        <w:t>9.7.2Aligningobjectswitheachotherwith</w:t>
        <w:br/>
        <w:t>align</w:t>
        <w:br/>
        <w:t>.........................</w:t>
        <w:br/>
        <w:t>620</w:t>
        <w:br/>
        <w:t>9.7.3Fillingwhilereindexing</w:t>
        <w:br/>
        <w:t>....................................</w:t>
        <w:br/>
        <w:t>622</w:t>
        <w:br/>
        <w:t>9.7.4Limitsonwhilereindexing</w:t>
        <w:br/>
        <w:t>...............................</w:t>
        <w:br/>
        <w:t>623</w:t>
        <w:br/>
        <w:t>9.7.5Droppinglabelsfromanaxis</w:t>
        <w:br/>
        <w:t>..................................</w:t>
        <w:br/>
        <w:t>624</w:t>
        <w:br/>
        <w:t>9.7.6Renaming/mappinglabels</w:t>
        <w:br/>
        <w:t>...................................</w:t>
        <w:br/>
        <w:t>625</w:t>
        <w:br/>
        <w:t>9.8Iteration</w:t>
        <w:br/>
        <w:t>..................................................</w:t>
        <w:br/>
        <w:t>626</w:t>
        <w:br/>
        <w:t>9.8.1iteritems</w:t>
        <w:br/>
        <w:t>.............................................</w:t>
        <w:br/>
        <w:t>627</w:t>
        <w:br/>
        <w:t>9.8.2iterrows</w:t>
        <w:br/>
        <w:t>.............................................</w:t>
        <w:br/>
        <w:t>628</w:t>
        <w:br/>
        <w:t>9.8.3itertuples</w:t>
        <w:br/>
        <w:t>............................................</w:t>
        <w:br/>
        <w:t>629</w:t>
        <w:br/>
        <w:t>9.9.dtaccessor</w:t>
        <w:br/>
        <w:t>................................................</w:t>
        <w:br/>
        <w:t>630</w:t>
        <w:br/>
        <w:t>9.10Vectorizedstringmethods</w:t>
        <w:br/>
        <w:t>........................................</w:t>
        <w:br/>
        <w:t>633</w:t>
        <w:br/>
        <w:t>9.11Sorting</w:t>
        <w:br/>
        <w:t>..................................................</w:t>
        <w:br/>
        <w:t>634</w:t>
        <w:br/>
        <w:t>9.11.1ByIndex</w:t>
        <w:br/>
        <w:t>............................................</w:t>
        <w:br/>
        <w:t>634</w:t>
        <w:br/>
        <w:t>9.11.2ByValues</w:t>
        <w:br/>
        <w:t>............................................</w:t>
        <w:br/>
        <w:t>635</w:t>
        <w:br/>
        <w:t>9.11.3ByIndexesandValues</w:t>
        <w:br/>
        <w:t>.....................................</w:t>
        <w:br/>
        <w:t>636</w:t>
        <w:br/>
        <w:t>9.11.4searchsorted</w:t>
        <w:br/>
        <w:t>...........................................</w:t>
        <w:br/>
        <w:t>637</w:t>
        <w:br/>
        <w:t>9.11.5smallest/largestvalues</w:t>
        <w:br/>
        <w:t>.....................................</w:t>
        <w:br/>
        <w:t>637</w:t>
        <w:br/>
        <w:t>9.11.6Sortingbyamulti-indexcolumn</w:t>
        <w:br/>
        <w:t>................................</w:t>
        <w:br/>
        <w:t>639</w:t>
        <w:br/>
        <w:t>9.12Copying</w:t>
        <w:br/>
        <w:t>.................................................</w:t>
        <w:br/>
        <w:t>639</w:t>
        <w:br/>
        <w:t>9.13dtypes</w:t>
        <w:br/>
        <w:t>...................................................</w:t>
        <w:br/>
        <w:t>639</w:t>
        <w:br/>
        <w:t>9.13.1defaults</w:t>
        <w:br/>
        <w:t>.............................................</w:t>
        <w:br/>
        <w:t>642</w:t>
        <w:br/>
        <w:t>9.13.2upcasting</w:t>
        <w:br/>
        <w:t>............................................</w:t>
        <w:br/>
        <w:t>642</w:t>
        <w:br/>
        <w:t>9.13.3astype</w:t>
        <w:br/>
        <w:t>..............................................</w:t>
        <w:br/>
        <w:t>643</w:t>
        <w:br/>
        <w:t>9.13.4objectconversion</w:t>
        <w:br/>
        <w:t>........................................</w:t>
        <w:br/>
        <w:t>645</w:t>
        <w:br/>
        <w:t>9.13.5gotchas</w:t>
        <w:br/>
        <w:t>.............................................</w:t>
        <w:br/>
        <w:t>648</w:t>
        <w:br/>
        <w:t>9.14Selectingcolumnsbasedon</w:t>
        <w:br/>
        <w:t>dtype</w:t>
        <w:br/>
        <w:t>...................................</w:t>
        <w:br/>
        <w:t>649</w:t>
        <w:br/>
        <w:t>10WorkingwithTextData</w:t>
        <w:br/>
        <w:t>653</w:t>
        <w:br/>
        <w:t>10.1SplittingandReplacingStrings</w:t>
        <w:br/>
        <w:t>.....................................</w:t>
        <w:br/>
        <w:t>655</w:t>
        <w:br/>
        <w:t>10.2Concatenation</w:t>
        <w:br/>
        <w:t>..............................................</w:t>
        <w:br/>
        <w:t>658</w:t>
        <w:br/>
        <w:t>10.2.1ConcatenatingasingleSeriesintoastring</w:t>
        <w:br/>
        <w:t>...........................</w:t>
        <w:br/>
        <w:t>658</w:t>
        <w:br/>
        <w:t>10.2.2ConcatenatingaSeriesandsomethinglist-likeintoaSeries</w:t>
        <w:br/>
        <w:t>..................</w:t>
        <w:br/>
        <w:t>659</w:t>
        <w:br/>
        <w:t>xiv</w:t>
        <w:br/>
      </w:r>
    </w:p>
    <w:p>
      <w:r>
        <w:t>10.2.3ConcatenatingaSeriesandsomethingarray-likeintoaSeries</w:t>
        <w:br/>
        <w:t>.................</w:t>
        <w:br/>
        <w:t>659</w:t>
        <w:br/>
        <w:t>10.2.4ConcatenatingaSeriesandanindexedobjectintoaSeries,withalignment</w:t>
        <w:br/>
        <w:t>..........</w:t>
        <w:br/>
        <w:t>660</w:t>
        <w:br/>
        <w:t>10.2.5ConcatenatingaSeriesandmanyobjectsintoaSeries</w:t>
        <w:br/>
        <w:t>.....................</w:t>
        <w:br/>
        <w:t>662</w:t>
        <w:br/>
        <w:t>10.3Indexingwith</w:t>
        <w:br/>
        <w:t>.str</w:t>
        <w:br/>
        <w:t>...........................................</w:t>
        <w:br/>
        <w:t>664</w:t>
        <w:br/>
        <w:t>10.4ExtractingSubstrings</w:t>
        <w:br/>
        <w:t>...........................................</w:t>
        <w:br/>
        <w:t>664</w:t>
        <w:br/>
        <w:t>10.4.1Extractmatchineachsubject(extract)</w:t>
        <w:br/>
        <w:t>..........................</w:t>
        <w:br/>
        <w:t>664</w:t>
        <w:br/>
        <w:t>10.4.2Extractallmatchesineachsubject(extractall)</w:t>
        <w:br/>
        <w:t>.........................</w:t>
        <w:br/>
        <w:t>666</w:t>
        <w:br/>
        <w:t>10.5TestingforStringsthatMatchorContainaPattern</w:t>
        <w:br/>
        <w:t>...........................</w:t>
        <w:br/>
        <w:t>668</w:t>
        <w:br/>
        <w:t>10.6CreatingIndicatorVariables</w:t>
        <w:br/>
        <w:t>.......................................</w:t>
        <w:br/>
        <w:t>669</w:t>
        <w:br/>
        <w:t>10.7MethodSummary</w:t>
        <w:br/>
        <w:t>............................................</w:t>
        <w:br/>
        <w:t>669</w:t>
        <w:br/>
        <w:t>11OptionsandSettings</w:t>
        <w:br/>
        <w:t>673</w:t>
        <w:br/>
        <w:t>11.1Overview</w:t>
        <w:br/>
        <w:t>.................................................</w:t>
        <w:br/>
        <w:t>673</w:t>
        <w:br/>
        <w:t>11.2GettingandSettingOptions</w:t>
        <w:br/>
        <w:t>.......................................</w:t>
        <w:br/>
        <w:t>674</w:t>
        <w:br/>
        <w:t>11.3SettingStartupOptionsinpython/ipythonEnvironment</w:t>
        <w:br/>
        <w:t>........................</w:t>
        <w:br/>
        <w:t>675</w:t>
        <w:br/>
        <w:t>11.4FrequentlyUsedOptions</w:t>
        <w:br/>
        <w:t>.........................................</w:t>
        <w:br/>
        <w:t>675</w:t>
        <w:br/>
        <w:t>11.5AvailableOptions</w:t>
        <w:br/>
        <w:t>............................................</w:t>
        <w:br/>
        <w:t>681</w:t>
        <w:br/>
        <w:t>11.6NumberFormatting</w:t>
        <w:br/>
        <w:t>...........................................</w:t>
        <w:br/>
        <w:t>682</w:t>
        <w:br/>
        <w:t>11.7UnicodeFormatting</w:t>
        <w:br/>
        <w:t>...........................................</w:t>
        <w:br/>
        <w:t>683</w:t>
        <w:br/>
        <w:t>11.8TableSchemaDisplay</w:t>
        <w:br/>
        <w:t>..........................................</w:t>
        <w:br/>
        <w:t>684</w:t>
        <w:br/>
        <w:t>12IndexingandSelectingData</w:t>
        <w:br/>
        <w:t>685</w:t>
        <w:br/>
        <w:t>12.1DifferentChoicesforIndexing</w:t>
        <w:br/>
        <w:t>......................................</w:t>
        <w:br/>
        <w:t>685</w:t>
        <w:br/>
        <w:t>12.2Basics</w:t>
        <w:br/>
        <w:t>...................................................</w:t>
        <w:br/>
        <w:t>686</w:t>
        <w:br/>
        <w:t>12.3AttributeAccess</w:t>
        <w:br/>
        <w:t>.............................................</w:t>
        <w:br/>
        <w:t>689</w:t>
        <w:br/>
        <w:t>12.4Slicingranges</w:t>
        <w:br/>
        <w:t>..............................................</w:t>
        <w:br/>
        <w:t>691</w:t>
        <w:br/>
        <w:t>12.5SelectionByLabel</w:t>
        <w:br/>
        <w:t>............................................</w:t>
        <w:br/>
        <w:t>692</w:t>
        <w:br/>
        <w:t>12.5.1Slicingwithlabels</w:t>
        <w:br/>
        <w:t>.......................................</w:t>
        <w:br/>
        <w:t>695</w:t>
        <w:br/>
        <w:t>12.6SelectionByPosition</w:t>
        <w:br/>
        <w:t>..........................................</w:t>
        <w:br/>
        <w:t>696</w:t>
        <w:br/>
        <w:t>12.7SelectionByCallable</w:t>
        <w:br/>
        <w:t>..........................................</w:t>
        <w:br/>
        <w:t>700</w:t>
        <w:br/>
        <w:t>12.8IXIndexerisDeprecated</w:t>
        <w:br/>
        <w:t>.........................................</w:t>
        <w:br/>
        <w:t>702</w:t>
        <w:br/>
        <w:t>12.9IndexingwithlistwithmissinglabelsisDeprecated</w:t>
        <w:br/>
        <w:t>..........................</w:t>
        <w:br/>
        <w:t>703</w:t>
        <w:br/>
        <w:t>12.9.1Reindexing</w:t>
        <w:br/>
        <w:t>...........................................</w:t>
        <w:br/>
        <w:t>704</w:t>
        <w:br/>
        <w:t>12.10SelectingRandomSamples</w:t>
        <w:br/>
        <w:t>.......................................</w:t>
        <w:br/>
        <w:t>705</w:t>
        <w:br/>
        <w:t>12.11SettingWithEnlargement</w:t>
        <w:br/>
        <w:t>........................................</w:t>
        <w:br/>
        <w:t>707</w:t>
        <w:br/>
        <w:t>12.12Fastscalarvaluegettingandsetting</w:t>
        <w:br/>
        <w:t>...................................</w:t>
        <w:br/>
        <w:t>708</w:t>
        <w:br/>
        <w:t>12.13Booleanindexing</w:t>
        <w:br/>
        <w:t>.............................................</w:t>
        <w:br/>
        <w:t>709</w:t>
        <w:br/>
        <w:t>12.14Indexingwithisin</w:t>
        <w:br/>
        <w:t>............................................</w:t>
        <w:br/>
        <w:t>710</w:t>
        <w:br/>
        <w:t>12.15The</w:t>
        <w:br/>
        <w:t>where()</w:t>
        <w:br/>
        <w:t>MethodandMasking</w:t>
        <w:br/>
        <w:t>..................................</w:t>
        <w:br/>
        <w:t>713</w:t>
        <w:br/>
        <w:t>12.15.1Mask</w:t>
        <w:br/>
        <w:t>..............................................</w:t>
        <w:br/>
        <w:t>716</w:t>
        <w:br/>
        <w:t>12.16The</w:t>
        <w:br/>
        <w:t>query()</w:t>
        <w:br/>
        <w:t>Method</w:t>
        <w:br/>
        <w:t>..........................................</w:t>
        <w:br/>
        <w:t>717</w:t>
        <w:br/>
        <w:t>12.16.1</w:t>
        <w:br/>
        <w:t>MultiIndexquery()</w:t>
        <w:br/>
        <w:t>Syntax</w:t>
        <w:br/>
        <w:t>...............................</w:t>
        <w:br/>
        <w:t>719</w:t>
        <w:br/>
        <w:t>12.16.2</w:t>
        <w:br/>
        <w:t>query()</w:t>
        <w:br/>
        <w:t>UseCases</w:t>
        <w:br/>
        <w:t>......................................</w:t>
        <w:br/>
        <w:t>720</w:t>
        <w:br/>
        <w:t>12.16.3</w:t>
        <w:br/>
        <w:t>query()</w:t>
        <w:br/>
        <w:t>PythonversuspandasSyntaxComparison</w:t>
        <w:br/>
        <w:t>.....................</w:t>
        <w:br/>
        <w:t>721</w:t>
        <w:br/>
        <w:t>12.16.4The</w:t>
        <w:br/>
        <w:t>in</w:t>
        <w:br/>
        <w:t>and</w:t>
        <w:br/>
        <w:t>notin</w:t>
        <w:br/>
        <w:t>operators</w:t>
        <w:br/>
        <w:t>.................................</w:t>
        <w:br/>
        <w:t>722</w:t>
        <w:br/>
        <w:t>12.16.5Specialuseofthe</w:t>
        <w:br/>
        <w:t>==</w:t>
        <w:br/>
        <w:t>operatorwith</w:t>
        <w:br/>
        <w:t>list</w:t>
        <w:br/>
        <w:t>objects</w:t>
        <w:br/>
        <w:t>.......................</w:t>
        <w:br/>
        <w:t>724</w:t>
        <w:br/>
        <w:t>12.16.6BooleanOperators</w:t>
        <w:br/>
        <w:t>.......................................</w:t>
        <w:br/>
        <w:t>726</w:t>
        <w:br/>
        <w:t>12.16.7Performanceof</w:t>
        <w:br/>
        <w:t>query()</w:t>
        <w:br/>
        <w:t>...................................</w:t>
        <w:br/>
        <w:t>727</w:t>
        <w:br/>
        <w:t>12.17DuplicateData</w:t>
        <w:br/>
        <w:t>..............................................</w:t>
        <w:br/>
        <w:t>727</w:t>
        <w:br/>
        <w:t>12.18Dictionary-like</w:t>
        <w:br/>
        <w:t>get()</w:t>
        <w:br/>
        <w:t>method</w:t>
        <w:br/>
        <w:t>.....................................</w:t>
        <w:br/>
        <w:t>730</w:t>
        <w:br/>
        <w:t>12.19The</w:t>
        <w:br/>
        <w:t>lookup()</w:t>
        <w:br/>
        <w:t>Method</w:t>
        <w:br/>
        <w:t>.........................................</w:t>
        <w:br/>
        <w:t>731</w:t>
        <w:br/>
        <w:t>12.20Indexobjects</w:t>
        <w:br/>
        <w:t>...............................................</w:t>
        <w:br/>
        <w:t>731</w:t>
        <w:br/>
        <w:t>12.20.1Settingmetadata</w:t>
        <w:br/>
        <w:t>........................................</w:t>
        <w:br/>
        <w:t>732</w:t>
        <w:br/>
        <w:t>12.20.2SetoperationsonIndexobjects</w:t>
        <w:br/>
        <w:t>.................................</w:t>
        <w:br/>
        <w:t>733</w:t>
        <w:br/>
        <w:t>xv</w:t>
        <w:br/>
      </w:r>
    </w:p>
    <w:p>
      <w:r>
        <w:t>12.20.3Missingvalues</w:t>
        <w:br/>
        <w:t>.........................................</w:t>
        <w:br/>
        <w:t>733</w:t>
        <w:br/>
        <w:t>12.21Set/ResetIndex</w:t>
        <w:br/>
        <w:t>.............................................</w:t>
        <w:br/>
        <w:t>734</w:t>
        <w:br/>
        <w:t>12.21.1Setanindex</w:t>
        <w:br/>
        <w:t>...........................................</w:t>
        <w:br/>
        <w:t>734</w:t>
        <w:br/>
        <w:t>12.21.2Resettheindex</w:t>
        <w:br/>
        <w:t>.........................................</w:t>
        <w:br/>
        <w:t>735</w:t>
        <w:br/>
        <w:t>12.21.3Addinganadhocindex</w:t>
        <w:br/>
        <w:t>.....................................</w:t>
        <w:br/>
        <w:t>736</w:t>
        <w:br/>
        <w:t>12.22Returningaviewversusacopy</w:t>
        <w:br/>
        <w:t>.....................................</w:t>
        <w:br/>
        <w:t>736</w:t>
        <w:br/>
        <w:t>12.22.1Whydoesassignmentfailwhenusingchainedindexing?</w:t>
        <w:br/>
        <w:t>...................</w:t>
        <w:br/>
        <w:t>737</w:t>
        <w:br/>
        <w:t>12.22.2Evaluationordermatters</w:t>
        <w:br/>
        <w:t>....................................</w:t>
        <w:br/>
        <w:t>738</w:t>
        <w:br/>
        <w:t>13MultiIndex/AdvancedIndexing</w:t>
        <w:br/>
        <w:t>741</w:t>
        <w:br/>
        <w:t>13.1Hierarchicalindexing(MultiIndex)</w:t>
        <w:br/>
        <w:t>...................................</w:t>
        <w:br/>
        <w:t>741</w:t>
        <w:br/>
        <w:t>13.1.1CreatingaMultiIndex(hierarchicalindex)object</w:t>
        <w:br/>
        <w:t>.......................</w:t>
        <w:br/>
        <w:t>741</w:t>
        <w:br/>
        <w:t>13.1.2Reconstructingthelevellabels</w:t>
        <w:br/>
        <w:t>.................................</w:t>
        <w:br/>
        <w:t>744</w:t>
        <w:br/>
        <w:t>13.1.3BasicindexingonaxiswithMultiIndex</w:t>
        <w:br/>
        <w:t>............................</w:t>
        <w:br/>
        <w:t>744</w:t>
        <w:br/>
        <w:t>13.1.4Levels</w:t>
        <w:br/>
        <w:t>.........................................</w:t>
        <w:br/>
        <w:t>745</w:t>
        <w:br/>
        <w:t>13.1.5Dataalignmentandusing</w:t>
        <w:br/>
        <w:t>reindex</w:t>
        <w:br/>
        <w:t>..............................</w:t>
        <w:br/>
        <w:t>746</w:t>
        <w:br/>
        <w:t>13.2Advancedindexingwithhierarchicalindex</w:t>
        <w:br/>
        <w:t>...............................</w:t>
        <w:br/>
        <w:t>747</w:t>
        <w:br/>
        <w:t>13.2.1Usingslicers</w:t>
        <w:br/>
        <w:t>..........................................</w:t>
        <w:br/>
        <w:t>749</w:t>
        <w:br/>
        <w:t>13.2.2Cross-section</w:t>
        <w:br/>
        <w:t>..........................................</w:t>
        <w:br/>
        <w:t>753</w:t>
        <w:br/>
        <w:t>13.2.3Advancedreindexingandalignment</w:t>
        <w:br/>
        <w:t>..............................</w:t>
        <w:br/>
        <w:t>755</w:t>
        <w:br/>
        <w:t>13.2.4Swappinglevelswith</w:t>
        <w:br/>
        <w:t>swaplevel()</w:t>
        <w:br/>
        <w:t>.............................</w:t>
        <w:br/>
        <w:t>756</w:t>
        <w:br/>
        <w:t>13.2.5Reorderinglevelswith</w:t>
        <w:br/>
        <w:t>reorder_levels()</w:t>
        <w:br/>
        <w:t>........................</w:t>
        <w:br/>
        <w:t>756</w:t>
        <w:br/>
        <w:t>13.3Sortinga</w:t>
        <w:br/>
        <w:t>MultiIndex</w:t>
        <w:br/>
        <w:t>.........................................</w:t>
        <w:br/>
        <w:t>757</w:t>
        <w:br/>
        <w:t>13.4TakeMethods</w:t>
        <w:br/>
        <w:t>..............................................</w:t>
        <w:br/>
        <w:t>760</w:t>
        <w:br/>
        <w:t>13.5IndexTypes</w:t>
        <w:br/>
        <w:t>................................................</w:t>
        <w:br/>
        <w:t>761</w:t>
        <w:br/>
        <w:t>13.5.1CategoricalIndex</w:t>
        <w:br/>
        <w:t>........................................</w:t>
        <w:br/>
        <w:t>761</w:t>
        <w:br/>
        <w:t>13.5.2Int64IndexandRangeIndex</w:t>
        <w:br/>
        <w:t>...................................</w:t>
        <w:br/>
        <w:t>764</w:t>
        <w:br/>
        <w:t>13.5.3Float64Index</w:t>
        <w:br/>
        <w:t>..........................................</w:t>
        <w:br/>
        <w:t>764</w:t>
        <w:br/>
        <w:t>13.5.4IntervalIndex</w:t>
        <w:br/>
        <w:t>..........................................</w:t>
        <w:br/>
        <w:t>767</w:t>
        <w:br/>
        <w:t>13.6MiscellaneousindexingFAQ</w:t>
        <w:br/>
        <w:t>.......................................</w:t>
        <w:br/>
        <w:t>768</w:t>
        <w:br/>
        <w:t>13.6.1Integerindexing</w:t>
        <w:br/>
        <w:t>.........................................</w:t>
        <w:br/>
        <w:t>768</w:t>
        <w:br/>
        <w:t>13.6.2Non-monotonicindexesrequireexactmatches</w:t>
        <w:br/>
        <w:t>.........................</w:t>
        <w:br/>
        <w:t>769</w:t>
        <w:br/>
        <w:t>13.6.3Endpointsareinclusive</w:t>
        <w:br/>
        <w:t>.....................................</w:t>
        <w:br/>
        <w:t>770</w:t>
        <w:br/>
        <w:t>13.6.4IndexingpotentiallychangesunderlyingSeriesdtype</w:t>
        <w:br/>
        <w:t>.....................</w:t>
        <w:br/>
        <w:t>771</w:t>
        <w:br/>
        <w:t>14Computationaltools</w:t>
        <w:br/>
        <w:t>773</w:t>
        <w:br/>
        <w:t>14.1StatisticalFunctions</w:t>
        <w:br/>
        <w:t>...........................................</w:t>
        <w:br/>
        <w:t>773</w:t>
        <w:br/>
        <w:t>14.1.1PercentChange</w:t>
        <w:br/>
        <w:t>.........................................</w:t>
        <w:br/>
        <w:t>773</w:t>
        <w:br/>
        <w:t>14.1.2Covariance</w:t>
        <w:br/>
        <w:t>...........................................</w:t>
        <w:br/>
        <w:t>773</w:t>
        <w:br/>
        <w:t>14.1.3Correlation</w:t>
        <w:br/>
        <w:t>...........................................</w:t>
        <w:br/>
        <w:t>775</w:t>
        <w:br/>
        <w:t>14.1.4Dataranking</w:t>
        <w:br/>
        <w:t>..........................................</w:t>
        <w:br/>
        <w:t>776</w:t>
        <w:br/>
        <w:t>14.2WindowFunctions</w:t>
        <w:br/>
        <w:t>............................................</w:t>
        <w:br/>
        <w:t>777</w:t>
        <w:br/>
        <w:t>14.2.1MethodSummary</w:t>
        <w:br/>
        <w:t>........................................</w:t>
        <w:br/>
        <w:t>780</w:t>
        <w:br/>
        <w:t>14.2.2RollingWindows</w:t>
        <w:br/>
        <w:t>........................................</w:t>
        <w:br/>
        <w:t>782</w:t>
        <w:br/>
        <w:t>14.2.3Time-awareRolling</w:t>
        <w:br/>
        <w:t>.......................................</w:t>
        <w:br/>
        <w:t>784</w:t>
        <w:br/>
        <w:t>14.2.4RollingWindowEndpoints</w:t>
        <w:br/>
        <w:t>...................................</w:t>
        <w:br/>
        <w:t>786</w:t>
        <w:br/>
        <w:t>14.2.5Time-awareRollingvs.Resampling</w:t>
        <w:br/>
        <w:t>..............................</w:t>
        <w:br/>
        <w:t>787</w:t>
        <w:br/>
        <w:t>14.2.6CenteringWindows</w:t>
        <w:br/>
        <w:t>.......................................</w:t>
        <w:br/>
        <w:t>787</w:t>
        <w:br/>
        <w:t>14.2.7BinaryWindowFunctions</w:t>
        <w:br/>
        <w:t>...................................</w:t>
        <w:br/>
        <w:t>788</w:t>
        <w:br/>
        <w:t>14.2.8Computingrollingpairwisecovariancesandcorrelations</w:t>
        <w:br/>
        <w:t>...................</w:t>
        <w:br/>
        <w:t>789</w:t>
        <w:br/>
        <w:t>14.3Aggregation</w:t>
        <w:br/>
        <w:t>...............................................</w:t>
        <w:br/>
        <w:t>791</w:t>
        <w:br/>
        <w:t>14.3.1Applyingmultiplefunctions</w:t>
        <w:br/>
        <w:t>..................................</w:t>
        <w:br/>
        <w:t>793</w:t>
        <w:br/>
        <w:t>14.3.2ApplyingdifferentfunctionstoDataFramecolumns</w:t>
        <w:br/>
        <w:t>......................</w:t>
        <w:br/>
        <w:t>794</w:t>
        <w:br/>
        <w:t>14.4ExpandingWindows</w:t>
        <w:br/>
        <w:t>...........................................</w:t>
        <w:br/>
        <w:t>795</w:t>
        <w:br/>
        <w:t>xvi</w:t>
        <w:br/>
      </w:r>
    </w:p>
    <w:p>
      <w:r>
        <w:t>14.4.1MethodSummary</w:t>
        <w:br/>
        <w:t>........................................</w:t>
        <w:br/>
        <w:t>796</w:t>
        <w:br/>
        <w:t>14.5ExponentiallyWeightedWindows</w:t>
        <w:br/>
        <w:t>....................................</w:t>
        <w:br/>
        <w:t>798</w:t>
        <w:br/>
        <w:t>15Workingwithmissingdata</w:t>
        <w:br/>
        <w:t>803</w:t>
        <w:br/>
        <w:t>15.1Missingdatabasics</w:t>
        <w:br/>
        <w:t>............................................</w:t>
        <w:br/>
        <w:t>803</w:t>
        <w:br/>
        <w:t>15.1.1When/whydoesdatabecomemissing?</w:t>
        <w:br/>
        <w:t>............................</w:t>
        <w:br/>
        <w:t>803</w:t>
        <w:br/>
        <w:t>15.1.2Valuesconsideredﬁmissingﬂ</w:t>
        <w:br/>
        <w:t>..................................</w:t>
        <w:br/>
        <w:t>804</w:t>
        <w:br/>
        <w:t>15.2Datetimes</w:t>
        <w:br/>
        <w:t>.................................................</w:t>
        <w:br/>
        <w:t>805</w:t>
        <w:br/>
        <w:t>15.3Insertingmissingdata</w:t>
        <w:br/>
        <w:t>..........................................</w:t>
        <w:br/>
        <w:t>806</w:t>
        <w:br/>
        <w:t>15.4Calculationswithmissingdata</w:t>
        <w:br/>
        <w:t>......................................</w:t>
        <w:br/>
        <w:t>807</w:t>
        <w:br/>
        <w:t>15.4.1Sum/ProdofEmpties/Nans</w:t>
        <w:br/>
        <w:t>...................................</w:t>
        <w:br/>
        <w:t>808</w:t>
        <w:br/>
        <w:t>15.4.2NAvaluesinGroupBy</w:t>
        <w:br/>
        <w:t>.....................................</w:t>
        <w:br/>
        <w:t>809</w:t>
        <w:br/>
        <w:t>15.5Cleaning/missingdata</w:t>
        <w:br/>
        <w:t>......................................</w:t>
        <w:br/>
        <w:t>809</w:t>
        <w:br/>
        <w:t>15.5.1Fillingmissingvalues:</w:t>
        <w:br/>
        <w:t>..................................</w:t>
        <w:br/>
        <w:t>809</w:t>
        <w:br/>
        <w:t>15.5.2FillingwithaPandasObject</w:t>
        <w:br/>
        <w:t>...................................</w:t>
        <w:br/>
        <w:t>811</w:t>
        <w:br/>
        <w:t>15.5.3Droppingaxislabelswithmissingdata:dropna</w:t>
        <w:br/>
        <w:t>........................</w:t>
        <w:br/>
        <w:t>812</w:t>
        <w:br/>
        <w:t>15.5.4Interpolation</w:t>
        <w:br/>
        <w:t>..........................................</w:t>
        <w:br/>
        <w:t>813</w:t>
        <w:br/>
        <w:t>15.5.4.1InterpolationLimits</w:t>
        <w:br/>
        <w:t>..................................</w:t>
        <w:br/>
        <w:t>819</w:t>
        <w:br/>
        <w:t>15.5.5ReplacingGenericValues</w:t>
        <w:br/>
        <w:t>....................................</w:t>
        <w:br/>
        <w:t>821</w:t>
        <w:br/>
        <w:t>15.5.6String/RegularExpressionReplacement</w:t>
        <w:br/>
        <w:t>............................</w:t>
        <w:br/>
        <w:t>822</w:t>
        <w:br/>
        <w:t>15.5.7NumericReplacement</w:t>
        <w:br/>
        <w:t>.....................................</w:t>
        <w:br/>
        <w:t>824</w:t>
        <w:br/>
        <w:t>15.6Missingdatacastingrulesandindexing</w:t>
        <w:br/>
        <w:t>.................................</w:t>
        <w:br/>
        <w:t>826</w:t>
        <w:br/>
        <w:t>16GroupBy:split-apply-combine</w:t>
        <w:br/>
        <w:t>829</w:t>
        <w:br/>
        <w:t>16.1Splittinganobjectintogroups</w:t>
        <w:br/>
        <w:t>......................................</w:t>
        <w:br/>
        <w:t>830</w:t>
        <w:br/>
        <w:t>16.1.1GroupBysorting</w:t>
        <w:br/>
        <w:t>........................................</w:t>
        <w:br/>
        <w:t>832</w:t>
        <w:br/>
        <w:t>16.1.2GroupByobjectattributes</w:t>
        <w:br/>
        <w:t>....................................</w:t>
        <w:br/>
        <w:t>832</w:t>
        <w:br/>
        <w:t>16.1.3GroupBywithMultiIndex</w:t>
        <w:br/>
        <w:t>...................................</w:t>
        <w:br/>
        <w:t>833</w:t>
        <w:br/>
        <w:t>16.1.4GroupingDataFramewithIndexLevelsandColumns</w:t>
        <w:br/>
        <w:t>.....................</w:t>
        <w:br/>
        <w:t>835</w:t>
        <w:br/>
        <w:t>16.1.5DataFramecolumnselectioninGroupBy</w:t>
        <w:br/>
        <w:t>...........................</w:t>
        <w:br/>
        <w:t>836</w:t>
        <w:br/>
        <w:t>16.2Iteratingthroughgroups</w:t>
        <w:br/>
        <w:t>.........................................</w:t>
        <w:br/>
        <w:t>837</w:t>
        <w:br/>
        <w:t>16.3Selectingagroup</w:t>
        <w:br/>
        <w:t>.............................................</w:t>
        <w:br/>
        <w:t>838</w:t>
        <w:br/>
        <w:t>16.4Aggregation</w:t>
        <w:br/>
        <w:t>...............................................</w:t>
        <w:br/>
        <w:t>838</w:t>
        <w:br/>
        <w:t>16.4.1Applyingmultiplefunctionsatonce</w:t>
        <w:br/>
        <w:t>..............................</w:t>
        <w:br/>
        <w:t>840</w:t>
        <w:br/>
        <w:t>16.4.2ApplyingdifferentfunctionstoDataFramecolumns</w:t>
        <w:br/>
        <w:t>......................</w:t>
        <w:br/>
        <w:t>841</w:t>
        <w:br/>
        <w:t>16.4.3Cython-optimizedaggregationfunctions</w:t>
        <w:br/>
        <w:t>............................</w:t>
        <w:br/>
        <w:t>842</w:t>
        <w:br/>
        <w:t>16.5Transformation</w:t>
        <w:br/>
        <w:t>..............................................</w:t>
        <w:br/>
        <w:t>843</w:t>
        <w:br/>
        <w:t>16.5.1Newsyntaxtowindowandresampleoperations</w:t>
        <w:br/>
        <w:t>........................</w:t>
        <w:br/>
        <w:t>848</w:t>
        <w:br/>
        <w:t>16.6Filtration</w:t>
        <w:br/>
        <w:t>.................................................</w:t>
        <w:br/>
        <w:t>850</w:t>
        <w:br/>
        <w:t>16.7Dispatchingtoinstancemethods</w:t>
        <w:br/>
        <w:t>.....................................</w:t>
        <w:br/>
        <w:t>852</w:t>
        <w:br/>
        <w:t>16.8Flexible</w:t>
        <w:br/>
        <w:t>apply</w:t>
        <w:br/>
        <w:t>.............................................</w:t>
        <w:br/>
        <w:t>853</w:t>
        <w:br/>
        <w:t>16.9Otherusefulfeatures</w:t>
        <w:br/>
        <w:t>...........................................</w:t>
        <w:br/>
        <w:t>856</w:t>
        <w:br/>
        <w:t>16.9.1Automaticexclusionofﬁnuisanceﬂcolumns</w:t>
        <w:br/>
        <w:t>..........................</w:t>
        <w:br/>
        <w:t>856</w:t>
        <w:br/>
        <w:t>16.9.2Handlingof(un)observedCategoricalvalues</w:t>
        <w:br/>
        <w:t>.........................</w:t>
        <w:br/>
        <w:t>856</w:t>
        <w:br/>
        <w:t>16.9.3NAandNaTgrouphandling</w:t>
        <w:br/>
        <w:t>..................................</w:t>
        <w:br/>
        <w:t>857</w:t>
        <w:br/>
        <w:t>16.9.4Groupingwithorderedfactors</w:t>
        <w:br/>
        <w:t>.................................</w:t>
        <w:br/>
        <w:t>857</w:t>
        <w:br/>
        <w:t>16.9.5GroupingwithaGrouper</w:t>
        <w:br/>
        <w:t>.............................</w:t>
        <w:br/>
        <w:t>857</w:t>
        <w:br/>
        <w:t>16.9.6Takingtherowsofeachgroup</w:t>
        <w:br/>
        <w:t>...............................</w:t>
        <w:br/>
        <w:t>859</w:t>
        <w:br/>
        <w:t>16.9.7Takingthenthrowofeachgroup</w:t>
        <w:br/>
        <w:t>................................</w:t>
        <w:br/>
        <w:t>859</w:t>
        <w:br/>
        <w:t>16.9.8Enumerategroupitems</w:t>
        <w:br/>
        <w:t>.....................................</w:t>
        <w:br/>
        <w:t>861</w:t>
        <w:br/>
        <w:t>16.9.9Enumerategroups</w:t>
        <w:br/>
        <w:t>........................................</w:t>
        <w:br/>
        <w:t>862</w:t>
        <w:br/>
        <w:t>16.9.10Plotting</w:t>
        <w:br/>
        <w:t>.............................................</w:t>
        <w:br/>
        <w:t>863</w:t>
        <w:br/>
        <w:t>16.9.11Pipingfunctioncalls</w:t>
        <w:br/>
        <w:t>......................................</w:t>
        <w:br/>
        <w:t>864</w:t>
        <w:br/>
        <w:t>16.10Examples</w:t>
        <w:br/>
        <w:t>.................................................</w:t>
        <w:br/>
        <w:t>865</w:t>
        <w:br/>
        <w:t>xvii</w:t>
        <w:br/>
      </w:r>
    </w:p>
    <w:p>
      <w:r>
        <w:t>16.10.1Regroupingbyfactor</w:t>
        <w:br/>
        <w:t>......................................</w:t>
        <w:br/>
        <w:t>865</w:t>
        <w:br/>
        <w:t>16.10.2Multi-columnfactorization</w:t>
        <w:br/>
        <w:t>...................................</w:t>
        <w:br/>
        <w:t>865</w:t>
        <w:br/>
        <w:t>16.10.3GroupbybyIndexerto`resample'data</w:t>
        <w:br/>
        <w:t>.............................</w:t>
        <w:br/>
        <w:t>866</w:t>
        <w:br/>
        <w:t>16.10.4ReturningaSeriestopropagatenames</w:t>
        <w:br/>
        <w:t>.............................</w:t>
        <w:br/>
        <w:t>866</w:t>
        <w:br/>
        <w:t>17Merge,join,andconcatenate</w:t>
        <w:br/>
        <w:t>869</w:t>
        <w:br/>
        <w:t>17.1Concatenatingobjects</w:t>
        <w:br/>
        <w:t>..........................................</w:t>
        <w:br/>
        <w:t>869</w:t>
        <w:br/>
        <w:t>17.1.1Setlogicontheotheraxes</w:t>
        <w:br/>
        <w:t>...................................</w:t>
        <w:br/>
        <w:t>872</w:t>
        <w:br/>
        <w:t>17.1.2Concatenatingusing</w:t>
        <w:br/>
        <w:t>append</w:t>
        <w:br/>
        <w:t>.................................</w:t>
        <w:br/>
        <w:t>873</w:t>
        <w:br/>
        <w:t>17.1.3Ignoringindexesontheconcatenationaxis</w:t>
        <w:br/>
        <w:t>...........................</w:t>
        <w:br/>
        <w:t>875</w:t>
        <w:br/>
        <w:t>17.1.4Concatenatingwithmixedndims</w:t>
        <w:br/>
        <w:t>................................</w:t>
        <w:br/>
        <w:t>875</w:t>
        <w:br/>
        <w:t>17.1.5Moreconcatenatingwithgroupkeys</w:t>
        <w:br/>
        <w:t>..............................</w:t>
        <w:br/>
        <w:t>877</w:t>
        <w:br/>
        <w:t>17.1.6AppendingrowstoaDataFrame</w:t>
        <w:br/>
        <w:t>................................</w:t>
        <w:br/>
        <w:t>880</w:t>
        <w:br/>
        <w:t>17.2Database-styleDataFramejoining/merging</w:t>
        <w:br/>
        <w:t>...............................</w:t>
        <w:br/>
        <w:t>881</w:t>
        <w:br/>
        <w:t>17.2.1Briefprimeronmergemethods(relationalalgebra)</w:t>
        <w:br/>
        <w:t>......................</w:t>
        <w:br/>
        <w:t>883</w:t>
        <w:br/>
        <w:t>17.2.2Checkingforduplicatekeys</w:t>
        <w:br/>
        <w:t>..................................</w:t>
        <w:br/>
        <w:t>886</w:t>
        <w:br/>
        <w:t>17.2.3Themergeindicator</w:t>
        <w:br/>
        <w:t>.......................................</w:t>
        <w:br/>
        <w:t>886</w:t>
        <w:br/>
        <w:t>17.2.4MergeDtypes</w:t>
        <w:br/>
        <w:t>..........................................</w:t>
        <w:br/>
        <w:t>887</w:t>
        <w:br/>
        <w:t>17.2.5Joiningonindex</w:t>
        <w:br/>
        <w:t>........................................</w:t>
        <w:br/>
        <w:t>890</w:t>
        <w:br/>
        <w:t>17.2.6Joiningkeycolumnsonanindex</w:t>
        <w:br/>
        <w:t>................................</w:t>
        <w:br/>
        <w:t>891</w:t>
        <w:br/>
        <w:t>17.2.7JoiningasingleIndextoaMulti-index</w:t>
        <w:br/>
        <w:t>.............................</w:t>
        <w:br/>
        <w:t>893</w:t>
        <w:br/>
        <w:t>17.2.8Joiningwithtwomulti-indexes</w:t>
        <w:br/>
        <w:t>.................................</w:t>
        <w:br/>
        <w:t>894</w:t>
        <w:br/>
        <w:t>17.2.9Mergingonacombinationofcolumnsandindexlevels</w:t>
        <w:br/>
        <w:t>....................</w:t>
        <w:br/>
        <w:t>894</w:t>
        <w:br/>
        <w:t>17.2.10Overlappingvaluecolumns</w:t>
        <w:br/>
        <w:t>...................................</w:t>
        <w:br/>
        <w:t>895</w:t>
        <w:br/>
        <w:t>17.2.11JoiningmultipleDataFrameorPanelobjects</w:t>
        <w:br/>
        <w:t>..........................</w:t>
        <w:br/>
        <w:t>896</w:t>
        <w:br/>
        <w:t>17.2.12MergingtogethervalueswithinSeriesorDataFramecolumns</w:t>
        <w:br/>
        <w:t>.................</w:t>
        <w:br/>
        <w:t>897</w:t>
        <w:br/>
        <w:t>17.3Timeseriesfriendlymerging</w:t>
        <w:br/>
        <w:t>.......................................</w:t>
        <w:br/>
        <w:t>897</w:t>
        <w:br/>
        <w:t>17.3.1MergingOrderedData</w:t>
        <w:br/>
        <w:t>.....................................</w:t>
        <w:br/>
        <w:t>897</w:t>
        <w:br/>
        <w:t>17.3.2MergingAsOf</w:t>
        <w:br/>
        <w:t>..........................................</w:t>
        <w:br/>
        <w:t>898</w:t>
        <w:br/>
        <w:t>18ReshapingandPivotTables</w:t>
        <w:br/>
        <w:t>901</w:t>
        <w:br/>
        <w:t>18.1ReshapingbypivotingDataFrameobjects</w:t>
        <w:br/>
        <w:t>................................</w:t>
        <w:br/>
        <w:t>901</w:t>
        <w:br/>
        <w:t>18.2Reshapingbystackingandunstacking</w:t>
        <w:br/>
        <w:t>..................................</w:t>
        <w:br/>
        <w:t>903</w:t>
        <w:br/>
        <w:t>18.2.1MultipleLevels</w:t>
        <w:br/>
        <w:t>.........................................</w:t>
        <w:br/>
        <w:t>907</w:t>
        <w:br/>
        <w:t>18.2.2MissingData</w:t>
        <w:br/>
        <w:t>..........................................</w:t>
        <w:br/>
        <w:t>908</w:t>
        <w:br/>
        <w:t>18.2.3WithaMultiIndex</w:t>
        <w:br/>
        <w:t>........................................</w:t>
        <w:br/>
        <w:t>910</w:t>
        <w:br/>
        <w:t>18.3ReshapingbyMelt</w:t>
        <w:br/>
        <w:t>............................................</w:t>
        <w:br/>
        <w:t>911</w:t>
        <w:br/>
        <w:t>18.4CombiningwithstatsandGroupBy</w:t>
        <w:br/>
        <w:t>...................................</w:t>
        <w:br/>
        <w:t>913</w:t>
        <w:br/>
        <w:t>18.5Pivottables</w:t>
        <w:br/>
        <w:t>................................................</w:t>
        <w:br/>
        <w:t>914</w:t>
        <w:br/>
        <w:t>18.5.1Addingmargins</w:t>
        <w:br/>
        <w:t>.........................................</w:t>
        <w:br/>
        <w:t>917</w:t>
        <w:br/>
        <w:t>18.6Crosstabulations</w:t>
        <w:br/>
        <w:t>.............................................</w:t>
        <w:br/>
        <w:t>917</w:t>
        <w:br/>
        <w:t>18.6.1Normalization</w:t>
        <w:br/>
        <w:t>..........................................</w:t>
        <w:br/>
        <w:t>918</w:t>
        <w:br/>
        <w:t>18.6.2AddingMargins</w:t>
        <w:br/>
        <w:t>.........................................</w:t>
        <w:br/>
        <w:t>919</w:t>
        <w:br/>
        <w:t>18.7Tiling</w:t>
        <w:br/>
        <w:t>...................................................</w:t>
        <w:br/>
        <w:t>919</w:t>
        <w:br/>
        <w:t>18.8Computingindicator/dummyvariables</w:t>
        <w:br/>
        <w:t>.................................</w:t>
        <w:br/>
        <w:t>920</w:t>
        <w:br/>
        <w:t>18.9Factorizingvalues</w:t>
        <w:br/>
        <w:t>............................................</w:t>
        <w:br/>
        <w:t>923</w:t>
        <w:br/>
        <w:t>19TimeSeries/Datefunctionality</w:t>
        <w:br/>
        <w:t>925</w:t>
        <w:br/>
        <w:t>19.1Overview</w:t>
        <w:br/>
        <w:t>.................................................</w:t>
        <w:br/>
        <w:t>926</w:t>
        <w:br/>
        <w:t>19.2Timestampsvs.TimeSpans</w:t>
        <w:br/>
        <w:t>.......................................</w:t>
        <w:br/>
        <w:t>926</w:t>
        <w:br/>
        <w:t>19.3ConvertingtoTimestamps</w:t>
        <w:br/>
        <w:t>........................................</w:t>
        <w:br/>
        <w:t>928</w:t>
        <w:br/>
        <w:t>19.3.1ProvidingaFormatArgument</w:t>
        <w:br/>
        <w:t>.................................</w:t>
        <w:br/>
        <w:t>928</w:t>
        <w:br/>
        <w:t>19.3.2AssemblingDatetimefromMultipleDataFrameColumns</w:t>
        <w:br/>
        <w:t>...................</w:t>
        <w:br/>
        <w:t>929</w:t>
        <w:br/>
        <w:t>19.3.3InvalidData</w:t>
        <w:br/>
        <w:t>...........................................</w:t>
        <w:br/>
        <w:t>929</w:t>
        <w:br/>
        <w:t>xviii</w:t>
        <w:br/>
      </w:r>
    </w:p>
    <w:p>
      <w:r>
        <w:t>19.3.4EpochTimestamps</w:t>
        <w:br/>
        <w:t>.......................................</w:t>
        <w:br/>
        <w:t>929</w:t>
        <w:br/>
        <w:t>19.3.5FromTimestampstoEpoch</w:t>
        <w:br/>
        <w:t>...................................</w:t>
        <w:br/>
        <w:t>930</w:t>
        <w:br/>
        <w:t>19.3.6Usingthe</w:t>
        <w:br/>
        <w:t>origin</w:t>
        <w:br/>
        <w:t>Parameter</w:t>
        <w:br/>
        <w:t>.................................</w:t>
        <w:br/>
        <w:t>931</w:t>
        <w:br/>
        <w:t>19.4GeneratingRangesofTimestamps</w:t>
        <w:br/>
        <w:t>....................................</w:t>
        <w:br/>
        <w:t>931</w:t>
        <w:br/>
        <w:t>19.4.1CustomFrequencyRanges</w:t>
        <w:br/>
        <w:t>...................................</w:t>
        <w:br/>
        <w:t>933</w:t>
        <w:br/>
        <w:t>19.5TimestampLimitations</w:t>
        <w:br/>
        <w:t>..........................................</w:t>
        <w:br/>
        <w:t>934</w:t>
        <w:br/>
        <w:t>19.6Indexing</w:t>
        <w:br/>
        <w:t>.................................................</w:t>
        <w:br/>
        <w:t>934</w:t>
        <w:br/>
        <w:t>19.6.1PartialStringIndexing</w:t>
        <w:br/>
        <w:t>.....................................</w:t>
        <w:br/>
        <w:t>935</w:t>
        <w:br/>
        <w:t>19.6.2Slicevs.ExactMatch</w:t>
        <w:br/>
        <w:t>......................................</w:t>
        <w:br/>
        <w:t>940</w:t>
        <w:br/>
        <w:t>19.6.3ExactIndexing</w:t>
        <w:br/>
        <w:t>.........................................</w:t>
        <w:br/>
        <w:t>941</w:t>
        <w:br/>
        <w:t>19.6.4Truncating&amp;FancyIndexing</w:t>
        <w:br/>
        <w:t>..................................</w:t>
        <w:br/>
        <w:t>942</w:t>
        <w:br/>
        <w:t>19.7Time/DateComponents</w:t>
        <w:br/>
        <w:t>.........................................</w:t>
        <w:br/>
        <w:t>943</w:t>
        <w:br/>
        <w:t>19.8DateOffsetObjects</w:t>
        <w:br/>
        <w:t>............................................</w:t>
        <w:br/>
        <w:t>944</w:t>
        <w:br/>
        <w:t>19.8.1ParametricOffsets</w:t>
        <w:br/>
        <w:t>.......................................</w:t>
        <w:br/>
        <w:t>946</w:t>
        <w:br/>
        <w:t>19.8.2UsingOffsetswith</w:t>
        <w:br/>
        <w:t>Series</w:t>
        <w:br/>
        <w:t>/</w:t>
        <w:br/>
        <w:t>DatetimeIndex</w:t>
        <w:br/>
        <w:t>.......................</w:t>
        <w:br/>
        <w:t>947</w:t>
        <w:br/>
        <w:t>19.8.3CustomBusinessDays</w:t>
        <w:br/>
        <w:t>.....................................</w:t>
        <w:br/>
        <w:t>948</w:t>
        <w:br/>
        <w:t>19.8.4BusinessHour</w:t>
        <w:br/>
        <w:t>..........................................</w:t>
        <w:br/>
        <w:t>949</w:t>
        <w:br/>
        <w:t>19.8.5CustomBusinessHour</w:t>
        <w:br/>
        <w:t>.....................................</w:t>
        <w:br/>
        <w:t>951</w:t>
        <w:br/>
        <w:t>19.8.6OffsetAliases</w:t>
        <w:br/>
        <w:t>..........................................</w:t>
        <w:br/>
        <w:t>952</w:t>
        <w:br/>
        <w:t>19.8.7CombiningAliases</w:t>
        <w:br/>
        <w:t>.......................................</w:t>
        <w:br/>
        <w:t>953</w:t>
        <w:br/>
        <w:t>19.8.8AnchoredOffsets</w:t>
        <w:br/>
        <w:t>........................................</w:t>
        <w:br/>
        <w:t>954</w:t>
        <w:br/>
        <w:t>19.8.9AnchoredOffsetSemantics</w:t>
        <w:br/>
        <w:t>...................................</w:t>
        <w:br/>
        <w:t>955</w:t>
        <w:br/>
        <w:t>19.8.10Holidays/HolidayCalendars</w:t>
        <w:br/>
        <w:t>..................................</w:t>
        <w:br/>
        <w:t>956</w:t>
        <w:br/>
        <w:t>19.9TimeSeries-RelatedInstanceMethods</w:t>
        <w:br/>
        <w:t>.................................</w:t>
        <w:br/>
        <w:t>959</w:t>
        <w:br/>
        <w:t>19.9.1Shifting/Lagging</w:t>
        <w:br/>
        <w:t>........................................</w:t>
        <w:br/>
        <w:t>959</w:t>
        <w:br/>
        <w:t>19.9.2FrequencyConversion</w:t>
        <w:br/>
        <w:t>.....................................</w:t>
        <w:br/>
        <w:t>960</w:t>
        <w:br/>
        <w:t>19.9.3FillingForward/Backward</w:t>
        <w:br/>
        <w:t>...................................</w:t>
        <w:br/>
        <w:t>960</w:t>
        <w:br/>
        <w:t>19.9.4ConvertingtoPythonDatetimes</w:t>
        <w:br/>
        <w:t>................................</w:t>
        <w:br/>
        <w:t>960</w:t>
        <w:br/>
        <w:t>19.10Resampling</w:t>
        <w:br/>
        <w:t>................................................</w:t>
        <w:br/>
        <w:t>961</w:t>
        <w:br/>
        <w:t>19.10.1Basics</w:t>
        <w:br/>
        <w:t>..............................................</w:t>
        <w:br/>
        <w:t>961</w:t>
        <w:br/>
        <w:t>19.10.2Upsampling</w:t>
        <w:br/>
        <w:t>...........................................</w:t>
        <w:br/>
        <w:t>963</w:t>
        <w:br/>
        <w:t>19.10.3SparseResampling</w:t>
        <w:br/>
        <w:t>.......................................</w:t>
        <w:br/>
        <w:t>964</w:t>
        <w:br/>
        <w:t>19.10.4Aggregation</w:t>
        <w:br/>
        <w:t>...........................................</w:t>
        <w:br/>
        <w:t>965</w:t>
        <w:br/>
        <w:t>19.11TimeSpanRepresentation</w:t>
        <w:br/>
        <w:t>........................................</w:t>
        <w:br/>
        <w:t>968</w:t>
        <w:br/>
        <w:t>19.11.1Period</w:t>
        <w:br/>
        <w:t>..............................................</w:t>
        <w:br/>
        <w:t>968</w:t>
        <w:br/>
        <w:t>19.11.2PeriodIndexandperiod_range</w:t>
        <w:br/>
        <w:t>.................................</w:t>
        <w:br/>
        <w:t>969</w:t>
        <w:br/>
        <w:t>19.11.3PeriodDtypes</w:t>
        <w:br/>
        <w:t>..........................................</w:t>
        <w:br/>
        <w:t>971</w:t>
        <w:br/>
        <w:t>19.11.4PeriodIndexPartialStringIndexing</w:t>
        <w:br/>
        <w:t>..............................</w:t>
        <w:br/>
        <w:t>972</w:t>
        <w:br/>
        <w:t>19.11.5FrequencyConversionandResamplingwithPeriodIndex</w:t>
        <w:br/>
        <w:t>...................</w:t>
        <w:br/>
        <w:t>974</w:t>
        <w:br/>
        <w:t>19.12ConvertingBetweenRepresentations</w:t>
        <w:br/>
        <w:t>..................................</w:t>
        <w:br/>
        <w:t>975</w:t>
        <w:br/>
        <w:t>19.13RepresentingOut-of-BoundsSpans</w:t>
        <w:br/>
        <w:t>...................................</w:t>
        <w:br/>
        <w:t>976</w:t>
        <w:br/>
        <w:t>19.14TimeZoneHandling</w:t>
        <w:br/>
        <w:t>...........................................</w:t>
        <w:br/>
        <w:t>977</w:t>
        <w:br/>
        <w:t>19.14.1WorkingwithTimeZones</w:t>
        <w:br/>
        <w:t>...................................</w:t>
        <w:br/>
        <w:t>977</w:t>
        <w:br/>
        <w:t>19.14.2AmbiguousTimeswhenLocalizing</w:t>
        <w:br/>
        <w:t>..............................</w:t>
        <w:br/>
        <w:t>982</w:t>
        <w:br/>
        <w:t>19.14.3TZAwareDtypes</w:t>
        <w:br/>
        <w:t>........................................</w:t>
        <w:br/>
        <w:t>983</w:t>
        <w:br/>
        <w:t>20TimeDeltas</w:t>
        <w:br/>
        <w:t>987</w:t>
        <w:br/>
        <w:t>20.1Parsing</w:t>
        <w:br/>
        <w:t>..................................................</w:t>
        <w:br/>
        <w:t>987</w:t>
        <w:br/>
        <w:t>20.1.1to_timedelta</w:t>
        <w:br/>
        <w:t>...........................................</w:t>
        <w:br/>
        <w:t>988</w:t>
        <w:br/>
        <w:t>20.1.2Timedeltalimitations</w:t>
        <w:br/>
        <w:t>......................................</w:t>
        <w:br/>
        <w:t>989</w:t>
        <w:br/>
        <w:t>20.2Operations</w:t>
        <w:br/>
        <w:t>................................................</w:t>
        <w:br/>
        <w:t>989</w:t>
        <w:br/>
        <w:t>20.3Reductions</w:t>
        <w:br/>
        <w:t>................................................</w:t>
        <w:br/>
        <w:t>993</w:t>
        <w:br/>
        <w:t>20.4FrequencyConversion</w:t>
        <w:br/>
        <w:t>..........................................</w:t>
        <w:br/>
        <w:t>994</w:t>
        <w:br/>
        <w:t>20.5Attributes</w:t>
        <w:br/>
        <w:t>.................................................</w:t>
        <w:br/>
        <w:t>996</w:t>
        <w:br/>
        <w:t>xix</w:t>
        <w:br/>
      </w:r>
    </w:p>
    <w:p>
      <w:r>
        <w:t>20.6TimedeltaIndex</w:t>
        <w:br/>
        <w:t>..............................................</w:t>
        <w:br/>
        <w:t>997</w:t>
        <w:br/>
        <w:t>20.6.1UsingtheTimedeltaIndex</w:t>
        <w:br/>
        <w:t>....................................</w:t>
        <w:br/>
        <w:t>998</w:t>
        <w:br/>
        <w:t>20.6.2Operations</w:t>
        <w:br/>
        <w:t>............................................</w:t>
        <w:br/>
        <w:t>1000</w:t>
        <w:br/>
        <w:t>20.6.3Conversions</w:t>
        <w:br/>
        <w:t>...........................................</w:t>
        <w:br/>
        <w:t>1000</w:t>
        <w:br/>
        <w:t>20.7Resampling</w:t>
        <w:br/>
        <w:t>................................................</w:t>
        <w:br/>
        <w:t>1001</w:t>
        <w:br/>
        <w:t>21CategoricalData</w:t>
        <w:br/>
        <w:t>1003</w:t>
        <w:br/>
        <w:t>21.1ObjectCreation</w:t>
        <w:br/>
        <w:t>..............................................</w:t>
        <w:br/>
        <w:t>1003</w:t>
        <w:br/>
        <w:t>21.1.1SeriesCreation</w:t>
        <w:br/>
        <w:t>.........................................</w:t>
        <w:br/>
        <w:t>1003</w:t>
        <w:br/>
        <w:t>21.1.2DataFrameCreation</w:t>
        <w:br/>
        <w:t>.......................................</w:t>
        <w:br/>
        <w:t>1005</w:t>
        <w:br/>
        <w:t>21.1.3ControllingBehavior</w:t>
        <w:br/>
        <w:t>......................................</w:t>
        <w:br/>
        <w:t>1006</w:t>
        <w:br/>
        <w:t>21.1.4RegainingOriginalData</w:t>
        <w:br/>
        <w:t>....................................</w:t>
        <w:br/>
        <w:t>1008</w:t>
        <w:br/>
        <w:t>21.2CategoricalDtype</w:t>
        <w:br/>
        <w:t>.............................................</w:t>
        <w:br/>
        <w:t>1008</w:t>
        <w:br/>
        <w:t>21.2.1EqualitySemantics</w:t>
        <w:br/>
        <w:t>.......................................</w:t>
        <w:br/>
        <w:t>1009</w:t>
        <w:br/>
        <w:t>21.3Description</w:t>
        <w:br/>
        <w:t>................................................</w:t>
        <w:br/>
        <w:t>1010</w:t>
        <w:br/>
        <w:t>21.4Workingwithcategories</w:t>
        <w:br/>
        <w:t>.........................................</w:t>
        <w:br/>
        <w:t>1010</w:t>
        <w:br/>
        <w:t>21.4.1Renamingcategories</w:t>
        <w:br/>
        <w:t>......................................</w:t>
        <w:br/>
        <w:t>1011</w:t>
        <w:br/>
        <w:t>21.4.2Appendingnewcategories</w:t>
        <w:br/>
        <w:t>...................................</w:t>
        <w:br/>
        <w:t>1013</w:t>
        <w:br/>
        <w:t>21.4.3Removingcategories</w:t>
        <w:br/>
        <w:t>......................................</w:t>
        <w:br/>
        <w:t>1013</w:t>
        <w:br/>
        <w:t>21.4.4Removingunusedcategories</w:t>
        <w:br/>
        <w:t>..................................</w:t>
        <w:br/>
        <w:t>1013</w:t>
        <w:br/>
        <w:t>21.4.5Settingcategories</w:t>
        <w:br/>
        <w:t>........................................</w:t>
        <w:br/>
        <w:t>1014</w:t>
        <w:br/>
        <w:t>21.5SortingandOrder</w:t>
        <w:br/>
        <w:t>............................................</w:t>
        <w:br/>
        <w:t>1015</w:t>
        <w:br/>
        <w:t>21.5.1Reordering</w:t>
        <w:br/>
        <w:t>...........................................</w:t>
        <w:br/>
        <w:t>1016</w:t>
        <w:br/>
        <w:t>21.5.2MultiColumnSorting</w:t>
        <w:br/>
        <w:t>......................................</w:t>
        <w:br/>
        <w:t>1017</w:t>
        <w:br/>
        <w:t>21.6Comparisons</w:t>
        <w:br/>
        <w:t>...............................................</w:t>
        <w:br/>
        <w:t>1018</w:t>
        <w:br/>
        <w:t>21.7Operations</w:t>
        <w:br/>
        <w:t>................................................</w:t>
        <w:br/>
        <w:t>1020</w:t>
        <w:br/>
        <w:t>21.8Datamunging</w:t>
        <w:br/>
        <w:t>..............................................</w:t>
        <w:br/>
        <w:t>1021</w:t>
        <w:br/>
        <w:t>21.8.1Getting</w:t>
        <w:br/>
        <w:t>.............................................</w:t>
        <w:br/>
        <w:t>1021</w:t>
        <w:br/>
        <w:t>21.8.2Stringanddatetimeaccessors</w:t>
        <w:br/>
        <w:t>..................................</w:t>
        <w:br/>
        <w:t>1023</w:t>
        <w:br/>
        <w:t>21.8.3Setting</w:t>
        <w:br/>
        <w:t>..............................................</w:t>
        <w:br/>
        <w:t>1024</w:t>
        <w:br/>
        <w:t>21.8.4Merging</w:t>
        <w:br/>
        <w:t>.............................................</w:t>
        <w:br/>
        <w:t>1026</w:t>
        <w:br/>
        <w:t>21.8.5Unioning</w:t>
        <w:br/>
        <w:t>............................................</w:t>
        <w:br/>
        <w:t>1026</w:t>
        <w:br/>
        <w:t>21.8.6Concatenation</w:t>
        <w:br/>
        <w:t>..........................................</w:t>
        <w:br/>
        <w:t>1028</w:t>
        <w:br/>
        <w:t>21.9GettingDataIn/Out</w:t>
        <w:br/>
        <w:t>...........................................</w:t>
        <w:br/>
        <w:t>1029</w:t>
        <w:br/>
        <w:t>21.10MissingData</w:t>
        <w:br/>
        <w:t>...............................................</w:t>
        <w:br/>
        <w:t>1031</w:t>
        <w:br/>
        <w:t>21.11DifferencestoR's</w:t>
        <w:br/>
        <w:t>factor</w:t>
        <w:br/>
        <w:t>.........................................</w:t>
        <w:br/>
        <w:t>1032</w:t>
        <w:br/>
        <w:t>21.12Gotchas</w:t>
        <w:br/>
        <w:t>..................................................</w:t>
        <w:br/>
        <w:t>1032</w:t>
        <w:br/>
        <w:t>21.12.1MemoryUsage</w:t>
        <w:br/>
        <w:t>.........................................</w:t>
        <w:br/>
        <w:t>1032</w:t>
        <w:br/>
        <w:t>21.12.2</w:t>
        <w:br/>
        <w:t>Categorical</w:t>
        <w:br/>
        <w:t>isnota</w:t>
        <w:br/>
        <w:t>numpy</w:t>
        <w:br/>
        <w:t>array</w:t>
        <w:br/>
        <w:t>................................</w:t>
        <w:br/>
        <w:t>1033</w:t>
        <w:br/>
        <w:t>21.12.3dtypeinapply</w:t>
        <w:br/>
        <w:t>..........................................</w:t>
        <w:br/>
        <w:t>1034</w:t>
        <w:br/>
        <w:t>21.12.4CategoricalIndex</w:t>
        <w:br/>
        <w:t>........................................</w:t>
        <w:br/>
        <w:t>1034</w:t>
        <w:br/>
        <w:t>21.12.5SideEffects</w:t>
        <w:br/>
        <w:t>...........................................</w:t>
        <w:br/>
        <w:t>1035</w:t>
        <w:br/>
        <w:t>22Visualization</w:t>
        <w:br/>
        <w:t>1037</w:t>
        <w:br/>
        <w:t>22.1BasicPlotting:</w:t>
        <w:br/>
        <w:t>plot</w:t>
        <w:br/>
        <w:t>...........................................</w:t>
        <w:br/>
        <w:t>1037</w:t>
        <w:br/>
        <w:t>22.2OtherPlots</w:t>
        <w:br/>
        <w:t>................................................</w:t>
        <w:br/>
        <w:t>1040</w:t>
        <w:br/>
        <w:t>22.2.1Barplots</w:t>
        <w:br/>
        <w:t>.............................................</w:t>
        <w:br/>
        <w:t>1042</w:t>
        <w:br/>
        <w:t>22.2.2Histograms</w:t>
        <w:br/>
        <w:t>...........................................</w:t>
        <w:br/>
        <w:t>1045</w:t>
        <w:br/>
        <w:t>22.2.3BoxPlots</w:t>
        <w:br/>
        <w:t>............................................</w:t>
        <w:br/>
        <w:t>1051</w:t>
        <w:br/>
        <w:t>22.2.4AreaPlot</w:t>
        <w:br/>
        <w:t>............................................</w:t>
        <w:br/>
        <w:t>1059</w:t>
        <w:br/>
        <w:t>22.2.5ScatterPlot</w:t>
        <w:br/>
        <w:t>...........................................</w:t>
        <w:br/>
        <w:t>1061</w:t>
        <w:br/>
        <w:t>22.2.6HexagonalBinPlot</w:t>
        <w:br/>
        <w:t>.......................................</w:t>
        <w:br/>
        <w:t>1065</w:t>
        <w:br/>
        <w:t>22.2.7Pieplot</w:t>
        <w:br/>
        <w:t>.............................................</w:t>
        <w:br/>
        <w:t>1067</w:t>
        <w:br/>
        <w:t>22.3PlottingwithMissingData</w:t>
        <w:br/>
        <w:t>........................................</w:t>
        <w:br/>
        <w:t>1071</w:t>
        <w:br/>
        <w:t>xx</w:t>
        <w:br/>
      </w:r>
    </w:p>
    <w:p>
      <w:r>
        <w:t>22.4PlottingTools</w:t>
        <w:br/>
        <w:t>...............................................</w:t>
        <w:br/>
        <w:t>1072</w:t>
        <w:br/>
        <w:t>22.4.1ScatterMatrixPlot</w:t>
        <w:br/>
        <w:t>.......................................</w:t>
        <w:br/>
        <w:t>1072</w:t>
        <w:br/>
        <w:t>22.4.2DensityPlot</w:t>
        <w:br/>
        <w:t>...........................................</w:t>
        <w:br/>
        <w:t>1073</w:t>
        <w:br/>
        <w:t>22.4.3AndrewsCurves</w:t>
        <w:br/>
        <w:t>........................................</w:t>
        <w:br/>
        <w:t>1074</w:t>
        <w:br/>
        <w:t>22.4.4ParallelCoordinates</w:t>
        <w:br/>
        <w:t>.......................................</w:t>
        <w:br/>
        <w:t>1075</w:t>
        <w:br/>
        <w:t>22.4.5LagPlot</w:t>
        <w:br/>
        <w:t>.............................................</w:t>
        <w:br/>
        <w:t>1076</w:t>
        <w:br/>
        <w:t>22.4.6AutocorrelationPlot</w:t>
        <w:br/>
        <w:t>......................................</w:t>
        <w:br/>
        <w:t>1077</w:t>
        <w:br/>
        <w:t>22.4.7BootstrapPlot</w:t>
        <w:br/>
        <w:t>..........................................</w:t>
        <w:br/>
        <w:t>1078</w:t>
        <w:br/>
        <w:t>22.4.8RadViz</w:t>
        <w:br/>
        <w:t>.............................................</w:t>
        <w:br/>
        <w:t>1079</w:t>
        <w:br/>
        <w:t>22.5PlotFormatting</w:t>
        <w:br/>
        <w:t>..............................................</w:t>
        <w:br/>
        <w:t>1080</w:t>
        <w:br/>
        <w:t>22.5.1Settingtheplotstyle</w:t>
        <w:br/>
        <w:t>......................................</w:t>
        <w:br/>
        <w:t>1080</w:t>
        <w:br/>
        <w:t>22.5.2Generalplotstylearguments</w:t>
        <w:br/>
        <w:t>..................................</w:t>
        <w:br/>
        <w:t>1080</w:t>
        <w:br/>
        <w:t>22.5.3ControllingtheLegend</w:t>
        <w:br/>
        <w:t>.....................................</w:t>
        <w:br/>
        <w:t>1081</w:t>
        <w:br/>
        <w:t>22.5.4Scales</w:t>
        <w:br/>
        <w:t>..............................................</w:t>
        <w:br/>
        <w:t>1082</w:t>
        <w:br/>
        <w:t>22.5.5PlottingonaSecondaryY-axis</w:t>
        <w:br/>
        <w:t>.................................</w:t>
        <w:br/>
        <w:t>1083</w:t>
        <w:br/>
        <w:t>22.5.6SuppressingTickResolutionAdjustment</w:t>
        <w:br/>
        <w:t>...........................</w:t>
        <w:br/>
        <w:t>1086</w:t>
        <w:br/>
        <w:t>22.5.7AutomaticDateTickAdjustment</w:t>
        <w:br/>
        <w:t>................................</w:t>
        <w:br/>
        <w:t>1089</w:t>
        <w:br/>
        <w:t>22.5.8Subplots</w:t>
        <w:br/>
        <w:t>.............................................</w:t>
        <w:br/>
        <w:t>1089</w:t>
        <w:br/>
        <w:t>22.5.9UsingLayoutandTargetingMultipleAxes</w:t>
        <w:br/>
        <w:t>..........................</w:t>
        <w:br/>
        <w:t>1090</w:t>
        <w:br/>
        <w:t>22.5.10PlottingWithErrorBars</w:t>
        <w:br/>
        <w:t>....................................</w:t>
        <w:br/>
        <w:t>1093</w:t>
        <w:br/>
        <w:t>22.5.11PlottingTables</w:t>
        <w:br/>
        <w:t>.........................................</w:t>
        <w:br/>
        <w:t>1095</w:t>
        <w:br/>
        <w:t>22.5.12Colormaps</w:t>
        <w:br/>
        <w:t>............................................</w:t>
        <w:br/>
        <w:t>1098</w:t>
        <w:br/>
        <w:t>22.6Plottingdirectlywithmatplotlib</w:t>
        <w:br/>
        <w:t>.....................................</w:t>
        <w:br/>
        <w:t>1103</w:t>
        <w:br/>
        <w:t>22.7Trellisplottinginterface</w:t>
        <w:br/>
        <w:t>.........................................</w:t>
        <w:br/>
        <w:t>1104</w:t>
        <w:br/>
        <w:t>23Styling</w:t>
        <w:br/>
        <w:t>1105</w:t>
        <w:br/>
        <w:t>23.1BuildingStyles</w:t>
        <w:br/>
        <w:t>..............................................</w:t>
        <w:br/>
        <w:t>1105</w:t>
        <w:br/>
        <w:t>23.1.1BuildingStylesSummary</w:t>
        <w:br/>
        <w:t>....................................</w:t>
        <w:br/>
        <w:t>1107</w:t>
        <w:br/>
        <w:t>23.2FinerControl:Slicing</w:t>
        <w:br/>
        <w:t>..........................................</w:t>
        <w:br/>
        <w:t>1108</w:t>
        <w:br/>
        <w:t>23.3FinerControl:DisplayValues</w:t>
        <w:br/>
        <w:t>......................................</w:t>
        <w:br/>
        <w:t>1108</w:t>
        <w:br/>
        <w:t>23.4BuiltinStyles</w:t>
        <w:br/>
        <w:t>...............................................</w:t>
        <w:br/>
        <w:t>1109</w:t>
        <w:br/>
        <w:t>23.4.1Barcharts</w:t>
        <w:br/>
        <w:t>............................................</w:t>
        <w:br/>
        <w:t>1109</w:t>
        <w:br/>
        <w:t>23.5SharingStyles</w:t>
        <w:br/>
        <w:t>..............................................</w:t>
        <w:br/>
        <w:t>1111</w:t>
        <w:br/>
        <w:t>23.6OtherOptions</w:t>
        <w:br/>
        <w:t>..............................................</w:t>
        <w:br/>
        <w:t>1111</w:t>
        <w:br/>
        <w:t>23.6.1Precision</w:t>
        <w:br/>
        <w:t>............................................</w:t>
        <w:br/>
        <w:t>1111</w:t>
        <w:br/>
        <w:t>23.6.2Captions</w:t>
        <w:br/>
        <w:t>.............................................</w:t>
        <w:br/>
        <w:t>1112</w:t>
        <w:br/>
        <w:t>23.6.3TableStyles</w:t>
        <w:br/>
        <w:t>...........................................</w:t>
        <w:br/>
        <w:t>1112</w:t>
        <w:br/>
        <w:t>23.6.4HidingtheIndexorColumns</w:t>
        <w:br/>
        <w:t>..................................</w:t>
        <w:br/>
        <w:t>1112</w:t>
        <w:br/>
        <w:t>23.6.5CSSClasses</w:t>
        <w:br/>
        <w:t>...........................................</w:t>
        <w:br/>
        <w:t>1113</w:t>
        <w:br/>
        <w:t>23.6.6Limitations</w:t>
        <w:br/>
        <w:t>...........................................</w:t>
        <w:br/>
        <w:t>1113</w:t>
        <w:br/>
        <w:t>23.6.7Terms</w:t>
        <w:br/>
        <w:t>..............................................</w:t>
        <w:br/>
        <w:t>1113</w:t>
        <w:br/>
        <w:t>23.7Funstuff</w:t>
        <w:br/>
        <w:t>.................................................</w:t>
        <w:br/>
        <w:t>1113</w:t>
        <w:br/>
        <w:t>23.8ExporttoExcel</w:t>
        <w:br/>
        <w:t>..............................................</w:t>
        <w:br/>
        <w:t>1114</w:t>
        <w:br/>
        <w:t>23.9Extensibility</w:t>
        <w:br/>
        <w:t>...............................................</w:t>
        <w:br/>
        <w:t>1115</w:t>
        <w:br/>
        <w:t>23.9.1Subclassing</w:t>
        <w:br/>
        <w:t>...........................................</w:t>
        <w:br/>
        <w:t>1115</w:t>
        <w:br/>
        <w:t>24IOTools(Text,CSV,HDF5,...)</w:t>
        <w:br/>
        <w:t>1117</w:t>
        <w:br/>
        <w:t>24.1CSV&amp;Text</w:t>
        <w:br/>
        <w:t>.............................................</w:t>
        <w:br/>
        <w:t>1117</w:t>
        <w:br/>
        <w:t>24.1.1Parsingoptions</w:t>
        <w:br/>
        <w:t>.........................................</w:t>
        <w:br/>
        <w:t>1117</w:t>
        <w:br/>
        <w:t>24.1.1.1Basic</w:t>
        <w:br/>
        <w:t>..........................................</w:t>
        <w:br/>
        <w:t>1118</w:t>
        <w:br/>
        <w:t>24.1.1.2ColumnandIndexLocationsandNames</w:t>
        <w:br/>
        <w:t>.......................</w:t>
        <w:br/>
        <w:t>1118</w:t>
        <w:br/>
        <w:t>24.1.1.3GeneralParsing</w:t>
        <w:br/>
        <w:t>............................</w:t>
        <w:br/>
        <w:t>1119</w:t>
        <w:br/>
        <w:t>24.1.1.4NAandMissingDataHandling</w:t>
        <w:br/>
        <w:t>............................</w:t>
        <w:br/>
        <w:t>1120</w:t>
        <w:br/>
        <w:t>24.1.1.5DatetimeHandling</w:t>
        <w:br/>
        <w:t>...................................</w:t>
        <w:br/>
        <w:t>1120</w:t>
        <w:br/>
        <w:t>xxi</w:t>
        <w:br/>
      </w:r>
    </w:p>
    <w:p>
      <w:r>
        <w:t>24.1.1.6Iteration</w:t>
        <w:br/>
        <w:t>........................................</w:t>
        <w:br/>
        <w:t>1121</w:t>
        <w:br/>
        <w:t>24.1.1.7Quoting,Compression,andFileFormat</w:t>
        <w:br/>
        <w:t>.......................</w:t>
        <w:br/>
        <w:t>1121</w:t>
        <w:br/>
        <w:t>24.1.1.8ErrorHandling</w:t>
        <w:br/>
        <w:t>.....................................</w:t>
        <w:br/>
        <w:t>1122</w:t>
        <w:br/>
        <w:t>24.1.2Specifyingcolumndatatypes</w:t>
        <w:br/>
        <w:t>..................................</w:t>
        <w:br/>
        <w:t>1122</w:t>
        <w:br/>
        <w:t>24.1.3SpecifyingCategoricaldtype</w:t>
        <w:br/>
        <w:t>..................................</w:t>
        <w:br/>
        <w:t>1124</w:t>
        <w:br/>
        <w:t>24.1.4NamingandUsingColumns</w:t>
        <w:br/>
        <w:t>..................................</w:t>
        <w:br/>
        <w:t>1126</w:t>
        <w:br/>
        <w:t>24.1.4.1Handlingcolumnnames</w:t>
        <w:br/>
        <w:t>................................</w:t>
        <w:br/>
        <w:t>1126</w:t>
        <w:br/>
        <w:t>24.1.5Duplicatenamesparsing</w:t>
        <w:br/>
        <w:t>....................................</w:t>
        <w:br/>
        <w:t>1127</w:t>
        <w:br/>
        <w:t>24.1.5.1Filteringcolumns(</w:t>
        <w:br/>
        <w:t>usecols</w:t>
        <w:br/>
        <w:t>)</w:t>
        <w:br/>
        <w:t>............................</w:t>
        <w:br/>
        <w:t>1128</w:t>
        <w:br/>
        <w:t>24.1.6CommentsandEmptyLines</w:t>
        <w:br/>
        <w:t>..................................</w:t>
        <w:br/>
        <w:t>1128</w:t>
        <w:br/>
        <w:t>24.1.6.1Ignoringlinecommentsandemptylines</w:t>
        <w:br/>
        <w:t>.......................</w:t>
        <w:br/>
        <w:t>1128</w:t>
        <w:br/>
        <w:t>24.1.6.2Comments</w:t>
        <w:br/>
        <w:t>.......................................</w:t>
        <w:br/>
        <w:t>1130</w:t>
        <w:br/>
        <w:t>24.1.7DealingwithUnicodeData</w:t>
        <w:br/>
        <w:t>...................................</w:t>
        <w:br/>
        <w:t>1131</w:t>
        <w:br/>
        <w:t>24.1.8Indexcolumnsandtrailingdelimiters</w:t>
        <w:br/>
        <w:t>.............................</w:t>
        <w:br/>
        <w:t>1131</w:t>
        <w:br/>
        <w:t>24.1.9DateHandling</w:t>
        <w:br/>
        <w:t>..........................................</w:t>
        <w:br/>
        <w:t>1132</w:t>
        <w:br/>
        <w:t>24.1.9.1SpecifyingDateColumns</w:t>
        <w:br/>
        <w:t>...............................</w:t>
        <w:br/>
        <w:t>1132</w:t>
        <w:br/>
        <w:t>24.1.9.2DateParsingFunctions</w:t>
        <w:br/>
        <w:t>................................</w:t>
        <w:br/>
        <w:t>1135</w:t>
        <w:br/>
        <w:t>24.1.9.3InferringDatetimeFormat</w:t>
        <w:br/>
        <w:t>...............................</w:t>
        <w:br/>
        <w:t>1135</w:t>
        <w:br/>
        <w:t>24.1.9.4InternationalDateFormats</w:t>
        <w:br/>
        <w:t>..............................</w:t>
        <w:br/>
        <w:t>1136</w:t>
        <w:br/>
        <w:t>24.1.10Specifyingmethodforconversion</w:t>
        <w:br/>
        <w:t>........................</w:t>
        <w:br/>
        <w:t>1137</w:t>
        <w:br/>
        <w:t>24.1.11ThousandSeparators</w:t>
        <w:br/>
        <w:t>......................................</w:t>
        <w:br/>
        <w:t>1137</w:t>
        <w:br/>
        <w:t>24.1.12NAValues</w:t>
        <w:br/>
        <w:t>............................................</w:t>
        <w:br/>
        <w:t>1138</w:t>
        <w:br/>
        <w:t>24.1.13</w:t>
        <w:br/>
        <w:t>.............................................</w:t>
        <w:br/>
        <w:t>1138</w:t>
        <w:br/>
        <w:t>24.1.14ReturningSeries</w:t>
        <w:br/>
        <w:t>........................................</w:t>
        <w:br/>
        <w:t>1138</w:t>
        <w:br/>
        <w:t>24.1.15Booleanvalues</w:t>
        <w:br/>
        <w:t>.........................................</w:t>
        <w:br/>
        <w:t>1139</w:t>
        <w:br/>
        <w:t>24.1.16Handlingﬁbadﬂlines</w:t>
        <w:br/>
        <w:t>......................................</w:t>
        <w:br/>
        <w:t>1139</w:t>
        <w:br/>
        <w:t>24.1.17Dialect</w:t>
        <w:br/>
        <w:t>..............................................</w:t>
        <w:br/>
        <w:t>1140</w:t>
        <w:br/>
        <w:t>24.1.18QuotingandEscapeCharacters</w:t>
        <w:br/>
        <w:t>.................................</w:t>
        <w:br/>
        <w:t>1141</w:t>
        <w:br/>
        <w:t>24.1.19FileswithFixedWidthColumns</w:t>
        <w:br/>
        <w:t>................................</w:t>
        <w:br/>
        <w:t>1141</w:t>
        <w:br/>
        <w:t>24.1.20Indexes</w:t>
        <w:br/>
        <w:t>.............................................</w:t>
        <w:br/>
        <w:t>1143</w:t>
        <w:br/>
        <w:t>24.1.20.1Fileswithanﬁimplicitﬂindexcolumn</w:t>
        <w:br/>
        <w:t>.........................</w:t>
        <w:br/>
        <w:t>1143</w:t>
        <w:br/>
        <w:t>24.1.20.2Readinganindexwitha</w:t>
        <w:br/>
        <w:t>MultiIndex</w:t>
        <w:br/>
        <w:t>.......................</w:t>
        <w:br/>
        <w:t>1143</w:t>
        <w:br/>
        <w:t>24.1.20.3Readingcolumnswitha</w:t>
        <w:br/>
        <w:t>MultiIndex</w:t>
        <w:br/>
        <w:t>.......................</w:t>
        <w:br/>
        <w:t>1144</w:t>
        <w:br/>
        <w:t>24.1.21Automaticallyﬁsnifthedelimiter</w:t>
        <w:br/>
        <w:t>.............................</w:t>
        <w:br/>
        <w:t>1145</w:t>
        <w:br/>
        <w:t>24.1.22ReadingmultipletocreateasingleDataFrame</w:t>
        <w:br/>
        <w:t>......................</w:t>
        <w:br/>
        <w:t>1146</w:t>
        <w:br/>
        <w:t>24.1.23Iteratingthroughchunkbychunk</w:t>
        <w:br/>
        <w:t>.............................</w:t>
        <w:br/>
        <w:t>1146</w:t>
        <w:br/>
        <w:t>24.1.24Specifyingtheparserengine</w:t>
        <w:br/>
        <w:t>..................................</w:t>
        <w:br/>
        <w:t>1148</w:t>
        <w:br/>
        <w:t>24.1.25Readingremote</w:t>
        <w:br/>
        <w:t>......................................</w:t>
        <w:br/>
        <w:t>1148</w:t>
        <w:br/>
        <w:t>24.1.26WritingoutData</w:t>
        <w:br/>
        <w:t>........................................</w:t>
        <w:br/>
        <w:t>1148</w:t>
        <w:br/>
        <w:t>24.1.26.1WritingtoCSVformat</w:t>
        <w:br/>
        <w:t>................................</w:t>
        <w:br/>
        <w:t>1148</w:t>
        <w:br/>
        <w:t>24.1.26.2Writingaformattedstring</w:t>
        <w:br/>
        <w:t>...............................</w:t>
        <w:br/>
        <w:t>1149</w:t>
        <w:br/>
        <w:t>24.2JSON</w:t>
        <w:br/>
        <w:t>...................................................</w:t>
        <w:br/>
        <w:t>1149</w:t>
        <w:br/>
        <w:t>24.2.1WritingJSON</w:t>
        <w:br/>
        <w:t>..........................................</w:t>
        <w:br/>
        <w:t>1149</w:t>
        <w:br/>
        <w:t>24.2.1.1OrientOptions</w:t>
        <w:br/>
        <w:t>.....................................</w:t>
        <w:br/>
        <w:t>1150</w:t>
        <w:br/>
        <w:t>24.2.1.2DateHandling</w:t>
        <w:br/>
        <w:t>.....................................</w:t>
        <w:br/>
        <w:t>1152</w:t>
        <w:br/>
        <w:t>24.2.1.3FallbackBehavior</w:t>
        <w:br/>
        <w:t>...................................</w:t>
        <w:br/>
        <w:t>1153</w:t>
        <w:br/>
        <w:t>24.2.2ReadingJSON</w:t>
        <w:br/>
        <w:t>.........................................</w:t>
        <w:br/>
        <w:t>1153</w:t>
        <w:br/>
        <w:t>24.2.2.1DataConversion</w:t>
        <w:br/>
        <w:t>....................................</w:t>
        <w:br/>
        <w:t>1154</w:t>
        <w:br/>
        <w:t>24.2.2.2TheNumpyParameter</w:t>
        <w:br/>
        <w:t>.................................</w:t>
        <w:br/>
        <w:t>1157</w:t>
        <w:br/>
        <w:t>24.2.3Normalization</w:t>
        <w:br/>
        <w:t>..........................................</w:t>
        <w:br/>
        <w:t>1158</w:t>
        <w:br/>
        <w:t>24.2.4Linedelimitedjson</w:t>
        <w:br/>
        <w:t>.......................................</w:t>
        <w:br/>
        <w:t>1159</w:t>
        <w:br/>
        <w:t>24.2.5TableSchema</w:t>
        <w:br/>
        <w:t>..........................................</w:t>
        <w:br/>
        <w:t>1160</w:t>
        <w:br/>
        <w:t>24.3HTML</w:t>
        <w:br/>
        <w:t>..................................................</w:t>
        <w:br/>
        <w:t>1164</w:t>
        <w:br/>
        <w:t>24.3.1ReadingHTMLContent</w:t>
        <w:br/>
        <w:t>....................................</w:t>
        <w:br/>
        <w:t>1164</w:t>
        <w:br/>
        <w:t>xxii</w:t>
        <w:br/>
      </w:r>
    </w:p>
    <w:p>
      <w:r>
        <w:t>24.3.2WritingtoHTML</w:t>
        <w:br/>
        <w:t>.....................................</w:t>
        <w:br/>
        <w:t>1168</w:t>
        <w:br/>
        <w:t>24.3.3HTMLTableParsingGotchas</w:t>
        <w:br/>
        <w:t>.................................</w:t>
        <w:br/>
        <w:t>1171</w:t>
        <w:br/>
        <w:t>24.4Excel</w:t>
        <w:br/>
        <w:t>................................................</w:t>
        <w:br/>
        <w:t>1172</w:t>
        <w:br/>
        <w:t>24.4.1ReadingExcelFiles</w:t>
        <w:br/>
        <w:t>.......................................</w:t>
        <w:br/>
        <w:t>1172</w:t>
        <w:br/>
        <w:t>24.4.1.1</w:t>
        <w:br/>
        <w:t>ExcelFile</w:t>
        <w:br/>
        <w:t>class</w:t>
        <w:br/>
        <w:t>...................................</w:t>
        <w:br/>
        <w:t>1173</w:t>
        <w:br/>
        <w:t>24.4.1.2SpecifyingSheets</w:t>
        <w:br/>
        <w:t>...................................</w:t>
        <w:br/>
        <w:t>1173</w:t>
        <w:br/>
        <w:t>24.4.1.3Readinga</w:t>
        <w:br/>
        <w:t>MultiIndex</w:t>
        <w:br/>
        <w:t>...............................</w:t>
        <w:br/>
        <w:t>1174</w:t>
        <w:br/>
        <w:t>24.4.1.4ParsingColumns</w:t>
        <w:br/>
        <w:t>...............................</w:t>
        <w:br/>
        <w:t>1175</w:t>
        <w:br/>
        <w:t>24.4.1.5ParsingDates</w:t>
        <w:br/>
        <w:t>.....................................</w:t>
        <w:br/>
        <w:t>1175</w:t>
        <w:br/>
        <w:t>24.4.1.6CellConverters</w:t>
        <w:br/>
        <w:t>....................................</w:t>
        <w:br/>
        <w:t>1176</w:t>
        <w:br/>
        <w:t>24.4.1.7dtype</w:t>
        <w:br/>
        <w:t>..................................</w:t>
        <w:br/>
        <w:t>1176</w:t>
        <w:br/>
        <w:t>24.4.2WritingExcelFiles</w:t>
        <w:br/>
        <w:t>.......................................</w:t>
        <w:br/>
        <w:t>1176</w:t>
        <w:br/>
        <w:t>24.4.2.1WritingExcelFilestoDisk</w:t>
        <w:br/>
        <w:t>..............................</w:t>
        <w:br/>
        <w:t>1176</w:t>
        <w:br/>
        <w:t>24.4.2.2WritingExcelFilestoMemory</w:t>
        <w:br/>
        <w:t>............................</w:t>
        <w:br/>
        <w:t>1177</w:t>
        <w:br/>
        <w:t>24.4.3Excelwriterengines</w:t>
        <w:br/>
        <w:t>......................................</w:t>
        <w:br/>
        <w:t>1177</w:t>
        <w:br/>
        <w:t>24.4.4StyleandFormatting</w:t>
        <w:br/>
        <w:t>......................................</w:t>
        <w:br/>
        <w:t>1178</w:t>
        <w:br/>
        <w:t>24.5Clipboard</w:t>
        <w:br/>
        <w:t>.................................................</w:t>
        <w:br/>
        <w:t>1178</w:t>
        <w:br/>
        <w:t>24.6Pickling</w:t>
        <w:br/>
        <w:t>..................................................</w:t>
        <w:br/>
        <w:t>1179</w:t>
        <w:br/>
        <w:t>24.6.1Compressedpickle</w:t>
        <w:br/>
        <w:t>.....................................</w:t>
        <w:br/>
        <w:t>1180</w:t>
        <w:br/>
        <w:t>24.7msgpack</w:t>
        <w:br/>
        <w:t>.................................................</w:t>
        <w:br/>
        <w:t>1182</w:t>
        <w:br/>
        <w:t>24.7.1Read/WriteAPI</w:t>
        <w:br/>
        <w:t>.........................................</w:t>
        <w:br/>
        <w:t>1184</w:t>
        <w:br/>
        <w:t>24.8HDF5(PyTables)</w:t>
        <w:br/>
        <w:t>.............................................</w:t>
        <w:br/>
        <w:t>1185</w:t>
        <w:br/>
        <w:t>24.8.1Read/WriteAPI</w:t>
        <w:br/>
        <w:t>.........................................</w:t>
        <w:br/>
        <w:t>1187</w:t>
        <w:br/>
        <w:t>24.8.2FixedFormat</w:t>
        <w:br/>
        <w:t>..........................................</w:t>
        <w:br/>
        <w:t>1188</w:t>
        <w:br/>
        <w:t>24.8.3TableFormat</w:t>
        <w:br/>
        <w:t>..........................................</w:t>
        <w:br/>
        <w:t>1189</w:t>
        <w:br/>
        <w:t>24.8.4HierarchicalKeys</w:t>
        <w:br/>
        <w:t>........................................</w:t>
        <w:br/>
        <w:t>1189</w:t>
        <w:br/>
        <w:t>24.8.5StoringTypes</w:t>
        <w:br/>
        <w:t>..........................................</w:t>
        <w:br/>
        <w:t>1191</w:t>
        <w:br/>
        <w:t>24.8.5.1StoringMixedTypesinaTable</w:t>
        <w:br/>
        <w:t>............................</w:t>
        <w:br/>
        <w:t>1191</w:t>
        <w:br/>
        <w:t>24.8.5.2StoringMulti-IndexDataFrames</w:t>
        <w:br/>
        <w:t>...........................</w:t>
        <w:br/>
        <w:t>1192</w:t>
        <w:br/>
        <w:t>24.8.6Querying</w:t>
        <w:br/>
        <w:t>............................................</w:t>
        <w:br/>
        <w:t>1193</w:t>
        <w:br/>
        <w:t>24.8.6.1QueryingaTable</w:t>
        <w:br/>
        <w:t>...................................</w:t>
        <w:br/>
        <w:t>1193</w:t>
        <w:br/>
        <w:t>24.8.6.2Usingtimedelta64[ns]</w:t>
        <w:br/>
        <w:t>.................................</w:t>
        <w:br/>
        <w:t>1196</w:t>
        <w:br/>
        <w:t>24.8.6.3Indexing</w:t>
        <w:br/>
        <w:t>........................................</w:t>
        <w:br/>
        <w:t>1197</w:t>
        <w:br/>
        <w:t>24.8.6.4QueryviaDataColumns</w:t>
        <w:br/>
        <w:t>...............................</w:t>
        <w:br/>
        <w:t>1198</w:t>
        <w:br/>
        <w:t>24.8.6.5Iterator</w:t>
        <w:br/>
        <w:t>.........................................</w:t>
        <w:br/>
        <w:t>1200</w:t>
        <w:br/>
        <w:t>24.8.6.6AdvancedQueries</w:t>
        <w:br/>
        <w:t>...................................</w:t>
        <w:br/>
        <w:t>1201</w:t>
        <w:br/>
        <w:t>24.8.6.7MultipleTableQueries</w:t>
        <w:br/>
        <w:t>................................</w:t>
        <w:br/>
        <w:t>1203</w:t>
        <w:br/>
        <w:t>24.8.7DeletefromaTable</w:t>
        <w:br/>
        <w:t>.......................................</w:t>
        <w:br/>
        <w:t>1205</w:t>
        <w:br/>
        <w:t>24.8.8Notes&amp;Caveats</w:t>
        <w:br/>
        <w:t>........................................</w:t>
        <w:br/>
        <w:t>1205</w:t>
        <w:br/>
        <w:t>24.8.8.1Compression</w:t>
        <w:br/>
        <w:t>......................................</w:t>
        <w:br/>
        <w:t>1205</w:t>
        <w:br/>
        <w:t>24.8.8.2ptrepack</w:t>
        <w:br/>
        <w:t>........................................</w:t>
        <w:br/>
        <w:t>1206</w:t>
        <w:br/>
        <w:t>24.8.8.3Caveats</w:t>
        <w:br/>
        <w:t>.........................................</w:t>
        <w:br/>
        <w:t>1207</w:t>
        <w:br/>
        <w:t>24.8.9DataTypes</w:t>
        <w:br/>
        <w:t>............................................</w:t>
        <w:br/>
        <w:t>1207</w:t>
        <w:br/>
        <w:t>24.8.9.1CategoricalData</w:t>
        <w:br/>
        <w:t>....................................</w:t>
        <w:br/>
        <w:t>1207</w:t>
        <w:br/>
        <w:t>24.8.9.2StringColumns</w:t>
        <w:br/>
        <w:t>....................................</w:t>
        <w:br/>
        <w:t>1208</w:t>
        <w:br/>
        <w:t>24.8.10ExternalCompatibility</w:t>
        <w:br/>
        <w:t>.....................................</w:t>
        <w:br/>
        <w:t>1210</w:t>
        <w:br/>
        <w:t>24.8.11Performance</w:t>
        <w:br/>
        <w:t>...........................................</w:t>
        <w:br/>
        <w:t>1211</w:t>
        <w:br/>
        <w:t>24.9Feather</w:t>
        <w:br/>
        <w:t>..................................................</w:t>
        <w:br/>
        <w:t>1212</w:t>
        <w:br/>
        <w:t>24.10Parquet</w:t>
        <w:br/>
        <w:t>..................................................</w:t>
        <w:br/>
        <w:t>1213</w:t>
        <w:br/>
        <w:t>24.11SQLQueries</w:t>
        <w:br/>
        <w:t>...............................................</w:t>
        <w:br/>
        <w:t>1215</w:t>
        <w:br/>
        <w:t>24.11.1pandas.read_sql_table</w:t>
        <w:br/>
        <w:t>......................................</w:t>
        <w:br/>
        <w:t>1216</w:t>
        <w:br/>
        <w:t>24.11.2pandas.read_sql_query</w:t>
        <w:br/>
        <w:t>.....................................</w:t>
        <w:br/>
        <w:t>1217</w:t>
        <w:br/>
        <w:t>24.11.3pandas.read_sql</w:t>
        <w:br/>
        <w:t>.........................................</w:t>
        <w:br/>
        <w:t>1218</w:t>
        <w:br/>
        <w:t>24.11.4pandas.DataFrame.to_sql</w:t>
        <w:br/>
        <w:t>....................................</w:t>
        <w:br/>
        <w:t>1219</w:t>
        <w:br/>
        <w:t>xxiii</w:t>
        <w:br/>
      </w:r>
    </w:p>
    <w:p>
      <w:r>
        <w:t>24.11.5WritingDataFrames</w:t>
        <w:br/>
        <w:t>......................................</w:t>
        <w:br/>
        <w:t>1221</w:t>
        <w:br/>
        <w:t>24.11.5.1SQLdatatypes</w:t>
        <w:br/>
        <w:t>....................................</w:t>
        <w:br/>
        <w:t>1222</w:t>
        <w:br/>
        <w:t>24.11.6ReadingTables</w:t>
        <w:br/>
        <w:t>.........................................</w:t>
        <w:br/>
        <w:t>1222</w:t>
        <w:br/>
        <w:t>24.11.7Schemasupport</w:t>
        <w:br/>
        <w:t>.........................................</w:t>
        <w:br/>
        <w:t>1223</w:t>
        <w:br/>
        <w:t>24.11.8Querying</w:t>
        <w:br/>
        <w:t>............................................</w:t>
        <w:br/>
        <w:t>1223</w:t>
        <w:br/>
        <w:t>24.11.9Engineconnectionexamples</w:t>
        <w:br/>
        <w:t>..................................</w:t>
        <w:br/>
        <w:t>1224</w:t>
        <w:br/>
        <w:t>24.11.10AdvancedSQLAlchemyqueries</w:t>
        <w:br/>
        <w:t>................................</w:t>
        <w:br/>
        <w:t>1225</w:t>
        <w:br/>
        <w:t>24.11.11Sqlitefallback</w:t>
        <w:br/>
        <w:t>..........................................</w:t>
        <w:br/>
        <w:t>1226</w:t>
        <w:br/>
        <w:t>24.12GoogleBigQuery</w:t>
        <w:br/>
        <w:t>.............................................</w:t>
        <w:br/>
        <w:t>1226</w:t>
        <w:br/>
        <w:t>24.13StataFormat</w:t>
        <w:br/>
        <w:t>...............................................</w:t>
        <w:br/>
        <w:t>1226</w:t>
        <w:br/>
        <w:t>24.13.1WritingtoStataformat</w:t>
        <w:br/>
        <w:t>.....................................</w:t>
        <w:br/>
        <w:t>1226</w:t>
        <w:br/>
        <w:t>24.13.2ReadingfromStataformat</w:t>
        <w:br/>
        <w:t>...................................</w:t>
        <w:br/>
        <w:t>1227</w:t>
        <w:br/>
        <w:t>24.13.2.1CategoricalData</w:t>
        <w:br/>
        <w:t>....................................</w:t>
        <w:br/>
        <w:t>1228</w:t>
        <w:br/>
        <w:t>24.14SASFormats</w:t>
        <w:br/>
        <w:t>...............................................</w:t>
        <w:br/>
        <w:t>1228</w:t>
        <w:br/>
        <w:t>24.15Otherformats</w:t>
        <w:br/>
        <w:t>.............................................</w:t>
        <w:br/>
        <w:t>1229</w:t>
        <w:br/>
        <w:t>24.15.1netCDF</w:t>
        <w:br/>
        <w:t>.............................................</w:t>
        <w:br/>
        <w:t>1229</w:t>
        <w:br/>
        <w:t>24.16PerformanceConsiderations</w:t>
        <w:br/>
        <w:t>.......................................</w:t>
        <w:br/>
        <w:t>1229</w:t>
        <w:br/>
        <w:t>25EnhancingPerformance</w:t>
        <w:br/>
        <w:t>1233</w:t>
        <w:br/>
        <w:t>25.1Cython(WritingCextensionsforpandas)</w:t>
        <w:br/>
        <w:t>................................</w:t>
        <w:br/>
        <w:t>1233</w:t>
        <w:br/>
        <w:t>25.1.1Purepython</w:t>
        <w:br/>
        <w:t>...........................................</w:t>
        <w:br/>
        <w:t>1233</w:t>
        <w:br/>
        <w:t>25.1.2PlainCython</w:t>
        <w:br/>
        <w:t>..........................................</w:t>
        <w:br/>
        <w:t>1234</w:t>
        <w:br/>
        <w:t>25.1.3Addingtype</w:t>
        <w:br/>
        <w:t>...........................................</w:t>
        <w:br/>
        <w:t>1235</w:t>
        <w:br/>
        <w:t>25.1.4Usingndarray</w:t>
        <w:br/>
        <w:t>..........................................</w:t>
        <w:br/>
        <w:t>1236</w:t>
        <w:br/>
        <w:t>25.1.5Moreadvancedtechniques</w:t>
        <w:br/>
        <w:t>...................................</w:t>
        <w:br/>
        <w:t>1237</w:t>
        <w:br/>
        <w:t>25.2UsingNumba</w:t>
        <w:br/>
        <w:t>...............................................</w:t>
        <w:br/>
        <w:t>1238</w:t>
        <w:br/>
        <w:t>25.2.1Jit</w:t>
        <w:br/>
        <w:t>................................................</w:t>
        <w:br/>
        <w:t>1238</w:t>
        <w:br/>
        <w:t>25.2.2Vectorize</w:t>
        <w:br/>
        <w:t>............................................</w:t>
        <w:br/>
        <w:t>1239</w:t>
        <w:br/>
        <w:t>25.2.3Caveats</w:t>
        <w:br/>
        <w:t>.............................................</w:t>
        <w:br/>
        <w:t>1239</w:t>
        <w:br/>
        <w:t>25.3ExpressionEvaluationvia</w:t>
        <w:br/>
        <w:t>eval()</w:t>
        <w:br/>
        <w:t>...................................</w:t>
        <w:br/>
        <w:t>1240</w:t>
        <w:br/>
        <w:t>25.3.1SupportedSyntax</w:t>
        <w:br/>
        <w:t>........................................</w:t>
        <w:br/>
        <w:t>1240</w:t>
        <w:br/>
        <w:t>25.3.2</w:t>
        <w:br/>
        <w:t>eval()</w:t>
        <w:br/>
        <w:t>Examples</w:t>
        <w:br/>
        <w:t>.......................................</w:t>
        <w:br/>
        <w:t>1241</w:t>
        <w:br/>
        <w:t>25.3.3The</w:t>
        <w:br/>
        <w:t>DataFrame.eval</w:t>
        <w:br/>
        <w:t>method</w:t>
        <w:br/>
        <w:t>...............................</w:t>
        <w:br/>
        <w:t>1242</w:t>
        <w:br/>
        <w:t>25.3.4LocalVariables</w:t>
        <w:br/>
        <w:t>.........................................</w:t>
        <w:br/>
        <w:t>1244</w:t>
        <w:br/>
        <w:t>25.3.5</w:t>
        <w:br/>
        <w:t>pandas.eval()</w:t>
        <w:br/>
        <w:t>Parsers</w:t>
        <w:br/>
        <w:t>...................................</w:t>
        <w:br/>
        <w:t>1246</w:t>
        <w:br/>
        <w:t>25.3.6</w:t>
        <w:br/>
        <w:t>pandas.eval()</w:t>
        <w:br/>
        <w:t>Backends</w:t>
        <w:br/>
        <w:t>.................................</w:t>
        <w:br/>
        <w:t>1246</w:t>
        <w:br/>
        <w:t>25.3.7</w:t>
        <w:br/>
        <w:t>pandas.eval()</w:t>
        <w:br/>
        <w:t>Performance</w:t>
        <w:br/>
        <w:t>................................</w:t>
        <w:br/>
        <w:t>1247</w:t>
        <w:br/>
        <w:t>25.3.8TechnicalMinutiaRegardingExpressionEvaluation</w:t>
        <w:br/>
        <w:t>.....................</w:t>
        <w:br/>
        <w:t>1248</w:t>
        <w:br/>
        <w:t>26Sparsedatastructures</w:t>
        <w:br/>
        <w:t>1249</w:t>
        <w:br/>
        <w:t>26.1SparseArray</w:t>
        <w:br/>
        <w:t>...............................................</w:t>
        <w:br/>
        <w:t>1251</w:t>
        <w:br/>
        <w:t>26.2SparseIndexobjects</w:t>
        <w:br/>
        <w:t>...........................................</w:t>
        <w:br/>
        <w:t>1251</w:t>
        <w:br/>
        <w:t>26.3SparseDtypes</w:t>
        <w:br/>
        <w:t>..............................................</w:t>
        <w:br/>
        <w:t>1251</w:t>
        <w:br/>
        <w:t>26.4SparseCalculation</w:t>
        <w:br/>
        <w:t>............................................</w:t>
        <w:br/>
        <w:t>1254</w:t>
        <w:br/>
        <w:t>26.5Interactionwithscipy.sparse</w:t>
        <w:br/>
        <w:t>.......................................</w:t>
        <w:br/>
        <w:t>1254</w:t>
        <w:br/>
        <w:t>26.5.1SparseDataFrame</w:t>
        <w:br/>
        <w:t>........................................</w:t>
        <w:br/>
        <w:t>1254</w:t>
        <w:br/>
        <w:t>26.5.2SparseSeries</w:t>
        <w:br/>
        <w:t>...........................................</w:t>
        <w:br/>
        <w:t>1255</w:t>
        <w:br/>
        <w:t>27FrequentlyAskedQuestions(FAQ)</w:t>
        <w:br/>
        <w:t>1259</w:t>
        <w:br/>
        <w:t>27.1DataFramememoryusage</w:t>
        <w:br/>
        <w:t>........................................</w:t>
        <w:br/>
        <w:t>1259</w:t>
        <w:br/>
        <w:t>27.2UsingIf/TruthStatementswithpandas</w:t>
        <w:br/>
        <w:t>.................................</w:t>
        <w:br/>
        <w:t>1261</w:t>
        <w:br/>
        <w:t>27.2.1Bitwiseboolean</w:t>
        <w:br/>
        <w:t>.........................................</w:t>
        <w:br/>
        <w:t>1261</w:t>
        <w:br/>
        <w:t>27.2.2Usingthe</w:t>
        <w:br/>
        <w:t>in</w:t>
        <w:br/>
        <w:t>operator</w:t>
        <w:br/>
        <w:t>......................................</w:t>
        <w:br/>
        <w:t>1262</w:t>
        <w:br/>
        <w:t>27.3</w:t>
        <w:br/>
        <w:t>NaN</w:t>
        <w:br/>
        <w:t>,Integer</w:t>
        <w:br/>
        <w:t>NA</w:t>
        <w:br/>
        <w:t>valuesand</w:t>
        <w:br/>
        <w:t>NA</w:t>
        <w:br/>
        <w:t>typepromotions</w:t>
        <w:br/>
        <w:t>............................</w:t>
        <w:br/>
        <w:t>1262</w:t>
        <w:br/>
        <w:t>xxiv</w:t>
        <w:br/>
      </w:r>
    </w:p>
    <w:p>
      <w:r>
        <w:t>27.3.1Choiceof</w:t>
        <w:br/>
        <w:t>NA</w:t>
        <w:br/>
        <w:t>representation</w:t>
        <w:br/>
        <w:t>..................................</w:t>
        <w:br/>
        <w:t>1262</w:t>
        <w:br/>
        <w:t>27.3.2Supportforinteger</w:t>
        <w:br/>
        <w:t>NA</w:t>
        <w:br/>
        <w:t>.....................................</w:t>
        <w:br/>
        <w:t>1263</w:t>
        <w:br/>
        <w:t>27.3.3</w:t>
        <w:br/>
        <w:t>NA</w:t>
        <w:br/>
        <w:t>typepromotions</w:t>
        <w:br/>
        <w:t>.......................................</w:t>
        <w:br/>
        <w:t>1263</w:t>
        <w:br/>
        <w:t>27.3.4WhynotmakeNumPylikeR?</w:t>
        <w:br/>
        <w:t>.................................</w:t>
        <w:br/>
        <w:t>1264</w:t>
        <w:br/>
        <w:t>27.4DifferenceswithNumPy</w:t>
        <w:br/>
        <w:t>.........................................</w:t>
        <w:br/>
        <w:t>1264</w:t>
        <w:br/>
        <w:t>27.5Thread-safety</w:t>
        <w:br/>
        <w:t>...............................................</w:t>
        <w:br/>
        <w:t>1264</w:t>
        <w:br/>
        <w:t>27.6Byte-OrderingIssues</w:t>
        <w:br/>
        <w:t>...........................................</w:t>
        <w:br/>
        <w:t>1264</w:t>
        <w:br/>
        <w:t>28rpy2/Rinterface</w:t>
        <w:br/>
        <w:t>1267</w:t>
        <w:br/>
        <w:t>28.1TransferringRdatasetsintoPython</w:t>
        <w:br/>
        <w:t>...................................</w:t>
        <w:br/>
        <w:t>1267</w:t>
        <w:br/>
        <w:t>28.2ConvertingDataFramesintoRobjects</w:t>
        <w:br/>
        <w:t>..................................</w:t>
        <w:br/>
        <w:t>1268</w:t>
        <w:br/>
        <w:t>29pandasEcosystem</w:t>
        <w:br/>
        <w:t>1269</w:t>
        <w:br/>
        <w:t>29.1StatisticsandMachineLearning</w:t>
        <w:br/>
        <w:t>.....................................</w:t>
        <w:br/>
        <w:t>1269</w:t>
        <w:br/>
        <w:t>29.1.1Statsmodels</w:t>
        <w:br/>
        <w:t>...........................................</w:t>
        <w:br/>
        <w:t>1269</w:t>
        <w:br/>
        <w:t>29.1.2sklearn-pandas</w:t>
        <w:br/>
        <w:t>.........................................</w:t>
        <w:br/>
        <w:t>1269</w:t>
        <w:br/>
        <w:t>29.2Visualization</w:t>
        <w:br/>
        <w:t>...............................................</w:t>
        <w:br/>
        <w:t>1269</w:t>
        <w:br/>
        <w:t>29.2.1Bokeh</w:t>
        <w:br/>
        <w:t>..............................................</w:t>
        <w:br/>
        <w:t>1269</w:t>
        <w:br/>
        <w:t>29.2.2seaborn</w:t>
        <w:br/>
        <w:t>.............................................</w:t>
        <w:br/>
        <w:t>1269</w:t>
        <w:br/>
        <w:t>29.2.3yhat/ggplot</w:t>
        <w:br/>
        <w:t>...........................................</w:t>
        <w:br/>
        <w:t>1270</w:t>
        <w:br/>
        <w:t>29.2.4Vincent</w:t>
        <w:br/>
        <w:t>.............................................</w:t>
        <w:br/>
        <w:t>1270</w:t>
        <w:br/>
        <w:t>29.2.5IPythonVega</w:t>
        <w:br/>
        <w:t>..........................................</w:t>
        <w:br/>
        <w:t>1270</w:t>
        <w:br/>
        <w:t>29.2.6Plotly</w:t>
        <w:br/>
        <w:t>..............................................</w:t>
        <w:br/>
        <w:t>1270</w:t>
        <w:br/>
        <w:t>29.2.7QtPandas</w:t>
        <w:br/>
        <w:t>............................................</w:t>
        <w:br/>
        <w:t>1270</w:t>
        <w:br/>
        <w:t>29.3IDE</w:t>
        <w:br/>
        <w:t>....................................................</w:t>
        <w:br/>
        <w:t>1270</w:t>
        <w:br/>
        <w:t>29.3.1IPython</w:t>
        <w:br/>
        <w:t>.............................................</w:t>
        <w:br/>
        <w:t>1270</w:t>
        <w:br/>
        <w:t>29.3.2quantopian/qgrid</w:t>
        <w:br/>
        <w:t>........................................</w:t>
        <w:br/>
        <w:t>1271</w:t>
        <w:br/>
        <w:t>29.3.3Spyder</w:t>
        <w:br/>
        <w:t>..............................................</w:t>
        <w:br/>
        <w:t>1271</w:t>
        <w:br/>
        <w:t>29.4API</w:t>
        <w:br/>
        <w:t>....................................................</w:t>
        <w:br/>
        <w:t>1271</w:t>
        <w:br/>
        <w:t>29.4.1pandas-datareader</w:t>
        <w:br/>
        <w:t>........................................</w:t>
        <w:br/>
        <w:t>1271</w:t>
        <w:br/>
        <w:t>29.4.2quandl/Python</w:t>
        <w:br/>
        <w:t>..........................................</w:t>
        <w:br/>
        <w:t>1271</w:t>
        <w:br/>
        <w:t>29.4.3pydatastream</w:t>
        <w:br/>
        <w:t>..........................................</w:t>
        <w:br/>
        <w:t>1271</w:t>
        <w:br/>
        <w:t>29.4.4pandaSDMX</w:t>
        <w:br/>
        <w:t>..........................................</w:t>
        <w:br/>
        <w:t>1271</w:t>
        <w:br/>
        <w:t>29.4.5fredapi</w:t>
        <w:br/>
        <w:t>..............................................</w:t>
        <w:br/>
        <w:t>1272</w:t>
        <w:br/>
        <w:t>29.5Domain</w:t>
        <w:br/>
        <w:t>.............................................</w:t>
        <w:br/>
        <w:t>1272</w:t>
        <w:br/>
        <w:t>29.5.1Geopandas</w:t>
        <w:br/>
        <w:t>...........................................</w:t>
        <w:br/>
        <w:t>1272</w:t>
        <w:br/>
        <w:t>29.5.2xarray</w:t>
        <w:br/>
        <w:t>..............................................</w:t>
        <w:br/>
        <w:t>1272</w:t>
        <w:br/>
        <w:t>29.6Out-of-core</w:t>
        <w:br/>
        <w:t>................................................</w:t>
        <w:br/>
        <w:t>1272</w:t>
        <w:br/>
        <w:t>29.6.1Dask</w:t>
        <w:br/>
        <w:t>...............................................</w:t>
        <w:br/>
        <w:t>1272</w:t>
        <w:br/>
        <w:t>29.6.2Dask-ML</w:t>
        <w:br/>
        <w:t>............................................</w:t>
        <w:br/>
        <w:t>1272</w:t>
        <w:br/>
        <w:t>29.6.3Blaze</w:t>
        <w:br/>
        <w:t>..............................................</w:t>
        <w:br/>
        <w:t>1272</w:t>
        <w:br/>
        <w:t>29.6.4Odo</w:t>
        <w:br/>
        <w:t>...............................................</w:t>
        <w:br/>
        <w:t>1272</w:t>
        <w:br/>
        <w:t>29.7Datavalidation</w:t>
        <w:br/>
        <w:t>..............................................</w:t>
        <w:br/>
        <w:t>1273</w:t>
        <w:br/>
        <w:t>29.7.1Engarde</w:t>
        <w:br/>
        <w:t>.............................................</w:t>
        <w:br/>
        <w:t>1273</w:t>
        <w:br/>
        <w:t>29.8ExtensionDataTypes</w:t>
        <w:br/>
        <w:t>..........................................</w:t>
        <w:br/>
        <w:t>1273</w:t>
        <w:br/>
        <w:t>29.8.1cyberpandas</w:t>
        <w:br/>
        <w:t>...........................................</w:t>
        <w:br/>
        <w:t>1273</w:t>
        <w:br/>
        <w:t>29.9Accessors</w:t>
        <w:br/>
        <w:t>.................................................</w:t>
        <w:br/>
        <w:t>1273</w:t>
        <w:br/>
        <w:t>30ComparisonwithR/Rlibraries</w:t>
        <w:br/>
        <w:t>1275</w:t>
        <w:br/>
        <w:t>30.1QuickReference</w:t>
        <w:br/>
        <w:t>.............................................</w:t>
        <w:br/>
        <w:t>1275</w:t>
        <w:br/>
        <w:t>30.1.1Querying,Filtering,Sampling</w:t>
        <w:br/>
        <w:t>.................................</w:t>
        <w:br/>
        <w:t>1275</w:t>
        <w:br/>
        <w:t>30.1.2Sorting</w:t>
        <w:br/>
        <w:t>.............................................</w:t>
        <w:br/>
        <w:t>1276</w:t>
        <w:br/>
        <w:t>30.1.3Transforming</w:t>
        <w:br/>
        <w:t>..........................................</w:t>
        <w:br/>
        <w:t>1276</w:t>
        <w:br/>
        <w:t>30.1.4GroupingandSummarizing</w:t>
        <w:br/>
        <w:t>..................................</w:t>
        <w:br/>
        <w:t>1276</w:t>
        <w:br/>
        <w:t>xxv</w:t>
        <w:br/>
      </w:r>
    </w:p>
    <w:p>
      <w:r>
        <w:t>30.2BaseR</w:t>
        <w:br/>
        <w:t>..................................................</w:t>
        <w:br/>
        <w:t>1276</w:t>
        <w:br/>
        <w:t>30.2.1SlicingwithR's</w:t>
        <w:br/>
        <w:t>c</w:t>
        <w:br/>
        <w:t>........................................</w:t>
        <w:br/>
        <w:t>1276</w:t>
        <w:br/>
        <w:t>30.2.2</w:t>
        <w:br/>
        <w:t>aggregate</w:t>
        <w:br/>
        <w:t>..........................................</w:t>
        <w:br/>
        <w:t>1278</w:t>
        <w:br/>
        <w:t>30.2.3</w:t>
        <w:br/>
        <w:t>match</w:t>
        <w:br/>
        <w:t>/</w:t>
        <w:br/>
        <w:t>%in%</w:t>
        <w:br/>
        <w:t>.........................................</w:t>
        <w:br/>
        <w:t>1279</w:t>
        <w:br/>
        <w:t>30.2.4</w:t>
        <w:br/>
        <w:t>tapply</w:t>
        <w:br/>
        <w:t>.............................................</w:t>
        <w:br/>
        <w:t>1279</w:t>
        <w:br/>
        <w:t>30.2.5</w:t>
        <w:br/>
        <w:t>subset</w:t>
        <w:br/>
        <w:t>.............................................</w:t>
        <w:br/>
        <w:t>1280</w:t>
        <w:br/>
        <w:t>30.2.6</w:t>
        <w:br/>
        <w:t>with</w:t>
        <w:br/>
        <w:t>..............................................</w:t>
        <w:br/>
        <w:t>1280</w:t>
        <w:br/>
        <w:t>30.3plyr</w:t>
        <w:br/>
        <w:t>....................................................</w:t>
        <w:br/>
        <w:t>1281</w:t>
        <w:br/>
        <w:t>30.3.1</w:t>
        <w:br/>
        <w:t>ddply</w:t>
        <w:br/>
        <w:t>.............................................</w:t>
        <w:br/>
        <w:t>1282</w:t>
        <w:br/>
        <w:t>30.4reshape/reshape2</w:t>
        <w:br/>
        <w:t>............................................</w:t>
        <w:br/>
        <w:t>1282</w:t>
        <w:br/>
        <w:t>30.4.1</w:t>
        <w:br/>
        <w:t>melt.array</w:t>
        <w:br/>
        <w:t>.........................................</w:t>
        <w:br/>
        <w:t>1282</w:t>
        <w:br/>
        <w:t>30.4.2</w:t>
        <w:br/>
        <w:t>melt.list</w:t>
        <w:br/>
        <w:t>..........................................</w:t>
        <w:br/>
        <w:t>1283</w:t>
        <w:br/>
        <w:t>30.4.3</w:t>
        <w:br/>
        <w:t>melt.data.frame</w:t>
        <w:br/>
        <w:t>.....................................</w:t>
        <w:br/>
        <w:t>1283</w:t>
        <w:br/>
        <w:t>30.4.4</w:t>
        <w:br/>
        <w:t>cast</w:t>
        <w:br/>
        <w:t>..............................................</w:t>
        <w:br/>
        <w:t>1284</w:t>
        <w:br/>
        <w:t>30.4.5</w:t>
        <w:br/>
        <w:t>factor</w:t>
        <w:br/>
        <w:t>.............................................</w:t>
        <w:br/>
        <w:t>1286</w:t>
        <w:br/>
        <w:t>31ComparisonwithSQL</w:t>
        <w:br/>
        <w:t>1287</w:t>
        <w:br/>
        <w:t>31.1SELECT</w:t>
        <w:br/>
        <w:t>.................................................</w:t>
        <w:br/>
        <w:t>1287</w:t>
        <w:br/>
        <w:t>31.2WHERE</w:t>
        <w:br/>
        <w:t>.................................................</w:t>
        <w:br/>
        <w:t>1288</w:t>
        <w:br/>
        <w:t>31.3GROUPBY</w:t>
        <w:br/>
        <w:t>...............................................</w:t>
        <w:br/>
        <w:t>1290</w:t>
        <w:br/>
        <w:t>31.4JOIN</w:t>
        <w:br/>
        <w:t>...................................................</w:t>
        <w:br/>
        <w:t>1292</w:t>
        <w:br/>
        <w:t>31.4.1INNERJOIN</w:t>
        <w:br/>
        <w:t>..........................................</w:t>
        <w:br/>
        <w:t>1292</w:t>
        <w:br/>
        <w:t>31.4.2LEFTOUTERJOIN</w:t>
        <w:br/>
        <w:t>......................................</w:t>
        <w:br/>
        <w:t>1293</w:t>
        <w:br/>
        <w:t>31.4.3RIGHTJOIN</w:t>
        <w:br/>
        <w:t>..........................................</w:t>
        <w:br/>
        <w:t>1293</w:t>
        <w:br/>
        <w:t>31.4.4FULLJOIN</w:t>
        <w:br/>
        <w:t>...........................................</w:t>
        <w:br/>
        <w:t>1293</w:t>
        <w:br/>
        <w:t>31.5UNION</w:t>
        <w:br/>
        <w:t>..................................................</w:t>
        <w:br/>
        <w:t>1294</w:t>
        <w:br/>
        <w:t>31.6PandasequivalentsforsomeSQLanalyticandaggregatefunctions</w:t>
        <w:br/>
        <w:t>..................</w:t>
        <w:br/>
        <w:t>1295</w:t>
        <w:br/>
        <w:t>31.6.1TopNrowswithoffset</w:t>
        <w:br/>
        <w:t>.....................................</w:t>
        <w:br/>
        <w:t>1295</w:t>
        <w:br/>
        <w:t>31.6.2TopNrowspergroup</w:t>
        <w:br/>
        <w:t>......................................</w:t>
        <w:br/>
        <w:t>1295</w:t>
        <w:br/>
        <w:t>31.7UPDATE</w:t>
        <w:br/>
        <w:t>.................................................</w:t>
        <w:br/>
        <w:t>1297</w:t>
        <w:br/>
        <w:t>31.8DELETE</w:t>
        <w:br/>
        <w:t>.................................................</w:t>
        <w:br/>
        <w:t>1297</w:t>
        <w:br/>
        <w:t>32ComparisonwithSAS</w:t>
        <w:br/>
        <w:t>1299</w:t>
        <w:br/>
        <w:t>32.1DataStructures</w:t>
        <w:br/>
        <w:t>..............................................</w:t>
        <w:br/>
        <w:t>1299</w:t>
        <w:br/>
        <w:t>32.1.1GeneralTerminologyTranslation</w:t>
        <w:br/>
        <w:t>................................</w:t>
        <w:br/>
        <w:t>1299</w:t>
        <w:br/>
        <w:t>32.1.2</w:t>
        <w:br/>
        <w:t>DataFrame</w:t>
        <w:br/>
        <w:t>/</w:t>
        <w:br/>
        <w:t>Series</w:t>
        <w:br/>
        <w:t>....................................</w:t>
        <w:br/>
        <w:t>1299</w:t>
        <w:br/>
        <w:t>32.1.3</w:t>
        <w:br/>
        <w:t>Index</w:t>
        <w:br/>
        <w:t>.............................................</w:t>
        <w:br/>
        <w:t>1300</w:t>
        <w:br/>
        <w:t>32.2DataInput/Output</w:t>
        <w:br/>
        <w:t>............................................</w:t>
        <w:br/>
        <w:t>1300</w:t>
        <w:br/>
        <w:t>32.2.1ConstructingaDataFramefromValues</w:t>
        <w:br/>
        <w:t>............................</w:t>
        <w:br/>
        <w:t>1300</w:t>
        <w:br/>
        <w:t>32.2.2ReadingExternalData</w:t>
        <w:br/>
        <w:t>.....................................</w:t>
        <w:br/>
        <w:t>1300</w:t>
        <w:br/>
        <w:t>32.2.3ExportingData</w:t>
        <w:br/>
        <w:t>.........................................</w:t>
        <w:br/>
        <w:t>1301</w:t>
        <w:br/>
        <w:t>32.3DataOperations</w:t>
        <w:br/>
        <w:t>.............................................</w:t>
        <w:br/>
        <w:t>1301</w:t>
        <w:br/>
        <w:t>32.3.1OperationsonColumns</w:t>
        <w:br/>
        <w:t>.....................................</w:t>
        <w:br/>
        <w:t>1301</w:t>
        <w:br/>
        <w:t>32.3.2Filtering</w:t>
        <w:br/>
        <w:t>.............................................</w:t>
        <w:br/>
        <w:t>1302</w:t>
        <w:br/>
        <w:t>32.3.3If/ThenLogic</w:t>
        <w:br/>
        <w:t>..........................................</w:t>
        <w:br/>
        <w:t>1302</w:t>
        <w:br/>
        <w:t>32.3.4DateFunctionality</w:t>
        <w:br/>
        <w:t>.......................................</w:t>
        <w:br/>
        <w:t>1303</w:t>
        <w:br/>
        <w:t>32.3.5SelectionofColumns</w:t>
        <w:br/>
        <w:t>......................................</w:t>
        <w:br/>
        <w:t>1304</w:t>
        <w:br/>
        <w:t>32.3.6SortingbyValues</w:t>
        <w:br/>
        <w:t>........................................</w:t>
        <w:br/>
        <w:t>1305</w:t>
        <w:br/>
        <w:t>32.4StringProcessing</w:t>
        <w:br/>
        <w:t>.............................................</w:t>
        <w:br/>
        <w:t>1305</w:t>
        <w:br/>
        <w:t>32.4.1Length</w:t>
        <w:br/>
        <w:t>..............................................</w:t>
        <w:br/>
        <w:t>1305</w:t>
        <w:br/>
        <w:t>32.4.2Find</w:t>
        <w:br/>
        <w:t>...............................................</w:t>
        <w:br/>
        <w:t>1306</w:t>
        <w:br/>
        <w:t>32.4.3Substring</w:t>
        <w:br/>
        <w:t>............................................</w:t>
        <w:br/>
        <w:t>1306</w:t>
        <w:br/>
        <w:t>32.4.4Scan</w:t>
        <w:br/>
        <w:t>...............................................</w:t>
        <w:br/>
        <w:t>1306</w:t>
        <w:br/>
        <w:t>32.4.5Upcase,Lowcase,andPropcase</w:t>
        <w:br/>
        <w:t>................................</w:t>
        <w:br/>
        <w:t>1307</w:t>
        <w:br/>
        <w:t>xxvi</w:t>
        <w:br/>
      </w:r>
    </w:p>
    <w:p>
      <w:r>
        <w:t>32.5Merging</w:t>
        <w:br/>
        <w:t>.................................................</w:t>
        <w:br/>
        <w:t>1308</w:t>
        <w:br/>
        <w:t>32.6MissingData</w:t>
        <w:br/>
        <w:t>...............................................</w:t>
        <w:br/>
        <w:t>1309</w:t>
        <w:br/>
        <w:t>32.7GroupBy</w:t>
        <w:br/>
        <w:t>.................................................</w:t>
        <w:br/>
        <w:t>1311</w:t>
        <w:br/>
        <w:t>32.7.1Aggregation</w:t>
        <w:br/>
        <w:t>...........................................</w:t>
        <w:br/>
        <w:t>1311</w:t>
        <w:br/>
        <w:t>32.7.2Transformation</w:t>
        <w:br/>
        <w:t>.........................................</w:t>
        <w:br/>
        <w:t>1311</w:t>
        <w:br/>
        <w:t>32.7.3ByGroupProcessing</w:t>
        <w:br/>
        <w:t>......................................</w:t>
        <w:br/>
        <w:t>1312</w:t>
        <w:br/>
        <w:t>32.8OtherConsiderations</w:t>
        <w:br/>
        <w:t>...........................................</w:t>
        <w:br/>
        <w:t>1313</w:t>
        <w:br/>
        <w:t>32.8.1DiskvsMemory</w:t>
        <w:br/>
        <w:t>........................................</w:t>
        <w:br/>
        <w:t>1313</w:t>
        <w:br/>
        <w:t>32.8.2DataInterop</w:t>
        <w:br/>
        <w:t>...........................................</w:t>
        <w:br/>
        <w:t>1313</w:t>
        <w:br/>
        <w:t>33ComparisonwithStata</w:t>
        <w:br/>
        <w:t>1315</w:t>
        <w:br/>
        <w:t>33.1DataStructures</w:t>
        <w:br/>
        <w:t>..............................................</w:t>
        <w:br/>
        <w:t>1315</w:t>
        <w:br/>
        <w:t>33.1.1GeneralTerminologyTranslation</w:t>
        <w:br/>
        <w:t>................................</w:t>
        <w:br/>
        <w:t>1315</w:t>
        <w:br/>
        <w:t>33.1.2</w:t>
        <w:br/>
        <w:t>DataFrame</w:t>
        <w:br/>
        <w:t>/</w:t>
        <w:br/>
        <w:t>Series</w:t>
        <w:br/>
        <w:t>....................................</w:t>
        <w:br/>
        <w:t>1315</w:t>
        <w:br/>
        <w:t>33.1.3</w:t>
        <w:br/>
        <w:t>Index</w:t>
        <w:br/>
        <w:t>.............................................</w:t>
        <w:br/>
        <w:t>1316</w:t>
        <w:br/>
        <w:t>33.2DataInput/Output</w:t>
        <w:br/>
        <w:t>............................................</w:t>
        <w:br/>
        <w:t>1316</w:t>
        <w:br/>
        <w:t>33.2.1ConstructingaDataFramefromValues</w:t>
        <w:br/>
        <w:t>............................</w:t>
        <w:br/>
        <w:t>1316</w:t>
        <w:br/>
        <w:t>33.2.2ReadingExternalData</w:t>
        <w:br/>
        <w:t>.....................................</w:t>
        <w:br/>
        <w:t>1316</w:t>
        <w:br/>
        <w:t>33.2.3ExportingData</w:t>
        <w:br/>
        <w:t>.........................................</w:t>
        <w:br/>
        <w:t>1317</w:t>
        <w:br/>
        <w:t>33.3DataOperations</w:t>
        <w:br/>
        <w:t>.............................................</w:t>
        <w:br/>
        <w:t>1317</w:t>
        <w:br/>
        <w:t>33.3.1OperationsonColumns</w:t>
        <w:br/>
        <w:t>.....................................</w:t>
        <w:br/>
        <w:t>1317</w:t>
        <w:br/>
        <w:t>33.3.2Filtering</w:t>
        <w:br/>
        <w:t>.............................................</w:t>
        <w:br/>
        <w:t>1318</w:t>
        <w:br/>
        <w:t>33.3.3If/ThenLogic</w:t>
        <w:br/>
        <w:t>..........................................</w:t>
        <w:br/>
        <w:t>1318</w:t>
        <w:br/>
        <w:t>33.3.4DateFunctionality</w:t>
        <w:br/>
        <w:t>.......................................</w:t>
        <w:br/>
        <w:t>1319</w:t>
        <w:br/>
        <w:t>33.3.5SelectionofColumns</w:t>
        <w:br/>
        <w:t>......................................</w:t>
        <w:br/>
        <w:t>1319</w:t>
        <w:br/>
        <w:t>33.3.6SortingbyValues</w:t>
        <w:br/>
        <w:t>........................................</w:t>
        <w:br/>
        <w:t>1320</w:t>
        <w:br/>
        <w:t>33.4StringProcessing</w:t>
        <w:br/>
        <w:t>.............................................</w:t>
        <w:br/>
        <w:t>1321</w:t>
        <w:br/>
        <w:t>33.4.1FindingLengthofString</w:t>
        <w:br/>
        <w:t>....................................</w:t>
        <w:br/>
        <w:t>1321</w:t>
        <w:br/>
        <w:t>33.4.2FindingPositionofSubstring</w:t>
        <w:br/>
        <w:t>..................................</w:t>
        <w:br/>
        <w:t>1321</w:t>
        <w:br/>
        <w:t>33.4.3ExtractingSubstringbyPosition</w:t>
        <w:br/>
        <w:t>................................</w:t>
        <w:br/>
        <w:t>1322</w:t>
        <w:br/>
        <w:t>33.4.4ExtractingnthWord</w:t>
        <w:br/>
        <w:t>.......................................</w:t>
        <w:br/>
        <w:t>1322</w:t>
        <w:br/>
        <w:t>33.4.5ChangingCase</w:t>
        <w:br/>
        <w:t>.........................................</w:t>
        <w:br/>
        <w:t>1323</w:t>
        <w:br/>
        <w:t>33.5Merging</w:t>
        <w:br/>
        <w:t>.................................................</w:t>
        <w:br/>
        <w:t>1323</w:t>
        <w:br/>
        <w:t>33.6MissingData</w:t>
        <w:br/>
        <w:t>...............................................</w:t>
        <w:br/>
        <w:t>1325</w:t>
        <w:br/>
        <w:t>33.7GroupBy</w:t>
        <w:br/>
        <w:t>.................................................</w:t>
        <w:br/>
        <w:t>1327</w:t>
        <w:br/>
        <w:t>33.7.1Aggregation</w:t>
        <w:br/>
        <w:t>...........................................</w:t>
        <w:br/>
        <w:t>1327</w:t>
        <w:br/>
        <w:t>33.7.2Transformation</w:t>
        <w:br/>
        <w:t>.........................................</w:t>
        <w:br/>
        <w:t>1327</w:t>
        <w:br/>
        <w:t>33.7.3ByGroupProcessing</w:t>
        <w:br/>
        <w:t>......................................</w:t>
        <w:br/>
        <w:t>1328</w:t>
        <w:br/>
        <w:t>33.8OtherConsiderations</w:t>
        <w:br/>
        <w:t>...........................................</w:t>
        <w:br/>
        <w:t>1328</w:t>
        <w:br/>
        <w:t>33.8.1DiskvsMemory</w:t>
        <w:br/>
        <w:t>........................................</w:t>
        <w:br/>
        <w:t>1328</w:t>
        <w:br/>
        <w:t>34APIReference</w:t>
        <w:br/>
        <w:t>1329</w:t>
        <w:br/>
        <w:t>34.1Input/Output</w:t>
        <w:br/>
        <w:t>...............................................</w:t>
        <w:br/>
        <w:t>1329</w:t>
        <w:br/>
        <w:t>34.1.1Pickling</w:t>
        <w:br/>
        <w:t>.............................................</w:t>
        <w:br/>
        <w:t>1329</w:t>
        <w:br/>
        <w:t>34.1.1.1pandas.read_pickle</w:t>
        <w:br/>
        <w:t>..................................</w:t>
        <w:br/>
        <w:t>1329</w:t>
        <w:br/>
        <w:t>34.1.2FlatFile</w:t>
        <w:br/>
        <w:t>.............................................</w:t>
        <w:br/>
        <w:t>1330</w:t>
        <w:br/>
        <w:t>34.1.2.1pandas.read_table</w:t>
        <w:br/>
        <w:t>...................................</w:t>
        <w:br/>
        <w:t>1331</w:t>
        <w:br/>
        <w:t>34.1.2.2pandas.read_csv</w:t>
        <w:br/>
        <w:t>....................................</w:t>
        <w:br/>
        <w:t>1336</w:t>
        <w:br/>
        <w:t>34.1.2.3pandas.read_fwf</w:t>
        <w:br/>
        <w:t>....................................</w:t>
        <w:br/>
        <w:t>1341</w:t>
        <w:br/>
        <w:t>34.1.2.4pandas.read_msgpack</w:t>
        <w:br/>
        <w:t>.................................</w:t>
        <w:br/>
        <w:t>1347</w:t>
        <w:br/>
        <w:t>34.1.3Clipboard</w:t>
        <w:br/>
        <w:t>............................................</w:t>
        <w:br/>
        <w:t>1347</w:t>
        <w:br/>
        <w:t>34.1.3.1pandas.read_clipboard</w:t>
        <w:br/>
        <w:t>.................................</w:t>
        <w:br/>
        <w:t>1347</w:t>
        <w:br/>
        <w:t>34.1.4Excel</w:t>
        <w:br/>
        <w:t>..............................................</w:t>
        <w:br/>
        <w:t>1347</w:t>
        <w:br/>
        <w:t>34.1.4.1pandas.read_excel</w:t>
        <w:br/>
        <w:t>...................................</w:t>
        <w:br/>
        <w:t>1348</w:t>
        <w:br/>
        <w:t>xxvii</w:t>
        <w:br/>
      </w:r>
    </w:p>
    <w:p>
      <w:r>
        <w:t>34.1.4.2pandas.ExcelFile.parse</w:t>
        <w:br/>
        <w:t>................................</w:t>
        <w:br/>
        <w:t>1351</w:t>
        <w:br/>
        <w:t>34.1.5JSON</w:t>
        <w:br/>
        <w:t>..............................................</w:t>
        <w:br/>
        <w:t>1351</w:t>
        <w:br/>
        <w:t>34.1.5.1pandas.read_json</w:t>
        <w:br/>
        <w:t>...................................</w:t>
        <w:br/>
        <w:t>1352</w:t>
        <w:br/>
        <w:t>34.1.5.2pandas.io.json.json_normalize</w:t>
        <w:br/>
        <w:t>.............................</w:t>
        <w:br/>
        <w:t>1355</w:t>
        <w:br/>
        <w:t>34.1.5.3pandas.io.json.build_table_schema</w:t>
        <w:br/>
        <w:t>..........................</w:t>
        <w:br/>
        <w:t>1356</w:t>
        <w:br/>
        <w:t>34.1.6HTML</w:t>
        <w:br/>
        <w:t>..............................................</w:t>
        <w:br/>
        <w:t>1357</w:t>
        <w:br/>
        <w:t>34.1.6.1pandas.read_html</w:t>
        <w:br/>
        <w:t>...................................</w:t>
        <w:br/>
        <w:t>1357</w:t>
        <w:br/>
        <w:t>34.1.7HDFStore:PyTables(HDF5)</w:t>
        <w:br/>
        <w:t>..................................</w:t>
        <w:br/>
        <w:t>1359</w:t>
        <w:br/>
        <w:t>34.1.7.1pandas.read_hdf</w:t>
        <w:br/>
        <w:t>....................................</w:t>
        <w:br/>
        <w:t>1360</w:t>
        <w:br/>
        <w:t>34.1.7.2pandas.HDFStore.put</w:t>
        <w:br/>
        <w:t>.................................</w:t>
        <w:br/>
        <w:t>1361</w:t>
        <w:br/>
        <w:t>34.1.7.3pandas.HDFStore.append</w:t>
        <w:br/>
        <w:t>...............................</w:t>
        <w:br/>
        <w:t>1361</w:t>
        <w:br/>
        <w:t>34.1.7.4pandas.HDFStore.get</w:t>
        <w:br/>
        <w:t>.................................</w:t>
        <w:br/>
        <w:t>1362</w:t>
        <w:br/>
        <w:t>34.1.7.5pandas.HDFStore.select</w:t>
        <w:br/>
        <w:t>................................</w:t>
        <w:br/>
        <w:t>1362</w:t>
        <w:br/>
        <w:t>34.1.7.6pandas.HDFStore.info</w:t>
        <w:br/>
        <w:t>.................................</w:t>
        <w:br/>
        <w:t>1363</w:t>
        <w:br/>
        <w:t>34.1.7.7pandas.HDFStore.keys</w:t>
        <w:br/>
        <w:t>................................</w:t>
        <w:br/>
        <w:t>1363</w:t>
        <w:br/>
        <w:t>34.1.8Feather</w:t>
        <w:br/>
        <w:t>.............................................</w:t>
        <w:br/>
        <w:t>1363</w:t>
        <w:br/>
        <w:t>34.1.8.1pandas.read_feather</w:t>
        <w:br/>
        <w:t>..................................</w:t>
        <w:br/>
        <w:t>1363</w:t>
        <w:br/>
        <w:t>34.1.9Parquet</w:t>
        <w:br/>
        <w:t>.............................................</w:t>
        <w:br/>
        <w:t>1363</w:t>
        <w:br/>
        <w:t>34.1.9.1pandas.read_parquet</w:t>
        <w:br/>
        <w:t>..................................</w:t>
        <w:br/>
        <w:t>1364</w:t>
        <w:br/>
        <w:t>34.1.10SAS</w:t>
        <w:br/>
        <w:t>...............................................</w:t>
        <w:br/>
        <w:t>1364</w:t>
        <w:br/>
        <w:t>34.1.10.1pandas.read_sas</w:t>
        <w:br/>
        <w:t>....................................</w:t>
        <w:br/>
        <w:t>1364</w:t>
        <w:br/>
        <w:t>34.1.11SQL</w:t>
        <w:br/>
        <w:t>...............................................</w:t>
        <w:br/>
        <w:t>1365</w:t>
        <w:br/>
        <w:t>34.1.12GoogleBigQuery</w:t>
        <w:br/>
        <w:t>........................................</w:t>
        <w:br/>
        <w:t>1365</w:t>
        <w:br/>
        <w:t>34.1.12.1pandas.read_gbq</w:t>
        <w:br/>
        <w:t>....................................</w:t>
        <w:br/>
        <w:t>1365</w:t>
        <w:br/>
        <w:t>34.1.13STATA</w:t>
        <w:br/>
        <w:t>.............................................</w:t>
        <w:br/>
        <w:t>1366</w:t>
        <w:br/>
        <w:t>34.1.13.1pandas.read_stata</w:t>
        <w:br/>
        <w:t>...................................</w:t>
        <w:br/>
        <w:t>1366</w:t>
        <w:br/>
        <w:t>34.1.13.2pandas.io.stata.StataReader.data</w:t>
        <w:br/>
        <w:t>............................</w:t>
        <w:br/>
        <w:t>1368</w:t>
        <w:br/>
        <w:t>34.1.13.3pandas.io.stata.StataReader.data_label</w:t>
        <w:br/>
        <w:t>........................</w:t>
        <w:br/>
        <w:t>1368</w:t>
        <w:br/>
        <w:t>34.1.13.4pandas.io.stata.StataReader.value_labels</w:t>
        <w:br/>
        <w:t>.......................</w:t>
        <w:br/>
        <w:t>1368</w:t>
        <w:br/>
        <w:t>34.1.13.5pandas.io.stata.StataReader.variable_labels</w:t>
        <w:br/>
        <w:t>......................</w:t>
        <w:br/>
        <w:t>1368</w:t>
        <w:br/>
        <w:t>34.1.13.6pandas.io.stata.StataWriter</w:t>
        <w:br/>
        <w:t>.........................</w:t>
        <w:br/>
        <w:t>1369</w:t>
        <w:br/>
        <w:t>34.2Generalfunctions</w:t>
        <w:br/>
        <w:t>.............................................</w:t>
        <w:br/>
        <w:t>1369</w:t>
        <w:br/>
        <w:t>34.2.1Datamanipulations</w:t>
        <w:br/>
        <w:t>.......................................</w:t>
        <w:br/>
        <w:t>1369</w:t>
        <w:br/>
        <w:t>34.2.1.1pandas.melt</w:t>
        <w:br/>
        <w:t>......................................</w:t>
        <w:br/>
        <w:t>1369</w:t>
        <w:br/>
        <w:t>34.2.1.2pandas.pivot</w:t>
        <w:br/>
        <w:t>......................................</w:t>
        <w:br/>
        <w:t>1371</w:t>
        <w:br/>
        <w:t>34.2.1.3pandas.pivot_table</w:t>
        <w:br/>
        <w:t>...................................</w:t>
        <w:br/>
        <w:t>1371</w:t>
        <w:br/>
        <w:t>34.2.1.4pandas.crosstab</w:t>
        <w:br/>
        <w:t>....................................</w:t>
        <w:br/>
        <w:t>1373</w:t>
        <w:br/>
        <w:t>34.2.1.5pandas.cut</w:t>
        <w:br/>
        <w:t>.......................................</w:t>
        <w:br/>
        <w:t>1375</w:t>
        <w:br/>
        <w:t>34.2.1.6pandas.qcut</w:t>
        <w:br/>
        <w:t>......................................</w:t>
        <w:br/>
        <w:t>1378</w:t>
        <w:br/>
        <w:t>34.2.1.7pandas.merge</w:t>
        <w:br/>
        <w:t>.....................................</w:t>
        <w:br/>
        <w:t>1379</w:t>
        <w:br/>
        <w:t>34.2.1.8pandas.merge_ordered</w:t>
        <w:br/>
        <w:t>.................................</w:t>
        <w:br/>
        <w:t>1381</w:t>
        <w:br/>
        <w:t>34.2.1.9pandas.merge_asof</w:t>
        <w:br/>
        <w:t>..................................</w:t>
        <w:br/>
        <w:t>1382</w:t>
        <w:br/>
        <w:t>34.2.1.10pandas.concat</w:t>
        <w:br/>
        <w:t>.....................................</w:t>
        <w:br/>
        <w:t>1386</w:t>
        <w:br/>
        <w:t>34.2.1.11pandas.get_dummies</w:t>
        <w:br/>
        <w:t>.................................</w:t>
        <w:br/>
        <w:t>1389</w:t>
        <w:br/>
        <w:t>34.2.1.12pandas.factorize</w:t>
        <w:br/>
        <w:t>....................................</w:t>
        <w:br/>
        <w:t>1391</w:t>
        <w:br/>
        <w:t>34.2.1.13pandas.unique</w:t>
        <w:br/>
        <w:t>.....................................</w:t>
        <w:br/>
        <w:t>1393</w:t>
        <w:br/>
        <w:t>34.2.1.14pandas.wide_to_long</w:t>
        <w:br/>
        <w:t>.................................</w:t>
        <w:br/>
        <w:t>1394</w:t>
        <w:br/>
        <w:t>34.2.2Top-levelmissingdata</w:t>
        <w:br/>
        <w:t>.....................................</w:t>
        <w:br/>
        <w:t>1398</w:t>
        <w:br/>
        <w:t>34.2.2.1pandas.isna</w:t>
        <w:br/>
        <w:t>.......................................</w:t>
        <w:br/>
        <w:t>1399</w:t>
        <w:br/>
        <w:t>34.2.2.2pandas.isnull</w:t>
        <w:br/>
        <w:t>......................................</w:t>
        <w:br/>
        <w:t>1400</w:t>
        <w:br/>
        <w:t>34.2.2.3pandas.notna</w:t>
        <w:br/>
        <w:t>......................................</w:t>
        <w:br/>
        <w:t>1401</w:t>
        <w:br/>
        <w:t>34.2.2.4pandas.notnull</w:t>
        <w:br/>
        <w:t>.....................................</w:t>
        <w:br/>
        <w:t>1402</w:t>
        <w:br/>
        <w:t>34.2.3Top-levelconversions</w:t>
        <w:br/>
        <w:t>......................................</w:t>
        <w:br/>
        <w:t>1404</w:t>
        <w:br/>
        <w:t>34.2.3.1pandas.to_numeric</w:t>
        <w:br/>
        <w:t>...................................</w:t>
        <w:br/>
        <w:t>1404</w:t>
        <w:br/>
        <w:t>xxviii</w:t>
        <w:br/>
      </w:r>
    </w:p>
    <w:p>
      <w:r>
        <w:t>34.2.4Top-leveldealingwithdatetimelike</w:t>
        <w:br/>
        <w:t>..............................</w:t>
        <w:br/>
        <w:t>1405</w:t>
        <w:br/>
        <w:t>34.2.4.1pandas.to_datetime</w:t>
        <w:br/>
        <w:t>..................................</w:t>
        <w:br/>
        <w:t>1406</w:t>
        <w:br/>
        <w:t>34.2.4.2pandas.to_timedelta</w:t>
        <w:br/>
        <w:t>..................................</w:t>
        <w:br/>
        <w:t>1409</w:t>
        <w:br/>
        <w:t>34.2.4.3pandas.date_range</w:t>
        <w:br/>
        <w:t>...................................</w:t>
        <w:br/>
        <w:t>1410</w:t>
        <w:br/>
        <w:t>34.2.4.4pandas.bdate_range</w:t>
        <w:br/>
        <w:t>..................................</w:t>
        <w:br/>
        <w:t>1412</w:t>
        <w:br/>
        <w:t>34.2.4.5pandas.period_range</w:t>
        <w:br/>
        <w:t>..................................</w:t>
        <w:br/>
        <w:t>1413</w:t>
        <w:br/>
        <w:t>34.2.4.6pandas.timedelta_range</w:t>
        <w:br/>
        <w:t>................................</w:t>
        <w:br/>
        <w:t>1414</w:t>
        <w:br/>
        <w:t>34.2.4.7pandas.infer_freq</w:t>
        <w:br/>
        <w:t>...................................</w:t>
        <w:br/>
        <w:t>1415</w:t>
        <w:br/>
        <w:t>34.2.5Top-leveldealingwithintervals</w:t>
        <w:br/>
        <w:t>................................</w:t>
        <w:br/>
        <w:t>1415</w:t>
        <w:br/>
        <w:t>34.2.5.1pandas.interval_range</w:t>
        <w:br/>
        <w:t>.................................</w:t>
        <w:br/>
        <w:t>1416</w:t>
        <w:br/>
        <w:t>34.2.6Top-levelevaluation</w:t>
        <w:br/>
        <w:t>.......................................</w:t>
        <w:br/>
        <w:t>1417</w:t>
        <w:br/>
        <w:t>34.2.6.1pandas.eval</w:t>
        <w:br/>
        <w:t>.......................................</w:t>
        <w:br/>
        <w:t>1417</w:t>
        <w:br/>
        <w:t>34.2.7Testing</w:t>
        <w:br/>
        <w:t>.............................................</w:t>
        <w:br/>
        <w:t>1419</w:t>
        <w:br/>
        <w:t>34.2.7.1pandas.test</w:t>
        <w:br/>
        <w:t>.......................................</w:t>
        <w:br/>
        <w:t>1419</w:t>
        <w:br/>
        <w:t>34.3Series</w:t>
        <w:br/>
        <w:t>...................................................</w:t>
        <w:br/>
        <w:t>1419</w:t>
        <w:br/>
        <w:t>34.3.1Constructor</w:t>
        <w:br/>
        <w:t>...........................................</w:t>
        <w:br/>
        <w:t>1419</w:t>
        <w:br/>
        <w:t>34.3.1.1pandas.Series</w:t>
        <w:br/>
        <w:t>.....................................</w:t>
        <w:br/>
        <w:t>1419</w:t>
        <w:br/>
        <w:t>34.3.2Attributes</w:t>
        <w:br/>
        <w:t>............................................</w:t>
        <w:br/>
        <w:t>1621</w:t>
        <w:br/>
        <w:t>34.3.2.1pandas.Series.empty</w:t>
        <w:br/>
        <w:t>..................................</w:t>
        <w:br/>
        <w:t>1622</w:t>
        <w:br/>
        <w:t>34.3.2.2pandas.Series.is_copy</w:t>
        <w:br/>
        <w:t>.................................</w:t>
        <w:br/>
        <w:t>1622</w:t>
        <w:br/>
        <w:t>34.3.2.3pandas.Series.name</w:t>
        <w:br/>
        <w:t>..................................</w:t>
        <w:br/>
        <w:t>1622</w:t>
        <w:br/>
        <w:t>34.3.3Conversion</w:t>
        <w:br/>
        <w:t>...........................................</w:t>
        <w:br/>
        <w:t>1622</w:t>
        <w:br/>
        <w:t>34.3.4Indexing,iteration</w:t>
        <w:br/>
        <w:t>........................................</w:t>
        <w:br/>
        <w:t>1622</w:t>
        <w:br/>
        <w:t>34.3.4.1pandas.Series.__iter__</w:t>
        <w:br/>
        <w:t>.................................</w:t>
        <w:br/>
        <w:t>1623</w:t>
        <w:br/>
        <w:t>34.3.5Binaryoperatorfunctions</w:t>
        <w:br/>
        <w:t>....................................</w:t>
        <w:br/>
        <w:t>1623</w:t>
        <w:br/>
        <w:t>34.3.6Functionapplication,GroupBy&amp;Window</w:t>
        <w:br/>
        <w:t>...........................</w:t>
        <w:br/>
        <w:t>1624</w:t>
        <w:br/>
        <w:t>34.3.7Computations/DescriptiveStats</w:t>
        <w:br/>
        <w:t>................................</w:t>
        <w:br/>
        <w:t>1625</w:t>
        <w:br/>
        <w:t>34.3.8Reindexing/Selection/Labelmanipulation</w:t>
        <w:br/>
        <w:t>..........................</w:t>
        <w:br/>
        <w:t>1626</w:t>
        <w:br/>
        <w:t>34.3.9Missingdatahandling</w:t>
        <w:br/>
        <w:t>......................................</w:t>
        <w:br/>
        <w:t>1627</w:t>
        <w:br/>
        <w:t>34.3.10Reshaping,sorting</w:t>
        <w:br/>
        <w:t>.......................................</w:t>
        <w:br/>
        <w:t>1627</w:t>
        <w:br/>
        <w:t>34.3.11Combining/joining/merging</w:t>
        <w:br/>
        <w:t>.................................</w:t>
        <w:br/>
        <w:t>1628</w:t>
        <w:br/>
        <w:t>34.3.12Timeseries-related</w:t>
        <w:br/>
        <w:t>.......................................</w:t>
        <w:br/>
        <w:t>1628</w:t>
        <w:br/>
        <w:t>34.3.13DatetimelikeProperties</w:t>
        <w:br/>
        <w:t>.....................................</w:t>
        <w:br/>
        <w:t>1628</w:t>
        <w:br/>
        <w:t>34.3.13.1pandas.Series.dt.date</w:t>
        <w:br/>
        <w:t>.................................</w:t>
        <w:br/>
        <w:t>1629</w:t>
        <w:br/>
        <w:t>34.3.13.2pandas.Series.dt.time</w:t>
        <w:br/>
        <w:t>.................................</w:t>
        <w:br/>
        <w:t>1629</w:t>
        <w:br/>
        <w:t>34.3.13.3pandas.Series.dt.year</w:t>
        <w:br/>
        <w:t>.................................</w:t>
        <w:br/>
        <w:t>1629</w:t>
        <w:br/>
        <w:t>34.3.13.4pandas.Series.dt.month</w:t>
        <w:br/>
        <w:t>................................</w:t>
        <w:br/>
        <w:t>1629</w:t>
        <w:br/>
        <w:t>34.3.13.5pandas.Series.dt.day</w:t>
        <w:br/>
        <w:t>..................................</w:t>
        <w:br/>
        <w:t>1629</w:t>
        <w:br/>
        <w:t>34.3.13.6pandas.Series.dt.hour</w:t>
        <w:br/>
        <w:t>.................................</w:t>
        <w:br/>
        <w:t>1630</w:t>
        <w:br/>
        <w:t>34.3.13.7pandas.Series.dt.minute</w:t>
        <w:br/>
        <w:t>................................</w:t>
        <w:br/>
        <w:t>1630</w:t>
        <w:br/>
        <w:t>34.3.13.8pandas.Series.dt.second</w:t>
        <w:br/>
        <w:t>................................</w:t>
        <w:br/>
        <w:t>1630</w:t>
        <w:br/>
        <w:t>34.3.13.9pandas.Series.dt.microsecond</w:t>
        <w:br/>
        <w:t>.............................</w:t>
        <w:br/>
        <w:t>1630</w:t>
        <w:br/>
        <w:t>34.3.13.10pandas.Series.dt.nanosecond</w:t>
        <w:br/>
        <w:t>.............................</w:t>
        <w:br/>
        <w:t>1630</w:t>
        <w:br/>
        <w:t>34.3.13.11pandas.Series.dt.week</w:t>
        <w:br/>
        <w:t>.................................</w:t>
        <w:br/>
        <w:t>1630</w:t>
        <w:br/>
        <w:t>34.3.13.12pandas.Series.dt.weekofyear</w:t>
        <w:br/>
        <w:t>.............................</w:t>
        <w:br/>
        <w:t>1630</w:t>
        <w:br/>
        <w:t>34.3.13.13pandas.Series.dt.dayofweek</w:t>
        <w:br/>
        <w:t>..............................</w:t>
        <w:br/>
        <w:t>1630</w:t>
        <w:br/>
        <w:t>34.3.13.14pandas.Series.dt.weekday</w:t>
        <w:br/>
        <w:t>...............................</w:t>
        <w:br/>
        <w:t>1630</w:t>
        <w:br/>
        <w:t>34.3.13.15pandas.Series.dt.dayofyear</w:t>
        <w:br/>
        <w:t>..............................</w:t>
        <w:br/>
        <w:t>1631</w:t>
        <w:br/>
        <w:t>34.3.13.16pandas.Series.dt.quarter</w:t>
        <w:br/>
        <w:t>................................</w:t>
        <w:br/>
        <w:t>1631</w:t>
        <w:br/>
        <w:t>34.3.13.17pandas.Series.dt.is_month_start</w:t>
        <w:br/>
        <w:t>............................</w:t>
        <w:br/>
        <w:t>1631</w:t>
        <w:br/>
        <w:t>34.3.13.18pandas.Series.dt.is_month_end</w:t>
        <w:br/>
        <w:t>............................</w:t>
        <w:br/>
        <w:t>1631</w:t>
        <w:br/>
        <w:t>34.3.13.19pandas.Series.dt.is_quarter_start</w:t>
        <w:br/>
        <w:t>...........................</w:t>
        <w:br/>
        <w:t>1632</w:t>
        <w:br/>
        <w:t>34.3.13.20pandas.Series.dt.is_quarter_end</w:t>
        <w:br/>
        <w:t>............................</w:t>
        <w:br/>
        <w:t>1632</w:t>
        <w:br/>
        <w:t>34.3.13.21pandas.Series.dt.is_year_start</w:t>
        <w:br/>
        <w:t>.............................</w:t>
        <w:br/>
        <w:t>1633</w:t>
        <w:br/>
        <w:t>xxix</w:t>
        <w:br/>
      </w:r>
    </w:p>
    <w:p>
      <w:r>
        <w:t>34.3.13.22pandas.Series.dt.is_year_end</w:t>
        <w:br/>
        <w:t>.............................</w:t>
        <w:br/>
        <w:t>1634</w:t>
        <w:br/>
        <w:t>34.3.13.23pandas.Series.dt.is_leap_year</w:t>
        <w:br/>
        <w:t>.............................</w:t>
        <w:br/>
        <w:t>1634</w:t>
        <w:br/>
        <w:t>34.3.13.24pandas.Series.dt.daysinmonth</w:t>
        <w:br/>
        <w:t>.............................</w:t>
        <w:br/>
        <w:t>1635</w:t>
        <w:br/>
        <w:t>34.3.13.25pandas.Series.dt.days_in_month</w:t>
        <w:br/>
        <w:t>...........................</w:t>
        <w:br/>
        <w:t>1635</w:t>
        <w:br/>
        <w:t>34.3.13.26pandas.Series.dt.tz</w:t>
        <w:br/>
        <w:t>...................................</w:t>
        <w:br/>
        <w:t>1635</w:t>
        <w:br/>
        <w:t>34.3.13.27pandas.Series.dt.freq</w:t>
        <w:br/>
        <w:t>..................................</w:t>
        <w:br/>
        <w:t>1635</w:t>
        <w:br/>
        <w:t>34.3.13.28pandas.Series.dt.to_period</w:t>
        <w:br/>
        <w:t>...............................</w:t>
        <w:br/>
        <w:t>1636</w:t>
        <w:br/>
        <w:t>34.3.13.29pandas.Series.dt.to_pydatetime</w:t>
        <w:br/>
        <w:t>............................</w:t>
        <w:br/>
        <w:t>1637</w:t>
        <w:br/>
        <w:t>34.3.13.30pandas.Series.dt.tz_localize</w:t>
        <w:br/>
        <w:t>..............................</w:t>
        <w:br/>
        <w:t>1637</w:t>
        <w:br/>
        <w:t>34.3.13.31pandas.Series.dt.tz_convert</w:t>
        <w:br/>
        <w:t>..............................</w:t>
        <w:br/>
        <w:t>1639</w:t>
        <w:br/>
        <w:t>34.3.13.32pandas.Series.dt.normalize</w:t>
        <w:br/>
        <w:t>..............................</w:t>
        <w:br/>
        <w:t>1640</w:t>
        <w:br/>
        <w:t>34.3.13.33pandas.Series.dt.strftime</w:t>
        <w:br/>
        <w:t>................................</w:t>
        <w:br/>
        <w:t>1640</w:t>
        <w:br/>
        <w:t>34.3.13.34pandas.Series.dt.round</w:t>
        <w:br/>
        <w:t>.................................</w:t>
        <w:br/>
        <w:t>1641</w:t>
        <w:br/>
        <w:t>34.3.13.35</w:t>
        <w:br/>
        <w:t>.................................</w:t>
        <w:br/>
        <w:t>1642</w:t>
        <w:br/>
        <w:t>34.3.13.36pandas.Series.dt.ceil</w:t>
        <w:br/>
        <w:t>..................................</w:t>
        <w:br/>
        <w:t>1643</w:t>
        <w:br/>
        <w:t>34.3.13.37pandas.Series.dt.month_name</w:t>
        <w:br/>
        <w:t>.............................</w:t>
        <w:br/>
        <w:t>1643</w:t>
        <w:br/>
        <w:t>34.3.13.38pandas.Series.dt.day_name</w:t>
        <w:br/>
        <w:t>..............................</w:t>
        <w:br/>
        <w:t>1644</w:t>
        <w:br/>
        <w:t>34.3.13.39pandas.Series.dt.days</w:t>
        <w:br/>
        <w:t>.................................</w:t>
        <w:br/>
        <w:t>1644</w:t>
        <w:br/>
        <w:t>34.3.13.40pandas.Series.dt.seconds</w:t>
        <w:br/>
        <w:t>...............................</w:t>
        <w:br/>
        <w:t>1644</w:t>
        <w:br/>
        <w:t>34.3.13.41pandas.Series.dt.microseconds</w:t>
        <w:br/>
        <w:t>............................</w:t>
        <w:br/>
        <w:t>1644</w:t>
        <w:br/>
        <w:t>34.3.13.42pandas.Series.dt.nanoseconds</w:t>
        <w:br/>
        <w:t>.............................</w:t>
        <w:br/>
        <w:t>1644</w:t>
        <w:br/>
        <w:t>34.3.13.43pandas.Series.dt.components</w:t>
        <w:br/>
        <w:t>.............................</w:t>
        <w:br/>
        <w:t>1644</w:t>
        <w:br/>
        <w:t>34.3.13.44pandas.Series.dt.to_pytimedelta</w:t>
        <w:br/>
        <w:t>............................</w:t>
        <w:br/>
        <w:t>1645</w:t>
        <w:br/>
        <w:t>34.3.13.45pandas.Series.dt.total_seconds</w:t>
        <w:br/>
        <w:t>............................</w:t>
        <w:br/>
        <w:t>1645</w:t>
        <w:br/>
        <w:t>34.3.14Stringhandling</w:t>
        <w:br/>
        <w:t>.........................................</w:t>
        <w:br/>
        <w:t>1646</w:t>
        <w:br/>
        <w:t>34.3.14.1pandas.Series.str.capitalize</w:t>
        <w:br/>
        <w:t>..............................</w:t>
        <w:br/>
        <w:t>1648</w:t>
        <w:br/>
        <w:t>34.3.14.2pandas.Series.str.cat</w:t>
        <w:br/>
        <w:t>..................................</w:t>
        <w:br/>
        <w:t>1650</w:t>
        <w:br/>
        <w:t>34.3.14.3pandas.Series.str.center</w:t>
        <w:br/>
        <w:t>................................</w:t>
        <w:br/>
        <w:t>1652</w:t>
        <w:br/>
        <w:t>34.3.14.4pandas.Series.str.contains</w:t>
        <w:br/>
        <w:t>...............................</w:t>
        <w:br/>
        <w:t>1652</w:t>
        <w:br/>
        <w:t>34.3.14.5pandas.Series.str.count</w:t>
        <w:br/>
        <w:t>.................................</w:t>
        <w:br/>
        <w:t>1654</w:t>
        <w:br/>
        <w:t>34.3.14.6pandas.Series.str.decode</w:t>
        <w:br/>
        <w:t>................................</w:t>
        <w:br/>
        <w:t>1655</w:t>
        <w:br/>
        <w:t>34.3.14.7pandas.Series.str.encode</w:t>
        <w:br/>
        <w:t>................................</w:t>
        <w:br/>
        <w:t>1656</w:t>
        <w:br/>
        <w:t>34.3.14.8pandas.Series.str.endswith</w:t>
        <w:br/>
        <w:t>...............................</w:t>
        <w:br/>
        <w:t>1656</w:t>
        <w:br/>
        <w:t>34.3.14.9pandas.Series.str.extract</w:t>
        <w:br/>
        <w:t>................................</w:t>
        <w:br/>
        <w:t>1657</w:t>
        <w:br/>
        <w:t>34.3.14.10pandas.Series.str.extractall</w:t>
        <w:br/>
        <w:t>...............................</w:t>
        <w:br/>
        <w:t>1658</w:t>
        <w:br/>
        <w:t>34.3.14.11pandas.Series.str</w:t>
        <w:br/>
        <w:t>.................................</w:t>
        <w:br/>
        <w:t>1660</w:t>
        <w:br/>
        <w:t>34.3.14.12pandas.Series.str</w:t>
        <w:br/>
        <w:t>................................</w:t>
        <w:br/>
        <w:t>1660</w:t>
        <w:br/>
        <w:t>34.3.14.13pandas.Series.str.get</w:t>
        <w:br/>
        <w:t>..................................</w:t>
        <w:br/>
        <w:t>1661</w:t>
        <w:br/>
        <w:t>34.3.14.14pandas.Series.str.index</w:t>
        <w:br/>
        <w:t>.................................</w:t>
        <w:br/>
        <w:t>1662</w:t>
        <w:br/>
        <w:t>34.3.14.15pandas.Series.str.join</w:t>
        <w:br/>
        <w:t>.................................</w:t>
        <w:br/>
        <w:t>1663</w:t>
        <w:br/>
        <w:t>34.3.14.16pandas.Series.str.len</w:t>
        <w:br/>
        <w:t>..................................</w:t>
        <w:br/>
        <w:t>1664</w:t>
        <w:br/>
        <w:t>34.3.14.17pandas.Series.str.ljust</w:t>
        <w:br/>
        <w:t>.................................</w:t>
        <w:br/>
        <w:t>1664</w:t>
        <w:br/>
        <w:t>34.3.14.18pandas.Series.str.lower</w:t>
        <w:br/>
        <w:t>................................</w:t>
        <w:br/>
        <w:t>1664</w:t>
        <w:br/>
        <w:t>34.3.14.19pandas.Series.str.lstrip</w:t>
        <w:br/>
        <w:t>.................................</w:t>
        <w:br/>
        <w:t>1665</w:t>
        <w:br/>
        <w:t>34.3.14.20pandas.Series.str.match</w:t>
        <w:br/>
        <w:t>................................</w:t>
        <w:br/>
        <w:t>1666</w:t>
        <w:br/>
        <w:t>34.3.14.21pandas.Series.str.normalize</w:t>
        <w:br/>
        <w:t>..............................</w:t>
        <w:br/>
        <w:t>1666</w:t>
        <w:br/>
        <w:t>34.3.14.22pandas.Series.str.pad</w:t>
        <w:br/>
        <w:t>..................................</w:t>
        <w:br/>
        <w:t>1666</w:t>
        <w:br/>
        <w:t>34.3.14.23pandas.Series.str.partition</w:t>
        <w:br/>
        <w:t>...............................</w:t>
        <w:br/>
        <w:t>1667</w:t>
        <w:br/>
        <w:t>34.3.14.24pandas.Series.str.repeat</w:t>
        <w:br/>
        <w:t>................................</w:t>
        <w:br/>
        <w:t>1667</w:t>
        <w:br/>
        <w:t>34.3.14.25pandas.Series.str.replace</w:t>
        <w:br/>
        <w:t>................................</w:t>
        <w:br/>
        <w:t>1668</w:t>
        <w:br/>
        <w:t>34.3.14.26pandas.Series.str</w:t>
        <w:br/>
        <w:t>.................................</w:t>
        <w:br/>
        <w:t>1670</w:t>
        <w:br/>
        <w:t>34.3.14.27pandas.Series.str.rindex</w:t>
        <w:br/>
        <w:t>................................</w:t>
        <w:br/>
        <w:t>1670</w:t>
        <w:br/>
        <w:t>34.3.14.28pandas.Series.str.rjust</w:t>
        <w:br/>
        <w:t>.................................</w:t>
        <w:br/>
        <w:t>1670</w:t>
        <w:br/>
        <w:t>34.3.14.29pandas.Series.str.rpartition</w:t>
        <w:br/>
        <w:t>...............................</w:t>
        <w:br/>
        <w:t>1671</w:t>
        <w:br/>
        <w:t>xxx</w:t>
        <w:br/>
      </w:r>
    </w:p>
    <w:p>
      <w:r>
        <w:t>34.3.14.30pandas.Series.str.rstrip</w:t>
        <w:br/>
        <w:t>.................................</w:t>
        <w:br/>
        <w:t>1672</w:t>
        <w:br/>
        <w:t>34.3.14.31pandas.Series.str.slice</w:t>
        <w:br/>
        <w:t>.................................</w:t>
        <w:br/>
        <w:t>1672</w:t>
        <w:br/>
        <w:t>34.3.14.32pandas.Series.str.slice_replace</w:t>
        <w:br/>
        <w:t>.............................</w:t>
        <w:br/>
        <w:t>1672</w:t>
        <w:br/>
        <w:t>34.3.14.33pandas.Series.str.split</w:t>
        <w:br/>
        <w:t>.................................</w:t>
        <w:br/>
        <w:t>1673</w:t>
        <w:br/>
        <w:t>34.3.14.34pandas.Series.str.rsplit</w:t>
        <w:br/>
        <w:t>.................................</w:t>
        <w:br/>
        <w:t>1675</w:t>
        <w:br/>
        <w:t>34.3.14.35pandas.Series.str.startswith</w:t>
        <w:br/>
        <w:t>..............................</w:t>
        <w:br/>
        <w:t>1675</w:t>
        <w:br/>
        <w:t>34.3.14.36pandas.Series.str.strip</w:t>
        <w:br/>
        <w:t>.................................</w:t>
        <w:br/>
        <w:t>1676</w:t>
        <w:br/>
        <w:t>34.3.14.37pandas.Series.str.swapcase</w:t>
        <w:br/>
        <w:t>..............................</w:t>
        <w:br/>
        <w:t>1677</w:t>
        <w:br/>
        <w:t>34.3.14.38pandas.Series.str.title</w:t>
        <w:br/>
        <w:t>.................................</w:t>
        <w:br/>
        <w:t>1678</w:t>
        <w:br/>
        <w:t>34.3.14.39pandas.Series.str.translate</w:t>
        <w:br/>
        <w:t>...............................</w:t>
        <w:br/>
        <w:t>1679</w:t>
        <w:br/>
        <w:t>34.3.14.40pandas.Series.str.upper</w:t>
        <w:br/>
        <w:t>................................</w:t>
        <w:br/>
        <w:t>1679</w:t>
        <w:br/>
        <w:t>34.3.14.41pandas.Series.str.wrap</w:t>
        <w:br/>
        <w:t>.................................</w:t>
        <w:br/>
        <w:t>1681</w:t>
        <w:br/>
        <w:t>34.3.14.42pandas.Series.str</w:t>
        <w:br/>
        <w:t>.................................</w:t>
        <w:br/>
        <w:t>1682</w:t>
        <w:br/>
        <w:t>34.3.14.43pandas.Series.str.isalnum</w:t>
        <w:br/>
        <w:t>...............................</w:t>
        <w:br/>
        <w:t>1682</w:t>
        <w:br/>
        <w:t>34.3.14.44pandas.Series.str.isalpha</w:t>
        <w:br/>
        <w:t>................................</w:t>
        <w:br/>
        <w:t>1682</w:t>
        <w:br/>
        <w:t>34.3.14.45pandas.Series.str.isdigit</w:t>
        <w:br/>
        <w:t>................................</w:t>
        <w:br/>
        <w:t>1682</w:t>
        <w:br/>
        <w:t>34.3.14.46pandas.Series.str.isspace</w:t>
        <w:br/>
        <w:t>................................</w:t>
        <w:br/>
        <w:t>1682</w:t>
        <w:br/>
        <w:t>34.3.14.47pandas.Series.str.islower</w:t>
        <w:br/>
        <w:t>................................</w:t>
        <w:br/>
        <w:t>1683</w:t>
        <w:br/>
        <w:t>34.3.14.48pandas.Series.str.isupper</w:t>
        <w:br/>
        <w:t>................................</w:t>
        <w:br/>
        <w:t>1683</w:t>
        <w:br/>
        <w:t>34.3.14.49pandas.Series.str.istitle</w:t>
        <w:br/>
        <w:t>.................................</w:t>
        <w:br/>
        <w:t>1683</w:t>
        <w:br/>
        <w:t>34.3.14.50pandas.Series.str.isnumeric</w:t>
        <w:br/>
        <w:t>..............................</w:t>
        <w:br/>
        <w:t>1683</w:t>
        <w:br/>
        <w:t>34.3.14.51pandas.Series.str.isdecimal</w:t>
        <w:br/>
        <w:t>..............................</w:t>
        <w:br/>
        <w:t>1683</w:t>
        <w:br/>
        <w:t>34.3.14.52pandas.Series.str.get_dummies</w:t>
        <w:br/>
        <w:t>............................</w:t>
        <w:br/>
        <w:t>1683</w:t>
        <w:br/>
        <w:t>34.3.15Categorical</w:t>
        <w:br/>
        <w:t>...........................................</w:t>
        <w:br/>
        <w:t>1684</w:t>
        <w:br/>
        <w:t>34.3.15.1pandas.api.types.CategoricalDtype</w:t>
        <w:br/>
        <w:t>..........................</w:t>
        <w:br/>
        <w:t>1684</w:t>
        <w:br/>
        <w:t>34.3.15.2pandas.Categorical</w:t>
        <w:br/>
        <w:t>...................................</w:t>
        <w:br/>
        <w:t>1685</w:t>
        <w:br/>
        <w:t>34.3.15.3pandas.Series.cat.categories</w:t>
        <w:br/>
        <w:t>..............................</w:t>
        <w:br/>
        <w:t>1689</w:t>
        <w:br/>
        <w:t>34.3.15.4pandas.Series.cat.ordered</w:t>
        <w:br/>
        <w:t>...............................</w:t>
        <w:br/>
        <w:t>1689</w:t>
        <w:br/>
        <w:t>34.3.15.5pandas.Series.cat.codes</w:t>
        <w:br/>
        <w:t>................................</w:t>
        <w:br/>
        <w:t>1689</w:t>
        <w:br/>
        <w:t>34.3.15.6pandas.Series.cat.rename_categories</w:t>
        <w:br/>
        <w:t>.........................</w:t>
        <w:br/>
        <w:t>1690</w:t>
        <w:br/>
        <w:t>34.3.15.7pandas.Series.cat.reorder_categories</w:t>
        <w:br/>
        <w:t>.........................</w:t>
        <w:br/>
        <w:t>1691</w:t>
        <w:br/>
        <w:t>34.3.15.8pandas.Series.cat.add_categories</w:t>
        <w:br/>
        <w:t>...........................</w:t>
        <w:br/>
        <w:t>1691</w:t>
        <w:br/>
        <w:t>34.3.15.9pandas.Series.cat.remove_categories</w:t>
        <w:br/>
        <w:t>.........................</w:t>
        <w:br/>
        <w:t>1692</w:t>
        <w:br/>
        <w:t>34.3.15.10pandas.Series.cat.remove_unused_categories</w:t>
        <w:br/>
        <w:t>.....................</w:t>
        <w:br/>
        <w:t>1692</w:t>
        <w:br/>
        <w:t>34.3.15.11pandas.Series.cat.set_categories</w:t>
        <w:br/>
        <w:t>............................</w:t>
        <w:br/>
        <w:t>1693</w:t>
        <w:br/>
        <w:t>34.3.15.12pandas.Series.cat.as_ordered</w:t>
        <w:br/>
        <w:t>.............................</w:t>
        <w:br/>
        <w:t>1693</w:t>
        <w:br/>
        <w:t>34.3.15.13pandas.Series.cat.as_unordered</w:t>
        <w:br/>
        <w:t>............................</w:t>
        <w:br/>
        <w:t>1694</w:t>
        <w:br/>
        <w:t>34.3.16Plotting</w:t>
        <w:br/>
        <w:t>.............................................</w:t>
        <w:br/>
        <w:t>1694</w:t>
        <w:br/>
        <w:t>34.3.16.1pandas.Series.plot.area</w:t>
        <w:br/>
        <w:t>................................</w:t>
        <w:br/>
        <w:t>1694</w:t>
        <w:br/>
        <w:t>34.3.16.2pandas.Series.plot.bar</w:t>
        <w:br/>
        <w:t>.................................</w:t>
        <w:br/>
        <w:t>1694</w:t>
        <w:br/>
        <w:t>34.3.16.3pandas.Series.plot.barh</w:t>
        <w:br/>
        <w:t>................................</w:t>
        <w:br/>
        <w:t>1695</w:t>
        <w:br/>
        <w:t>34.3.16.4pandas.Series.plot.box</w:t>
        <w:br/>
        <w:t>.................................</w:t>
        <w:br/>
        <w:t>1695</w:t>
        <w:br/>
        <w:t>34.3.16.5pandas.Series.plot.density</w:t>
        <w:br/>
        <w:t>...............................</w:t>
        <w:br/>
        <w:t>1695</w:t>
        <w:br/>
        <w:t>34.3.16.6pandas.Series.plot.hist</w:t>
        <w:br/>
        <w:t>.................................</w:t>
        <w:br/>
        <w:t>1696</w:t>
        <w:br/>
        <w:t>34.3.16.7pandas.Series.plot.kde</w:t>
        <w:br/>
        <w:t>.................................</w:t>
        <w:br/>
        <w:t>1696</w:t>
        <w:br/>
        <w:t>34.3.16.8pandas.Series.plot.line</w:t>
        <w:br/>
        <w:t>.................................</w:t>
        <w:br/>
        <w:t>1697</w:t>
        <w:br/>
        <w:t>34.3.16.9pandas.Series.plot.pie</w:t>
        <w:br/>
        <w:t>.................................</w:t>
        <w:br/>
        <w:t>1697</w:t>
        <w:br/>
        <w:t>34.3.17Serialization/IO/Conversion</w:t>
        <w:br/>
        <w:t>.................................</w:t>
        <w:br/>
        <w:t>1698</w:t>
        <w:br/>
        <w:t>34.3.18Sparse</w:t>
        <w:br/>
        <w:t>..............................................</w:t>
        <w:br/>
        <w:t>1698</w:t>
        <w:br/>
        <w:t>34.3.18.1pandas.SparseSeries.to_coo</w:t>
        <w:br/>
        <w:t>..............................</w:t>
        <w:br/>
        <w:t>1698</w:t>
        <w:br/>
        <w:t>34.3.18.2pandas.SparseSeries.from_coo</w:t>
        <w:br/>
        <w:t>............................</w:t>
        <w:br/>
        <w:t>1699</w:t>
        <w:br/>
        <w:t>34.4DataFrame</w:t>
        <w:br/>
        <w:t>................................................</w:t>
        <w:br/>
        <w:t>1700</w:t>
        <w:br/>
        <w:t>34.4.1Constructor</w:t>
        <w:br/>
        <w:t>...........................................</w:t>
        <w:br/>
        <w:t>1700</w:t>
        <w:br/>
        <w:t>34.4.1.1pandas.DataFrame</w:t>
        <w:br/>
        <w:t>...................................</w:t>
        <w:br/>
        <w:t>1700</w:t>
        <w:br/>
        <w:t>xxxi</w:t>
        <w:br/>
      </w:r>
    </w:p>
    <w:p>
      <w:r>
        <w:t>34.4.2Attributesandunderlyingdata</w:t>
        <w:br/>
        <w:t>.................................</w:t>
        <w:br/>
        <w:t>1932</w:t>
        <w:br/>
        <w:t>34.4.2.1pandas.DataFrame.is_copy</w:t>
        <w:br/>
        <w:t>..............................</w:t>
        <w:br/>
        <w:t>1933</w:t>
        <w:br/>
        <w:t>34.4.3Conversion</w:t>
        <w:br/>
        <w:t>...........................................</w:t>
        <w:br/>
        <w:t>1933</w:t>
        <w:br/>
        <w:t>34.4.4Indexing,iteration</w:t>
        <w:br/>
        <w:t>........................................</w:t>
        <w:br/>
        <w:t>1933</w:t>
        <w:br/>
        <w:t>34.4.4.1pandas.DataFrame.__iter__</w:t>
        <w:br/>
        <w:t>..............................</w:t>
        <w:br/>
        <w:t>1934</w:t>
        <w:br/>
        <w:t>34.4.5Binaryoperatorfunctions</w:t>
        <w:br/>
        <w:t>....................................</w:t>
        <w:br/>
        <w:t>1934</w:t>
        <w:br/>
        <w:t>34.4.6Functionapplication,GroupBy&amp;Window</w:t>
        <w:br/>
        <w:t>...........................</w:t>
        <w:br/>
        <w:t>1935</w:t>
        <w:br/>
        <w:t>34.4.7Computations/DescriptiveStats</w:t>
        <w:br/>
        <w:t>................................</w:t>
        <w:br/>
        <w:t>1935</w:t>
        <w:br/>
        <w:t>34.4.8Reindexing/Selection/Labelmanipulation</w:t>
        <w:br/>
        <w:t>..........................</w:t>
        <w:br/>
        <w:t>1937</w:t>
        <w:br/>
        <w:t>34.4.9Missingdatahandling</w:t>
        <w:br/>
        <w:t>......................................</w:t>
        <w:br/>
        <w:t>1938</w:t>
        <w:br/>
        <w:t>34.4.10Reshaping,sorting,transposing</w:t>
        <w:br/>
        <w:t>.................................</w:t>
        <w:br/>
        <w:t>1938</w:t>
        <w:br/>
        <w:t>34.4.11Combining/joining/merging</w:t>
        <w:br/>
        <w:t>.................................</w:t>
        <w:br/>
        <w:t>1939</w:t>
        <w:br/>
        <w:t>34.4.12Timeseries-related</w:t>
        <w:br/>
        <w:t>.......................................</w:t>
        <w:br/>
        <w:t>1939</w:t>
        <w:br/>
        <w:t>34.4.13Plotting</w:t>
        <w:br/>
        <w:t>.............................................</w:t>
        <w:br/>
        <w:t>1939</w:t>
        <w:br/>
        <w:t>34.4.13.1pandas.DataFrame.plot.area</w:t>
        <w:br/>
        <w:t>..............................</w:t>
        <w:br/>
        <w:t>1940</w:t>
        <w:br/>
        <w:t>34.4.13.2pandas.DataFrame.plot.bar</w:t>
        <w:br/>
        <w:t>..............................</w:t>
        <w:br/>
        <w:t>1940</w:t>
        <w:br/>
        <w:t>34.4.13.3pandas.DataFrame.plot.barh</w:t>
        <w:br/>
        <w:t>..............................</w:t>
        <w:br/>
        <w:t>1941</w:t>
        <w:br/>
        <w:t>34.4.13.4pandas.DataFrame.plot.box</w:t>
        <w:br/>
        <w:t>..............................</w:t>
        <w:br/>
        <w:t>1943</w:t>
        <w:br/>
        <w:t>34.4.13.5pandas.DataFrame.plot.density</w:t>
        <w:br/>
        <w:t>............................</w:t>
        <w:br/>
        <w:t>1943</w:t>
        <w:br/>
        <w:t>34.4.13.6pandas.DataFrame.plot.hexbin</w:t>
        <w:br/>
        <w:t>............................</w:t>
        <w:br/>
        <w:t>1944</w:t>
        <w:br/>
        <w:t>34.4.13.7pandas.DataFrame.plot.hist</w:t>
        <w:br/>
        <w:t>..............................</w:t>
        <w:br/>
        <w:t>1946</w:t>
        <w:br/>
        <w:t>34.4.13.8pandas.DataFrame.plot.kde</w:t>
        <w:br/>
        <w:t>..............................</w:t>
        <w:br/>
        <w:t>1946</w:t>
        <w:br/>
        <w:t>34.4.13.9pandas.DataFrame.plot.line</w:t>
        <w:br/>
        <w:t>..............................</w:t>
        <w:br/>
        <w:t>1947</w:t>
        <w:br/>
        <w:t>34.4.13.10pandas.DataFrame.plot.pie</w:t>
        <w:br/>
        <w:t>..............................</w:t>
        <w:br/>
        <w:t>1948</w:t>
        <w:br/>
        <w:t>34.4.13.11pandas.DataFrame.plot.scatter</w:t>
        <w:br/>
        <w:t>.............................</w:t>
        <w:br/>
        <w:t>1949</w:t>
        <w:br/>
        <w:t>34.4.14Serialization/IO/Conversion</w:t>
        <w:br/>
        <w:t>.................................</w:t>
        <w:br/>
        <w:t>1950</w:t>
        <w:br/>
        <w:t>34.4.15Sparse</w:t>
        <w:br/>
        <w:t>..............................................</w:t>
        <w:br/>
        <w:t>1951</w:t>
        <w:br/>
        <w:t>34.4.15.1pandas.SparseDataFrame.to_coo</w:t>
        <w:br/>
        <w:t>...........................</w:t>
        <w:br/>
        <w:t>1951</w:t>
        <w:br/>
        <w:t>34.5Panel</w:t>
        <w:br/>
        <w:t>...................................................</w:t>
        <w:br/>
        <w:t>1952</w:t>
        <w:br/>
        <w:t>34.5.1Constructor</w:t>
        <w:br/>
        <w:t>...........................................</w:t>
        <w:br/>
        <w:t>1952</w:t>
        <w:br/>
        <w:t>34.5.1.1pandas.Panel</w:t>
        <w:br/>
        <w:t>......................................</w:t>
        <w:br/>
        <w:t>1952</w:t>
        <w:br/>
        <w:t>34.5.2Attributesandunderlyingdata</w:t>
        <w:br/>
        <w:t>.................................</w:t>
        <w:br/>
        <w:t>2085</w:t>
        <w:br/>
        <w:t>34.5.3Conversion</w:t>
        <w:br/>
        <w:t>...........................................</w:t>
        <w:br/>
        <w:t>2085</w:t>
        <w:br/>
        <w:t>34.5.4Gettingandsetting</w:t>
        <w:br/>
        <w:t>.......................................</w:t>
        <w:br/>
        <w:t>2085</w:t>
        <w:br/>
        <w:t>34.5.5Indexing,iteration,slicing</w:t>
        <w:br/>
        <w:t>...................................</w:t>
        <w:br/>
        <w:t>2086</w:t>
        <w:br/>
        <w:t>34.5.5.1pandas.Panel.__iter__</w:t>
        <w:br/>
        <w:t>.................................</w:t>
        <w:br/>
        <w:t>2086</w:t>
        <w:br/>
        <w:t>34.5.6Binaryoperatorfunctions</w:t>
        <w:br/>
        <w:t>....................................</w:t>
        <w:br/>
        <w:t>2086</w:t>
        <w:br/>
        <w:t>34.5.7Functionapplication,GroupBy</w:t>
        <w:br/>
        <w:t>.................................</w:t>
        <w:br/>
        <w:t>2087</w:t>
        <w:br/>
        <w:t>34.5.8Computations/DescriptiveStats</w:t>
        <w:br/>
        <w:t>................................</w:t>
        <w:br/>
        <w:t>2087</w:t>
        <w:br/>
        <w:t>34.5.9Reindexing/Selection/Labelmanipulation</w:t>
        <w:br/>
        <w:t>..........................</w:t>
        <w:br/>
        <w:t>2088</w:t>
        <w:br/>
        <w:t>34.5.9.1pandas.Panel.drop</w:t>
        <w:br/>
        <w:t>...................................</w:t>
        <w:br/>
        <w:t>2088</w:t>
        <w:br/>
        <w:t>34.5.10Missingdatahandling</w:t>
        <w:br/>
        <w:t>......................................</w:t>
        <w:br/>
        <w:t>2088</w:t>
        <w:br/>
        <w:t>34.5.11Reshaping,sorting,transposing</w:t>
        <w:br/>
        <w:t>.................................</w:t>
        <w:br/>
        <w:t>2089</w:t>
        <w:br/>
        <w:t>34.5.12Combining/joining/merging</w:t>
        <w:br/>
        <w:t>.................................</w:t>
        <w:br/>
        <w:t>2089</w:t>
        <w:br/>
        <w:t>34.5.13Timeseries-related</w:t>
        <w:br/>
        <w:t>.......................................</w:t>
        <w:br/>
        <w:t>2089</w:t>
        <w:br/>
        <w:t>34.5.14Serialization/IO/Conversion</w:t>
        <w:br/>
        <w:t>.................................</w:t>
        <w:br/>
        <w:t>2089</w:t>
        <w:br/>
        <w:t>34.6Index</w:t>
        <w:br/>
        <w:t>...................................................</w:t>
        <w:br/>
        <w:t>2089</w:t>
        <w:br/>
        <w:t>34.6.1pandas.Index</w:t>
        <w:br/>
        <w:t>..........................................</w:t>
        <w:br/>
        <w:t>2090</w:t>
        <w:br/>
        <w:t>34.6.1.1pandas.Index.T</w:t>
        <w:br/>
        <w:t>....................................</w:t>
        <w:br/>
        <w:t>2091</w:t>
        <w:br/>
        <w:t>34.6.1.2pandas.Index.base</w:t>
        <w:br/>
        <w:t>...................................</w:t>
        <w:br/>
        <w:t>2091</w:t>
        <w:br/>
        <w:t>34.6.1.3pandas.Index.data</w:t>
        <w:br/>
        <w:t>...................................</w:t>
        <w:br/>
        <w:t>2091</w:t>
        <w:br/>
        <w:t>34.6.1.4pandas.Index.dtype</w:t>
        <w:br/>
        <w:t>..................................</w:t>
        <w:br/>
        <w:t>2091</w:t>
        <w:br/>
        <w:t>34.6.1.5pandas.Index.dtype_str</w:t>
        <w:br/>
        <w:t>................................</w:t>
        <w:br/>
        <w:t>2091</w:t>
        <w:br/>
        <w:t>34.6.1.6pandas.Inde</w:t>
        <w:br/>
        <w:t>...................................</w:t>
        <w:br/>
        <w:t>2092</w:t>
        <w:br/>
        <w:t>xxxii</w:t>
        <w:br/>
      </w:r>
    </w:p>
    <w:p>
      <w:r>
        <w:t>34.6.1.7pandas.Index.hasnans</w:t>
        <w:br/>
        <w:t>.................................</w:t>
        <w:br/>
        <w:t>2092</w:t>
        <w:br/>
        <w:t>34.6.1.8pandas.Index.inferred_type</w:t>
        <w:br/>
        <w:t>..............................</w:t>
        <w:br/>
        <w:t>2092</w:t>
        <w:br/>
        <w:t>34.6.1.9pandas.Index.is_monotonic</w:t>
        <w:br/>
        <w:t>..............................</w:t>
        <w:br/>
        <w:t>2092</w:t>
        <w:br/>
        <w:t>34.6.1.10pandas.Index.is_monotonic_decreasing</w:t>
        <w:br/>
        <w:t>........................</w:t>
        <w:br/>
        <w:t>2092</w:t>
        <w:br/>
        <w:t>34.6.1.11pandas.Index.is_monotonic_increasing</w:t>
        <w:br/>
        <w:t>........................</w:t>
        <w:br/>
        <w:t>2092</w:t>
        <w:br/>
        <w:t>34.6.1.12pandas.Index.is_unique</w:t>
        <w:br/>
        <w:t>................................</w:t>
        <w:br/>
        <w:t>2093</w:t>
        <w:br/>
        <w:t>34.6.1.13pandas.Index.itemsize</w:t>
        <w:br/>
        <w:t>.................................</w:t>
        <w:br/>
        <w:t>2093</w:t>
        <w:br/>
        <w:t>34.6.1.14pandas.Index.nbytes</w:t>
        <w:br/>
        <w:t>..................................</w:t>
        <w:br/>
        <w:t>2093</w:t>
        <w:br/>
        <w:t>34.6.1.15pandas.Index.ndim</w:t>
        <w:br/>
        <w:t>...................................</w:t>
        <w:br/>
        <w:t>2093</w:t>
        <w:br/>
        <w:t>34.6.1.16pandas.Index.shape</w:t>
        <w:br/>
        <w:t>..................................</w:t>
        <w:br/>
        <w:t>2093</w:t>
        <w:br/>
        <w:t>34.6.1.17pandas.Index.size</w:t>
        <w:br/>
        <w:t>...................................</w:t>
        <w:br/>
        <w:t>2093</w:t>
        <w:br/>
        <w:t>34.6.1.18pandas.Index.strides</w:t>
        <w:br/>
        <w:t>..................................</w:t>
        <w:br/>
        <w:t>2093</w:t>
        <w:br/>
        <w:t>34.6.1.19pandas.Index.values</w:t>
        <w:br/>
        <w:t>..................................</w:t>
        <w:br/>
        <w:t>2093</w:t>
        <w:br/>
        <w:t>34.6.1.20pandas.Index.all</w:t>
        <w:br/>
        <w:t>....................................</w:t>
        <w:br/>
        <w:t>2096</w:t>
        <w:br/>
        <w:t>34.6.1.21pandas.Index.any</w:t>
        <w:br/>
        <w:t>...................................</w:t>
        <w:br/>
        <w:t>2097</w:t>
        <w:br/>
        <w:t>34.6.1.22pandas.Index.append</w:t>
        <w:br/>
        <w:t>.................................</w:t>
        <w:br/>
        <w:t>2097</w:t>
        <w:br/>
        <w:t>34.6.1.23pandas.Index.argmax</w:t>
        <w:br/>
        <w:t>.................................</w:t>
        <w:br/>
        <w:t>2098</w:t>
        <w:br/>
        <w:t>34.6.1.24pandas.Index.argmin</w:t>
        <w:br/>
        <w:t>..................................</w:t>
        <w:br/>
        <w:t>2098</w:t>
        <w:br/>
        <w:t>34.6.1.25pandas.Index.argsort</w:t>
        <w:br/>
        <w:t>..................................</w:t>
        <w:br/>
        <w:t>2098</w:t>
        <w:br/>
        <w:t>34.6.1.26pandas.Index.asof</w:t>
        <w:br/>
        <w:t>...................................</w:t>
        <w:br/>
        <w:t>2099</w:t>
        <w:br/>
        <w:t>34.6.1.27pandas.Index.asof_locs</w:t>
        <w:br/>
        <w:t>................................</w:t>
        <w:br/>
        <w:t>2099</w:t>
        <w:br/>
        <w:t>34.6.1.28pandas.Index.astype</w:t>
        <w:br/>
        <w:t>..................................</w:t>
        <w:br/>
        <w:t>2099</w:t>
        <w:br/>
        <w:t>34.6.1.29pandas.Index.contains</w:t>
        <w:br/>
        <w:t>.................................</w:t>
        <w:br/>
        <w:t>2099</w:t>
        <w:br/>
        <w:t>34.6.1.30pandas.Index.copy</w:t>
        <w:br/>
        <w:t>...................................</w:t>
        <w:br/>
        <w:t>2099</w:t>
        <w:br/>
        <w:t>34.6.1.31pandas.Index.delete</w:t>
        <w:br/>
        <w:t>..................................</w:t>
        <w:br/>
        <w:t>2100</w:t>
        <w:br/>
        <w:t>34.6.1.32pandas.Index.difference</w:t>
        <w:br/>
        <w:t>................................</w:t>
        <w:br/>
        <w:t>2100</w:t>
        <w:br/>
        <w:t>34.6.1.33pandas.Index.drop</w:t>
        <w:br/>
        <w:t>...................................</w:t>
        <w:br/>
        <w:t>2100</w:t>
        <w:br/>
        <w:t>34.6.1.34pandas.Index.drop_duplicates</w:t>
        <w:br/>
        <w:t>.............................</w:t>
        <w:br/>
        <w:t>2101</w:t>
        <w:br/>
        <w:t>34.6.1.35pandas.Index.dropna</w:t>
        <w:br/>
        <w:t>..................................</w:t>
        <w:br/>
        <w:t>2101</w:t>
        <w:br/>
        <w:t>34.6.1.36pandas.Index.duplicated</w:t>
        <w:br/>
        <w:t>................................</w:t>
        <w:br/>
        <w:t>2102</w:t>
        <w:br/>
        <w:t>34.6.1.37pandas.Index.equals</w:t>
        <w:br/>
        <w:t>..................................</w:t>
        <w:br/>
        <w:t>2103</w:t>
        <w:br/>
        <w:t>34.6.1.38pandas.Index.factorize</w:t>
        <w:br/>
        <w:t>.................................</w:t>
        <w:br/>
        <w:t>2103</w:t>
        <w:br/>
        <w:t>34.6.1.39pandas.Inde</w:t>
        <w:br/>
        <w:t>...................................</w:t>
        <w:br/>
        <w:t>2104</w:t>
        <w:br/>
        <w:t>34.6.1.40pandas.Index.format</w:t>
        <w:br/>
        <w:t>..................................</w:t>
        <w:br/>
        <w:t>2105</w:t>
        <w:br/>
        <w:t>34.6.1.41pandas.Index.get_duplicates</w:t>
        <w:br/>
        <w:t>..............................</w:t>
        <w:br/>
        <w:t>2105</w:t>
        <w:br/>
        <w:t>34.6.1.42pandas.Index.get_indexer</w:t>
        <w:br/>
        <w:t>...............................</w:t>
        <w:br/>
        <w:t>2106</w:t>
        <w:br/>
        <w:t>34.6.1.43pandas.Index.get_indexer_for</w:t>
        <w:br/>
        <w:t>.............................</w:t>
        <w:br/>
        <w:t>2106</w:t>
        <w:br/>
        <w:t>34.6.1.44pandas.Index.get_indexer_non_unique</w:t>
        <w:br/>
        <w:t>........................</w:t>
        <w:br/>
        <w:t>2107</w:t>
        <w:br/>
        <w:t>34.6.1.45pandas.Index.get_level_values</w:t>
        <w:br/>
        <w:t>............................</w:t>
        <w:br/>
        <w:t>2107</w:t>
        <w:br/>
        <w:t>34.6.1.46pandas.Index.get_loc</w:t>
        <w:br/>
        <w:t>.................................</w:t>
        <w:br/>
        <w:t>2107</w:t>
        <w:br/>
        <w:t>34.6.1.47pandas.Index.get_slice_bound</w:t>
        <w:br/>
        <w:t>.............................</w:t>
        <w:br/>
        <w:t>2108</w:t>
        <w:br/>
        <w:t>34.6.1.48pandas.Index.get_value</w:t>
        <w:br/>
        <w:t>................................</w:t>
        <w:br/>
        <w:t>2108</w:t>
        <w:br/>
        <w:t>34.6.1.49pandas.Index.get_values</w:t>
        <w:br/>
        <w:t>................................</w:t>
        <w:br/>
        <w:t>2108</w:t>
        <w:br/>
        <w:t>34.6.1.50pandas.Index.groupby</w:t>
        <w:br/>
        <w:t>.................................</w:t>
        <w:br/>
        <w:t>2109</w:t>
        <w:br/>
        <w:t>34.6.1.51pandas.Index.identical</w:t>
        <w:br/>
        <w:t>.................................</w:t>
        <w:br/>
        <w:t>2109</w:t>
        <w:br/>
        <w:t>34.6.1.52pandas.Index.insert</w:t>
        <w:br/>
        <w:t>..................................</w:t>
        <w:br/>
        <w:t>2110</w:t>
        <w:br/>
        <w:t>34.6.1.53pandas.Index.intersection</w:t>
        <w:br/>
        <w:t>...............................</w:t>
        <w:br/>
        <w:t>2110</w:t>
        <w:br/>
        <w:t>34.6.1.54pandas.Index.is_</w:t>
        <w:br/>
        <w:t>....................................</w:t>
        <w:br/>
        <w:t>2110</w:t>
        <w:br/>
        <w:t>34.6.1.55pandas.Index.is_categorical</w:t>
        <w:br/>
        <w:t>..............................</w:t>
        <w:br/>
        <w:t>2110</w:t>
        <w:br/>
        <w:t>34.6.1.56pandas.Index.isin</w:t>
        <w:br/>
        <w:t>...................................</w:t>
        <w:br/>
        <w:t>2111</w:t>
        <w:br/>
        <w:t>34.6.1.57pandas.Index.isna</w:t>
        <w:br/>
        <w:t>...................................</w:t>
        <w:br/>
        <w:t>2112</w:t>
        <w:br/>
        <w:t>34.6.1.58pandas.Index.isnull</w:t>
        <w:br/>
        <w:t>..................................</w:t>
        <w:br/>
        <w:t>2113</w:t>
        <w:br/>
        <w:t>34.6.1.59pandas.Index.item</w:t>
        <w:br/>
        <w:t>...................................</w:t>
        <w:br/>
        <w:t>2114</w:t>
        <w:br/>
        <w:t>34.6.1.60pandas.Index.join</w:t>
        <w:br/>
        <w:t>...................................</w:t>
        <w:br/>
        <w:t>2114</w:t>
        <w:br/>
        <w:t>xxxiii</w:t>
        <w:br/>
      </w:r>
    </w:p>
    <w:p>
      <w:r>
        <w:t>34.6.1.61pandas.Index.map</w:t>
        <w:br/>
        <w:t>...................................</w:t>
        <w:br/>
        <w:t>2115</w:t>
        <w:br/>
        <w:t>34.6.1.62pandas.Index.max</w:t>
        <w:br/>
        <w:t>...................................</w:t>
        <w:br/>
        <w:t>2115</w:t>
        <w:br/>
        <w:t>34.6.1.63pandas.Index.memory_usage</w:t>
        <w:br/>
        <w:t>.............................</w:t>
        <w:br/>
        <w:t>2116</w:t>
        <w:br/>
        <w:t>34.6.1.64pandas.Index.min</w:t>
        <w:br/>
        <w:t>...................................</w:t>
        <w:br/>
        <w:t>2116</w:t>
        <w:br/>
        <w:t>34.6.1.65pandas.Index.notna</w:t>
        <w:br/>
        <w:t>..................................</w:t>
        <w:br/>
        <w:t>2117</w:t>
        <w:br/>
        <w:t>34.6.1.66pandas.Index.notnull</w:t>
        <w:br/>
        <w:t>..................................</w:t>
        <w:br/>
        <w:t>2117</w:t>
        <w:br/>
        <w:t>34.6.1.67pandas.Index.nunique</w:t>
        <w:br/>
        <w:t>.................................</w:t>
        <w:br/>
        <w:t>2118</w:t>
        <w:br/>
        <w:t>34.6.1.68pandas.Index.putmask</w:t>
        <w:br/>
        <w:t>.................................</w:t>
        <w:br/>
        <w:t>2118</w:t>
        <w:br/>
        <w:t>34.6.1.69pandas.Index.ravel</w:t>
        <w:br/>
        <w:t>...................................</w:t>
        <w:br/>
        <w:t>2119</w:t>
        <w:br/>
        <w:t>34.6.1.70pandas.Index.reindex</w:t>
        <w:br/>
        <w:t>.................................</w:t>
        <w:br/>
        <w:t>2119</w:t>
        <w:br/>
        <w:t>34.6.1.71pandas.Index.rename</w:t>
        <w:br/>
        <w:t>.................................</w:t>
        <w:br/>
        <w:t>2119</w:t>
        <w:br/>
        <w:t>34.6.1.72pandas.Index.repeat</w:t>
        <w:br/>
        <w:t>..................................</w:t>
        <w:br/>
        <w:t>2119</w:t>
        <w:br/>
        <w:t>34.6.1.73pandas.Index.searchsorted</w:t>
        <w:br/>
        <w:t>...............................</w:t>
        <w:br/>
        <w:t>2120</w:t>
        <w:br/>
        <w:t>34.6.1.74pandas.Index.set_names</w:t>
        <w:br/>
        <w:t>................................</w:t>
        <w:br/>
        <w:t>2121</w:t>
        <w:br/>
        <w:t>34.6.1.75pandas.Index.set_value</w:t>
        <w:br/>
        <w:t>................................</w:t>
        <w:br/>
        <w:t>2122</w:t>
        <w:br/>
        <w:t>34.6.1.76pandas.Index.shift</w:t>
        <w:br/>
        <w:t>...................................</w:t>
        <w:br/>
        <w:t>2122</w:t>
        <w:br/>
        <w:t>34.6.1.77pandas.Index.slice_indexer</w:t>
        <w:br/>
        <w:t>..............................</w:t>
        <w:br/>
        <w:t>2123</w:t>
        <w:br/>
        <w:t>34.6.1.78pandas.Index.slice_locs</w:t>
        <w:br/>
        <w:t>................................</w:t>
        <w:br/>
        <w:t>2124</w:t>
        <w:br/>
        <w:t>34.6.1.79pandas.Index.sort_values</w:t>
        <w:br/>
        <w:t>...............................</w:t>
        <w:br/>
        <w:t>2125</w:t>
        <w:br/>
        <w:t>34.6.1.80pandas.Index.sortlevel</w:t>
        <w:br/>
        <w:t>.................................</w:t>
        <w:br/>
        <w:t>2125</w:t>
        <w:br/>
        <w:t>34.6.1.81pandas.Index.str</w:t>
        <w:br/>
        <w:t>....................................</w:t>
        <w:br/>
        <w:t>2126</w:t>
        <w:br/>
        <w:t>34.6.1.82pandas.Index.summary</w:t>
        <w:br/>
        <w:t>................................</w:t>
        <w:br/>
        <w:t>2126</w:t>
        <w:br/>
        <w:t>34.6.1.83pandas.Index.symmetric_difference</w:t>
        <w:br/>
        <w:t>..........................</w:t>
        <w:br/>
        <w:t>2126</w:t>
        <w:br/>
        <w:t>34.6.1.84pandas.Index.take</w:t>
        <w:br/>
        <w:t>...................................</w:t>
        <w:br/>
        <w:t>2127</w:t>
        <w:br/>
        <w:t>34.6.1.85pandas.Index.to_frame</w:t>
        <w:br/>
        <w:t>.................................</w:t>
        <w:br/>
        <w:t>2127</w:t>
        <w:br/>
        <w:t>34.6.1.86pandas.Index.to_native_types</w:t>
        <w:br/>
        <w:t>.............................</w:t>
        <w:br/>
        <w:t>2128</w:t>
        <w:br/>
        <w:t>34.6.1.87pandas.Index.to_series</w:t>
        <w:br/>
        <w:t>.................................</w:t>
        <w:br/>
        <w:t>2128</w:t>
        <w:br/>
        <w:t>34.6.1.88pandas.Index.tolist</w:t>
        <w:br/>
        <w:t>...................................</w:t>
        <w:br/>
        <w:t>2128</w:t>
        <w:br/>
        <w:t>34.6.1.89pandas.Index.transpose</w:t>
        <w:br/>
        <w:t>................................</w:t>
        <w:br/>
        <w:t>2129</w:t>
        <w:br/>
        <w:t>34.6.1.90pandas.Index.union</w:t>
        <w:br/>
        <w:t>..................................</w:t>
        <w:br/>
        <w:t>2129</w:t>
        <w:br/>
        <w:t>34.6.1.91pandas.Index.unique</w:t>
        <w:br/>
        <w:t>..................................</w:t>
        <w:br/>
        <w:t>2129</w:t>
        <w:br/>
        <w:t>34.6.1.92pandas.Index.value_counts</w:t>
        <w:br/>
        <w:t>..............................</w:t>
        <w:br/>
        <w:t>2129</w:t>
        <w:br/>
        <w:t>34.6.1.93pandas.Index.where</w:t>
        <w:br/>
        <w:t>..................................</w:t>
        <w:br/>
        <w:t>2130</w:t>
        <w:br/>
        <w:t>34.6.2Attributes</w:t>
        <w:br/>
        <w:t>............................................</w:t>
        <w:br/>
        <w:t>2130</w:t>
        <w:br/>
        <w:t>34.6.2.1pandas.Index.has_duplicates</w:t>
        <w:br/>
        <w:t>.............................</w:t>
        <w:br/>
        <w:t>2131</w:t>
        <w:br/>
        <w:t>34.6.2.2pandas.Index.is_all_dates</w:t>
        <w:br/>
        <w:t>...............................</w:t>
        <w:br/>
        <w:t>2131</w:t>
        <w:br/>
        <w:t>34.6.2.3pandas.Index.name</w:t>
        <w:br/>
        <w:t>..................................</w:t>
        <w:br/>
        <w:t>2131</w:t>
        <w:br/>
        <w:t>34.6.2.4pandas.Index.names</w:t>
        <w:br/>
        <w:t>..................................</w:t>
        <w:br/>
        <w:t>2131</w:t>
        <w:br/>
        <w:t>34.6.2.5pandas.Index.empty</w:t>
        <w:br/>
        <w:t>..................................</w:t>
        <w:br/>
        <w:t>2131</w:t>
        <w:br/>
        <w:t>34.6.3ModifyingandComputations</w:t>
        <w:br/>
        <w:t>..................................</w:t>
        <w:br/>
        <w:t>2131</w:t>
        <w:br/>
        <w:t>34.6.3.1pandas.Index.is_boolean</w:t>
        <w:br/>
        <w:t>................................</w:t>
        <w:br/>
        <w:t>2132</w:t>
        <w:br/>
        <w:t>34.6.3.2pandas.Inde</w:t>
        <w:br/>
        <w:t>................................</w:t>
        <w:br/>
        <w:t>2132</w:t>
        <w:br/>
        <w:t>34.6.3.3pandas.Index.is_integer</w:t>
        <w:br/>
        <w:t>................................</w:t>
        <w:br/>
        <w:t>2132</w:t>
        <w:br/>
        <w:t>34.6.3.4pandas.Index.is_interval</w:t>
        <w:br/>
        <w:t>................................</w:t>
        <w:br/>
        <w:t>2133</w:t>
        <w:br/>
        <w:t>34.6.3.5pandas.Index.is_lexsorted_for_tuple</w:t>
        <w:br/>
        <w:t>.........................</w:t>
        <w:br/>
        <w:t>2133</w:t>
        <w:br/>
        <w:t>34.6.3.6pandas.Index.is_mixed</w:t>
        <w:br/>
        <w:t>................................</w:t>
        <w:br/>
        <w:t>2133</w:t>
        <w:br/>
        <w:t>34.6.3.7pandas.Index.is_numeric</w:t>
        <w:br/>
        <w:t>...............................</w:t>
        <w:br/>
        <w:t>2133</w:t>
        <w:br/>
        <w:t>34.6.3.8pandas.Index.is_object</w:t>
        <w:br/>
        <w:t>................................</w:t>
        <w:br/>
        <w:t>2133</w:t>
        <w:br/>
        <w:t>34.6.4MissingValues</w:t>
        <w:br/>
        <w:t>.........................................</w:t>
        <w:br/>
        <w:t>2133</w:t>
        <w:br/>
        <w:t>34.6.5Conversion</w:t>
        <w:br/>
        <w:t>...........................................</w:t>
        <w:br/>
        <w:t>2133</w:t>
        <w:br/>
        <w:t>34.6.5.1pandas.Index.view</w:t>
        <w:br/>
        <w:t>...................................</w:t>
        <w:br/>
        <w:t>2133</w:t>
        <w:br/>
        <w:t>34.6.6Sorting</w:t>
        <w:br/>
        <w:t>.............................................</w:t>
        <w:br/>
        <w:t>2134</w:t>
        <w:br/>
        <w:t>34.6.7Toperations</w:t>
        <w:br/>
        <w:t>....................................</w:t>
        <w:br/>
        <w:t>2134</w:t>
        <w:br/>
        <w:t>34.6.8Combining/joining/setoperations</w:t>
        <w:br/>
        <w:t>..............................</w:t>
        <w:br/>
        <w:t>2134</w:t>
        <w:br/>
        <w:t>xxxiv</w:t>
        <w:br/>
      </w:r>
    </w:p>
    <w:p>
      <w:r>
        <w:t>34.6.9Selecting</w:t>
        <w:br/>
        <w:t>............................................</w:t>
        <w:br/>
        <w:t>2134</w:t>
        <w:br/>
        <w:t>34.7NumericIndex</w:t>
        <w:br/>
        <w:t>..............................................</w:t>
        <w:br/>
        <w:t>2135</w:t>
        <w:br/>
        <w:t>34.7.1pandas.RangeIndex</w:t>
        <w:br/>
        <w:t>.......................................</w:t>
        <w:br/>
        <w:t>2135</w:t>
        <w:br/>
        <w:t>34.7.1.1pandas.RangeIndex.from_range</w:t>
        <w:br/>
        <w:t>............................</w:t>
        <w:br/>
        <w:t>2136</w:t>
        <w:br/>
        <w:t>34.7.2pandas.Int64Index</w:t>
        <w:br/>
        <w:t>.......................................</w:t>
        <w:br/>
        <w:t>2136</w:t>
        <w:br/>
        <w:t>34.7.3pandas.UInt64Index</w:t>
        <w:br/>
        <w:t>.......................................</w:t>
        <w:br/>
        <w:t>2137</w:t>
        <w:br/>
        <w:t>34.7.4pandas.Float64Index</w:t>
        <w:br/>
        <w:t>......................................</w:t>
        <w:br/>
        <w:t>2137</w:t>
        <w:br/>
        <w:t>34.8CategoricalIndex</w:t>
        <w:br/>
        <w:t>.............................................</w:t>
        <w:br/>
        <w:t>2138</w:t>
        <w:br/>
        <w:t>34.8.1pandas.CategoricalIndex</w:t>
        <w:br/>
        <w:t>....................................</w:t>
        <w:br/>
        <w:t>2138</w:t>
        <w:br/>
        <w:t>34.8.1.1pandas.CategoricalIndex.rename_categories</w:t>
        <w:br/>
        <w:t>.....................</w:t>
        <w:br/>
        <w:t>2139</w:t>
        <w:br/>
        <w:t>34.8.1.2pandas.CategoricalIndex.reorder_categories</w:t>
        <w:br/>
        <w:t>.....................</w:t>
        <w:br/>
        <w:t>2140</w:t>
        <w:br/>
        <w:t>34.8.1.3pandas.CategoricalIndex.add_categories</w:t>
        <w:br/>
        <w:t>.......................</w:t>
        <w:br/>
        <w:t>2141</w:t>
        <w:br/>
        <w:t>34.8.1.4pandas.CategoricalIndex.remove_categories</w:t>
        <w:br/>
        <w:t>.....................</w:t>
        <w:br/>
        <w:t>2141</w:t>
        <w:br/>
        <w:t>34.8.1.5pandas.CategoricalIndex.remove_unused_categories</w:t>
        <w:br/>
        <w:t>.................</w:t>
        <w:br/>
        <w:t>2142</w:t>
        <w:br/>
        <w:t>34.8.1.6pandas.CategoricalIndex.set_categories</w:t>
        <w:br/>
        <w:t>........................</w:t>
        <w:br/>
        <w:t>2142</w:t>
        <w:br/>
        <w:t>34.8.1.7pandas.CategoricalIndex.as_ordered</w:t>
        <w:br/>
        <w:t>.........................</w:t>
        <w:br/>
        <w:t>2143</w:t>
        <w:br/>
        <w:t>34.8.1.8pandas.CategoricalIndex.as_unordered</w:t>
        <w:br/>
        <w:t>........................</w:t>
        <w:br/>
        <w:t>2143</w:t>
        <w:br/>
        <w:t>34.8.1.9pandas.CategoricalIndex.map</w:t>
        <w:br/>
        <w:t>.............................</w:t>
        <w:br/>
        <w:t>2143</w:t>
        <w:br/>
        <w:t>34.8.2CategoricalComponents</w:t>
        <w:br/>
        <w:t>....................................</w:t>
        <w:br/>
        <w:t>2144</w:t>
        <w:br/>
        <w:t>34.8.2.1pandas.CategoricalIndex.codes</w:t>
        <w:br/>
        <w:t>............................</w:t>
        <w:br/>
        <w:t>2145</w:t>
        <w:br/>
        <w:t>34.8.2.2pandas.CategoricalIndex.categories</w:t>
        <w:br/>
        <w:t>..........................</w:t>
        <w:br/>
        <w:t>2145</w:t>
        <w:br/>
        <w:t>34.8.2.3pandas.CategoricalIndex.ordered</w:t>
        <w:br/>
        <w:t>...........................</w:t>
        <w:br/>
        <w:t>2145</w:t>
        <w:br/>
        <w:t>34.9IntervalIndex</w:t>
        <w:br/>
        <w:t>...............................................</w:t>
        <w:br/>
        <w:t>2145</w:t>
        <w:br/>
        <w:t>34.9.1pandas.IntervalIndex</w:t>
        <w:br/>
        <w:t>......................................</w:t>
        <w:br/>
        <w:t>2145</w:t>
        <w:br/>
        <w:t>34.9.1.1pandas.IntervalIndex.closed</w:t>
        <w:br/>
        <w:t>..............................</w:t>
        <w:br/>
        <w:t>2146</w:t>
        <w:br/>
        <w:t>34.9.1.2pandas.IntervalIndex.is_non_overlapping_monotonic</w:t>
        <w:br/>
        <w:t>................</w:t>
        <w:br/>
        <w:t>2147</w:t>
        <w:br/>
        <w:t>34.9.1.3pandas.IntervalIndex.left</w:t>
        <w:br/>
        <w:t>...............................</w:t>
        <w:br/>
        <w:t>2147</w:t>
        <w:br/>
        <w:t>34.9.1.4pandas.IntervalIndex.length</w:t>
        <w:br/>
        <w:t>..............................</w:t>
        <w:br/>
        <w:t>2147</w:t>
        <w:br/>
        <w:t>34.9.1.5pandas.IntervalIndex.mid</w:t>
        <w:br/>
        <w:t>...............................</w:t>
        <w:br/>
        <w:t>2147</w:t>
        <w:br/>
        <w:t>34.9.1.6pandas.IntervalIndex.right</w:t>
        <w:br/>
        <w:t>...............................</w:t>
        <w:br/>
        <w:t>2147</w:t>
        <w:br/>
        <w:t>34.9.1.7pandas.IntervalIndex.values</w:t>
        <w:br/>
        <w:t>..............................</w:t>
        <w:br/>
        <w:t>2147</w:t>
        <w:br/>
        <w:t>34.9.1.8pandas.IntervalIndex.contains</w:t>
        <w:br/>
        <w:t>.............................</w:t>
        <w:br/>
        <w:t>2147</w:t>
        <w:br/>
        <w:t>34.9.1.9pandas.IntervalIndex.from_arrays</w:t>
        <w:br/>
        <w:t>...........................</w:t>
        <w:br/>
        <w:t>2148</w:t>
        <w:br/>
        <w:t>34.9.1.10pandas.IntervalIndex.from_breaks</w:t>
        <w:br/>
        <w:t>..........................</w:t>
        <w:br/>
        <w:t>2149</w:t>
        <w:br/>
        <w:t>34.9.1.11pandas.IntervalIndex.from_tuples</w:t>
        <w:br/>
        <w:t>...........................</w:t>
        <w:br/>
        <w:t>2150</w:t>
        <w:br/>
        <w:t>34.9.1.12pandas.IntervalIndex.get_indexer</w:t>
        <w:br/>
        <w:t>...........................</w:t>
        <w:br/>
        <w:t>2151</w:t>
        <w:br/>
        <w:t>34.9.1.13pandas.IntervalIndex.get_loc</w:t>
        <w:br/>
        <w:t>.............................</w:t>
        <w:br/>
        <w:t>2151</w:t>
        <w:br/>
        <w:t>34.9.2IntervalIndexComponents</w:t>
        <w:br/>
        <w:t>...................................</w:t>
        <w:br/>
        <w:t>2152</w:t>
        <w:br/>
        <w:t>34.10MultiIndex</w:t>
        <w:br/>
        <w:t>................................................</w:t>
        <w:br/>
        <w:t>2153</w:t>
        <w:br/>
        <w:t>34.10.1pandas.MultiIndex</w:t>
        <w:br/>
        <w:t>.......................................</w:t>
        <w:br/>
        <w:t>2153</w:t>
        <w:br/>
        <w:t>34.10.1.1pandas.MultiIndex.names</w:t>
        <w:br/>
        <w:t>...............................</w:t>
        <w:br/>
        <w:t>2154</w:t>
        <w:br/>
        <w:t>34.10.1.2pandas.MultiIndex.nlevels</w:t>
        <w:br/>
        <w:t>...............................</w:t>
        <w:br/>
        <w:t>2154</w:t>
        <w:br/>
        <w:t>34.10.1.3pandas.MultiIndex.levshape</w:t>
        <w:br/>
        <w:t>..............................</w:t>
        <w:br/>
        <w:t>2154</w:t>
        <w:br/>
        <w:t>34.10.1.4pandas.MultiIndex.from_arrays</w:t>
        <w:br/>
        <w:t>............................</w:t>
        <w:br/>
        <w:t>2155</w:t>
        <w:br/>
        <w:t>34.10.1.5pandas.MultiIndex.from_tuples</w:t>
        <w:br/>
        <w:t>............................</w:t>
        <w:br/>
        <w:t>2155</w:t>
        <w:br/>
        <w:t>34.10.1.6pandas.MultiIndex.from_product</w:t>
        <w:br/>
        <w:t>...........................</w:t>
        <w:br/>
        <w:t>2156</w:t>
        <w:br/>
        <w:t>34.10.1.7pandas.MultiIndex.set_levels</w:t>
        <w:br/>
        <w:t>.............................</w:t>
        <w:br/>
        <w:t>2156</w:t>
        <w:br/>
        <w:t>34.10.1.8pandas.MultiIndex.set_labels</w:t>
        <w:br/>
        <w:t>.............................</w:t>
        <w:br/>
        <w:t>2157</w:t>
        <w:br/>
        <w:t>34.10.1.9pandas.MultiIndex.to_hierarchical</w:t>
        <w:br/>
        <w:t>..........................</w:t>
        <w:br/>
        <w:t>2158</w:t>
        <w:br/>
        <w:t>34.10.1.10pandas.MultiIndex.to_frame</w:t>
        <w:br/>
        <w:t>..............................</w:t>
        <w:br/>
        <w:t>2159</w:t>
        <w:br/>
        <w:t>34.10.1.11pandas.MultiIndex.is_lexsorted</w:t>
        <w:br/>
        <w:t>............................</w:t>
        <w:br/>
        <w:t>2159</w:t>
        <w:br/>
        <w:t>34.10.1.12pandas.MultiIndex.sortlevel</w:t>
        <w:br/>
        <w:t>..............................</w:t>
        <w:br/>
        <w:t>2159</w:t>
        <w:br/>
        <w:t>34.10.1.13pandas.MultiIndex.droplevel</w:t>
        <w:br/>
        <w:t>.............................</w:t>
        <w:br/>
        <w:t>2159</w:t>
        <w:br/>
        <w:t>34.10.1.14pandas.MultiIndex.swaplevel</w:t>
        <w:br/>
        <w:t>.............................</w:t>
        <w:br/>
        <w:t>2160</w:t>
        <w:br/>
        <w:t>xxxv</w:t>
        <w:br/>
      </w:r>
    </w:p>
    <w:p>
      <w:r>
        <w:t>34.10.1.15pandas.MultiIndex.reorder_levels</w:t>
        <w:br/>
        <w:t>...........................</w:t>
        <w:br/>
        <w:t>2160</w:t>
        <w:br/>
        <w:t>34.10.1.16pandas.MultiIndex.remove_unused_levels</w:t>
        <w:br/>
        <w:t>......................</w:t>
        <w:br/>
        <w:t>2161</w:t>
        <w:br/>
        <w:t>34.10.2pandas.IndexSlice</w:t>
        <w:br/>
        <w:t>........................................</w:t>
        <w:br/>
        <w:t>2161</w:t>
        <w:br/>
        <w:t>34.10.3MultiIndexConstructors</w:t>
        <w:br/>
        <w:t>....................................</w:t>
        <w:br/>
        <w:t>2162</w:t>
        <w:br/>
        <w:t>34.10.4MultiIndexAttributes</w:t>
        <w:br/>
        <w:t>......................................</w:t>
        <w:br/>
        <w:t>2162</w:t>
        <w:br/>
        <w:t>34.10.4.1pandas.MultiIndex.levels</w:t>
        <w:br/>
        <w:t>...............................</w:t>
        <w:br/>
        <w:t>2162</w:t>
        <w:br/>
        <w:t>34.10.4.2pandas.MultiIndex.labels</w:t>
        <w:br/>
        <w:t>...............................</w:t>
        <w:br/>
        <w:t>2162</w:t>
        <w:br/>
        <w:t>34.10.5MultiIndexComponents</w:t>
        <w:br/>
        <w:t>....................................</w:t>
        <w:br/>
        <w:t>2162</w:t>
        <w:br/>
        <w:t>34.10.5.1pandas.MultiIndex.unique</w:t>
        <w:br/>
        <w:t>...............................</w:t>
        <w:br/>
        <w:t>2163</w:t>
        <w:br/>
        <w:t>34.10.6MultiIndexSelecting</w:t>
        <w:br/>
        <w:t>......................................</w:t>
        <w:br/>
        <w:t>2163</w:t>
        <w:br/>
        <w:t>34.10.6.1pandas.MultiIndex.get_loc</w:t>
        <w:br/>
        <w:t>..............................</w:t>
        <w:br/>
        <w:t>2163</w:t>
        <w:br/>
        <w:t>34.10.6.2pandas.MultiIndex.get_indexer</w:t>
        <w:br/>
        <w:t>............................</w:t>
        <w:br/>
        <w:t>2164</w:t>
        <w:br/>
        <w:t>34.10.6.3pandas.MultiIndex.get_level_values</w:t>
        <w:br/>
        <w:t>.........................</w:t>
        <w:br/>
        <w:t>2165</w:t>
        <w:br/>
        <w:t>34.11DatetimeIndex</w:t>
        <w:br/>
        <w:t>..............................................</w:t>
        <w:br/>
        <w:t>2165</w:t>
        <w:br/>
        <w:t>34.11.1pandas.DatetimeIndex</w:t>
        <w:br/>
        <w:t>.....................................</w:t>
        <w:br/>
        <w:t>2165</w:t>
        <w:br/>
        <w:t>34.11.1.1pandas.DatetimeIndex.year</w:t>
        <w:br/>
        <w:t>..............................</w:t>
        <w:br/>
        <w:t>2167</w:t>
        <w:br/>
        <w:t>34.11.1.2pandas.DatetimeIndex.month</w:t>
        <w:br/>
        <w:t>.............................</w:t>
        <w:br/>
        <w:t>2168</w:t>
        <w:br/>
        <w:t>34.11.1.3pandas.DatetimeIndex.day</w:t>
        <w:br/>
        <w:t>...............................</w:t>
        <w:br/>
        <w:t>2168</w:t>
        <w:br/>
        <w:t>34.11.1.4pandas.DatetimeIndex.hour</w:t>
        <w:br/>
        <w:t>..............................</w:t>
        <w:br/>
        <w:t>2168</w:t>
        <w:br/>
        <w:t>34.11.1.5pandas.DatetimeIndex.minute</w:t>
        <w:br/>
        <w:t>.............................</w:t>
        <w:br/>
        <w:t>2168</w:t>
        <w:br/>
        <w:t>34.11.1.6pandas.DatetimeIndex.second</w:t>
        <w:br/>
        <w:t>.............................</w:t>
        <w:br/>
        <w:t>2168</w:t>
        <w:br/>
        <w:t>34.11.1.7pandas.DatetimeIndex.microsecond</w:t>
        <w:br/>
        <w:t>..........................</w:t>
        <w:br/>
        <w:t>2168</w:t>
        <w:br/>
        <w:t>34.11.1.8pandas.DatetimeIndex.nanosecond</w:t>
        <w:br/>
        <w:t>..........................</w:t>
        <w:br/>
        <w:t>2168</w:t>
        <w:br/>
        <w:t>34.11.1.9pandas.DatetimeIndex.date</w:t>
        <w:br/>
        <w:t>..............................</w:t>
        <w:br/>
        <w:t>2168</w:t>
        <w:br/>
        <w:t>34.11.1.10pandas.DatetimeIndex.time</w:t>
        <w:br/>
        <w:t>..............................</w:t>
        <w:br/>
        <w:t>2168</w:t>
        <w:br/>
        <w:t>34.11.1.11pandas.DatetimeIndex.dayofyear</w:t>
        <w:br/>
        <w:t>...........................</w:t>
        <w:br/>
        <w:t>2169</w:t>
        <w:br/>
        <w:t>34.11.1.12pandas.DatetimeIndex.weekofyear</w:t>
        <w:br/>
        <w:t>..........................</w:t>
        <w:br/>
        <w:t>2169</w:t>
        <w:br/>
        <w:t>34.11.1.13pandas.DatetimeIndex.week</w:t>
        <w:br/>
        <w:t>..............................</w:t>
        <w:br/>
        <w:t>2169</w:t>
        <w:br/>
        <w:t>34.11.1.14pandas.DatetimeIndex.dayofweek</w:t>
        <w:br/>
        <w:t>...........................</w:t>
        <w:br/>
        <w:t>2169</w:t>
        <w:br/>
        <w:t>34.11.1.15pandas.DatetimeIndex.weekday</w:t>
        <w:br/>
        <w:t>............................</w:t>
        <w:br/>
        <w:t>2169</w:t>
        <w:br/>
        <w:t>34.11.1.16pandas.DatetimeIndex.quarter</w:t>
        <w:br/>
        <w:t>.............................</w:t>
        <w:br/>
        <w:t>2169</w:t>
        <w:br/>
        <w:t>34.11.1.17pandas.DatetimeIndex.freq</w:t>
        <w:br/>
        <w:t>..............................</w:t>
        <w:br/>
        <w:t>2169</w:t>
        <w:br/>
        <w:t>34.11.1.18pandas.DatetimeIndex.freqstr</w:t>
        <w:br/>
        <w:t>.............................</w:t>
        <w:br/>
        <w:t>2169</w:t>
        <w:br/>
        <w:t>34.11.1.19pandas.DatetimeIndex.is_month_start</w:t>
        <w:br/>
        <w:t>........................</w:t>
        <w:br/>
        <w:t>2169</w:t>
        <w:br/>
        <w:t>34.11.1.20pandas.DatetimeIndex.is_month_end</w:t>
        <w:br/>
        <w:t>.........................</w:t>
        <w:br/>
        <w:t>2170</w:t>
        <w:br/>
        <w:t>34.11.1.21pandas.DatetimeIndex.is_quarter_start</w:t>
        <w:br/>
        <w:t>........................</w:t>
        <w:br/>
        <w:t>2170</w:t>
        <w:br/>
        <w:t>34.11.1.22pandas.DatetimeIndex.is_quarter_end</w:t>
        <w:br/>
        <w:t>.........................</w:t>
        <w:br/>
        <w:t>2171</w:t>
        <w:br/>
        <w:t>34.11.1.23pandas.DatetimeIndex.is_year_start</w:t>
        <w:br/>
        <w:t>..........................</w:t>
        <w:br/>
        <w:t>2172</w:t>
        <w:br/>
        <w:t>34.11.1.24pandas.DatetimeIndex.is_year_end</w:t>
        <w:br/>
        <w:t>..........................</w:t>
        <w:br/>
        <w:t>2172</w:t>
        <w:br/>
        <w:t>34.11.1.25pandas.DatetimeIndex.is_leap_year</w:t>
        <w:br/>
        <w:t>..........................</w:t>
        <w:br/>
        <w:t>2173</w:t>
        <w:br/>
        <w:t>34.11.1.26pandas.DatetimeIndex.inferred_freq</w:t>
        <w:br/>
        <w:t>.........................</w:t>
        <w:br/>
        <w:t>2174</w:t>
        <w:br/>
        <w:t>34.11.1.27pandas.DatetimeIndex.normalize</w:t>
        <w:br/>
        <w:t>...........................</w:t>
        <w:br/>
        <w:t>2175</w:t>
        <w:br/>
        <w:t>34.11.1.28pandas.DatetimeIndex.strftime</w:t>
        <w:br/>
        <w:t>............................</w:t>
        <w:br/>
        <w:t>2175</w:t>
        <w:br/>
        <w:t>34.11.1.29pandas.DatetimeIndex.snap</w:t>
        <w:br/>
        <w:t>..............................</w:t>
        <w:br/>
        <w:t>2176</w:t>
        <w:br/>
        <w:t>34.11.1.30pandas.DatetimeIndex.tz_convert</w:t>
        <w:br/>
        <w:t>...........................</w:t>
        <w:br/>
        <w:t>2176</w:t>
        <w:br/>
        <w:t>34.11.1.31pandas.DatetimeIndex.tz_localize</w:t>
        <w:br/>
        <w:t>...........................</w:t>
        <w:br/>
        <w:t>2177</w:t>
        <w:br/>
        <w:t>34.11.1.32pandas.DatetimeIndex.round</w:t>
        <w:br/>
        <w:t>.............................</w:t>
        <w:br/>
        <w:t>2178</w:t>
        <w:br/>
        <w:t>34.11.1.33pandas.DatetimeInde</w:t>
        <w:br/>
        <w:t>..............................</w:t>
        <w:br/>
        <w:t>2179</w:t>
        <w:br/>
        <w:t>34.11.1.34pandas.DatetimeIndex.ceil</w:t>
        <w:br/>
        <w:t>...............................</w:t>
        <w:br/>
        <w:t>2180</w:t>
        <w:br/>
        <w:t>34.11.1.35pandas.DatetimeIndex.to_period</w:t>
        <w:br/>
        <w:t>...........................</w:t>
        <w:br/>
        <w:t>2181</w:t>
        <w:br/>
        <w:t>34.11.1.36pandas.DatetimeIndex.to_perioddelta</w:t>
        <w:br/>
        <w:t>.........................</w:t>
        <w:br/>
        <w:t>2181</w:t>
        <w:br/>
        <w:t>34.11.1.37pandas.DatetimeIndex.to_pydatetime</w:t>
        <w:br/>
        <w:t>.........................</w:t>
        <w:br/>
        <w:t>2182</w:t>
        <w:br/>
        <w:t>34.11.1.38pandas.DatetimeIndex.to_series</w:t>
        <w:br/>
        <w:t>............................</w:t>
        <w:br/>
        <w:t>2182</w:t>
        <w:br/>
        <w:t>34.11.1.39pandas.DatetimeIndex.to_frame</w:t>
        <w:br/>
        <w:t>............................</w:t>
        <w:br/>
        <w:t>2182</w:t>
        <w:br/>
        <w:t>xxxvi</w:t>
        <w:br/>
      </w:r>
    </w:p>
    <w:p>
      <w:r>
        <w:t>34.11.1.40pandas.DatetimeIndex.month_name</w:t>
        <w:br/>
        <w:t>.........................</w:t>
        <w:br/>
        <w:t>2183</w:t>
        <w:br/>
        <w:t>34.11.1.41pandas.DatetimeIndex.day_name</w:t>
        <w:br/>
        <w:t>...........................</w:t>
        <w:br/>
        <w:t>2183</w:t>
        <w:br/>
        <w:t>34.11.2Time/DateComponents</w:t>
        <w:br/>
        <w:t>.....................................</w:t>
        <w:br/>
        <w:t>2183</w:t>
        <w:br/>
        <w:t>34.11.2.1pandas.DatetimeIndex.tz</w:t>
        <w:br/>
        <w:t>...............................</w:t>
        <w:br/>
        <w:t>2184</w:t>
        <w:br/>
        <w:t>34.11.3Selecting</w:t>
        <w:br/>
        <w:t>............................................</w:t>
        <w:br/>
        <w:t>2184</w:t>
        <w:br/>
        <w:t>34.11.3.1pandas.DatetimeIndex.indexer_at_time</w:t>
        <w:br/>
        <w:t>........................</w:t>
        <w:br/>
        <w:t>2184</w:t>
        <w:br/>
        <w:t>34.11.3.2pandas.DatetimeIndex.indexer_between_time</w:t>
        <w:br/>
        <w:t>....................</w:t>
        <w:br/>
        <w:t>2185</w:t>
        <w:br/>
        <w:t>34.11.4Toperations</w:t>
        <w:br/>
        <w:t>....................................</w:t>
        <w:br/>
        <w:t>2185</w:t>
        <w:br/>
        <w:t>34.11.5Conversion</w:t>
        <w:br/>
        <w:t>...........................................</w:t>
        <w:br/>
        <w:t>2185</w:t>
        <w:br/>
        <w:t>34.12TimedeltaIndex</w:t>
        <w:br/>
        <w:t>..............................................</w:t>
        <w:br/>
        <w:t>2186</w:t>
        <w:br/>
        <w:t>34.12.1pandas.TimedeltaIndex</w:t>
        <w:br/>
        <w:t>.....................................</w:t>
        <w:br/>
        <w:t>2186</w:t>
        <w:br/>
        <w:t>34.12.1.1pandas.TimedeltaIndex.days</w:t>
        <w:br/>
        <w:t>..............................</w:t>
        <w:br/>
        <w:t>2187</w:t>
        <w:br/>
        <w:t>34.12.1.2pandas.TimedeltaIndex.seconds</w:t>
        <w:br/>
        <w:t>............................</w:t>
        <w:br/>
        <w:t>2187</w:t>
        <w:br/>
        <w:t>34.12.1.3pandas.TimedeltaIndex.microseconds</w:t>
        <w:br/>
        <w:t>.........................</w:t>
        <w:br/>
        <w:t>2187</w:t>
        <w:br/>
        <w:t>34.12.1.4pandas.TimedeltaIndex.nanoseconds</w:t>
        <w:br/>
        <w:t>.........................</w:t>
        <w:br/>
        <w:t>2187</w:t>
        <w:br/>
        <w:t>34.12.1.5pandas.TimedeltaIndex.components</w:t>
        <w:br/>
        <w:t>..........................</w:t>
        <w:br/>
        <w:t>2188</w:t>
        <w:br/>
        <w:t>34.12.1.6pandas.TimedeltaIndex.inferred_freq</w:t>
        <w:br/>
        <w:t>.........................</w:t>
        <w:br/>
        <w:t>2188</w:t>
        <w:br/>
        <w:t>34.12.1.7pandas.TimedeltaIndex.to_pytimedelta</w:t>
        <w:br/>
        <w:t>........................</w:t>
        <w:br/>
        <w:t>2188</w:t>
        <w:br/>
        <w:t>34.12.1.8pandas.TimedeltaIndex.to_series</w:t>
        <w:br/>
        <w:t>...........................</w:t>
        <w:br/>
        <w:t>2188</w:t>
        <w:br/>
        <w:t>34.12.1.9pandas.TimedeltaIndex.round</w:t>
        <w:br/>
        <w:t>.............................</w:t>
        <w:br/>
        <w:t>2189</w:t>
        <w:br/>
        <w:t>34.12.1.10pandas.TimedeltaInde</w:t>
        <w:br/>
        <w:t>.............................</w:t>
        <w:br/>
        <w:t>2189</w:t>
        <w:br/>
        <w:t>34.12.1.11pandas.TimedeltaIndex.ceil</w:t>
        <w:br/>
        <w:t>..............................</w:t>
        <w:br/>
        <w:t>2190</w:t>
        <w:br/>
        <w:t>34.12.1.12pandas.TimedeltaIndex.to_frame</w:t>
        <w:br/>
        <w:t>...........................</w:t>
        <w:br/>
        <w:t>2191</w:t>
        <w:br/>
        <w:t>34.12.2Components</w:t>
        <w:br/>
        <w:t>...........................................</w:t>
        <w:br/>
        <w:t>2191</w:t>
        <w:br/>
        <w:t>34.12.3Conversion</w:t>
        <w:br/>
        <w:t>...........................................</w:t>
        <w:br/>
        <w:t>2192</w:t>
        <w:br/>
        <w:t>34.13PeriodIndex</w:t>
        <w:br/>
        <w:t>................................................</w:t>
        <w:br/>
        <w:t>2192</w:t>
        <w:br/>
        <w:t>34.13.1pandas.PeriodIndex</w:t>
        <w:br/>
        <w:t>.......................................</w:t>
        <w:br/>
        <w:t>2192</w:t>
        <w:br/>
        <w:t>34.13.1.1pandas.PeriodIndex.day</w:t>
        <w:br/>
        <w:t>................................</w:t>
        <w:br/>
        <w:t>2194</w:t>
        <w:br/>
        <w:t>34.13.1.2pandas.PeriodIndex.dayofweek</w:t>
        <w:br/>
        <w:t>............................</w:t>
        <w:br/>
        <w:t>2194</w:t>
        <w:br/>
        <w:t>34.13.1.3pandas.PeriodIndex.dayofyear</w:t>
        <w:br/>
        <w:t>.............................</w:t>
        <w:br/>
        <w:t>2194</w:t>
        <w:br/>
        <w:t>34.13.1.4pandas.PeriodIndex.days_in_month</w:t>
        <w:br/>
        <w:t>..........................</w:t>
        <w:br/>
        <w:t>2194</w:t>
        <w:br/>
        <w:t>34.13.1.5pandas.PeriodIndex.daysinmonth</w:t>
        <w:br/>
        <w:t>...........................</w:t>
        <w:br/>
        <w:t>2194</w:t>
        <w:br/>
        <w:t>34.13.1.6pandas.PeriodIndex.freq</w:t>
        <w:br/>
        <w:t>................................</w:t>
        <w:br/>
        <w:t>2194</w:t>
        <w:br/>
        <w:t>34.13.1.7pandas.PeriodIndex.freqstr</w:t>
        <w:br/>
        <w:t>..............................</w:t>
        <w:br/>
        <w:t>2194</w:t>
        <w:br/>
        <w:t>34.13.1.8pandas.PeriodIndex.hour</w:t>
        <w:br/>
        <w:t>...............................</w:t>
        <w:br/>
        <w:t>2195</w:t>
        <w:br/>
        <w:t>34.13.1.9pandas.PeriodIndex.is_leap_year</w:t>
        <w:br/>
        <w:t>...........................</w:t>
        <w:br/>
        <w:t>2195</w:t>
        <w:br/>
        <w:t>34.13.1.10pandas.PeriodIndex.minute</w:t>
        <w:br/>
        <w:t>..............................</w:t>
        <w:br/>
        <w:t>2195</w:t>
        <w:br/>
        <w:t>34.13.1.11pandas.PeriodIndex.month</w:t>
        <w:br/>
        <w:t>..............................</w:t>
        <w:br/>
        <w:t>2195</w:t>
        <w:br/>
        <w:t>34.13.1.12pandas.PeriodIndex.quarter</w:t>
        <w:br/>
        <w:t>..............................</w:t>
        <w:br/>
        <w:t>2195</w:t>
        <w:br/>
        <w:t>34.13.1.13pandas.PeriodIndex.second</w:t>
        <w:br/>
        <w:t>..............................</w:t>
        <w:br/>
        <w:t>2195</w:t>
        <w:br/>
        <w:t>34.13.1.14pandas.PeriodIndex.week</w:t>
        <w:br/>
        <w:t>...............................</w:t>
        <w:br/>
        <w:t>2195</w:t>
        <w:br/>
        <w:t>34.13.1.15pandas.PeriodIndex.weekday</w:t>
        <w:br/>
        <w:t>.............................</w:t>
        <w:br/>
        <w:t>2195</w:t>
        <w:br/>
        <w:t>34.13.1.16pandas.PeriodIndex.weekofyear</w:t>
        <w:br/>
        <w:t>............................</w:t>
        <w:br/>
        <w:t>2195</w:t>
        <w:br/>
        <w:t>34.13.1.17pandas.PeriodIndex.year</w:t>
        <w:br/>
        <w:t>................................</w:t>
        <w:br/>
        <w:t>2196</w:t>
        <w:br/>
        <w:t>34.13.1.18pandas.PeriodIndex.asfreq</w:t>
        <w:br/>
        <w:t>...............................</w:t>
        <w:br/>
        <w:t>2196</w:t>
        <w:br/>
        <w:t>34.13.1.19pandas.PeriodIndex.strftime</w:t>
        <w:br/>
        <w:t>..............................</w:t>
        <w:br/>
        <w:t>2197</w:t>
        <w:br/>
        <w:t>34.13.1.20pandas.PeriodIndex.to_timestamp</w:t>
        <w:br/>
        <w:t>...........................</w:t>
        <w:br/>
        <w:t>2197</w:t>
        <w:br/>
        <w:t>34.13.1.21pandas.PeriodIndex.tz_convert</w:t>
        <w:br/>
        <w:t>............................</w:t>
        <w:br/>
        <w:t>2198</w:t>
        <w:br/>
        <w:t>34.13.1.22pandas.PeriodIndex.tz_localize</w:t>
        <w:br/>
        <w:t>............................</w:t>
        <w:br/>
        <w:t>2198</w:t>
        <w:br/>
        <w:t>34.13.2Attributes</w:t>
        <w:br/>
        <w:t>............................................</w:t>
        <w:br/>
        <w:t>2198</w:t>
        <w:br/>
        <w:t>34.13.2.1pandas.PeriodIndex.end_time</w:t>
        <w:br/>
        <w:t>.............................</w:t>
        <w:br/>
        <w:t>2199</w:t>
        <w:br/>
        <w:t>34.13.2.2pandas.PeriodIndex.qyear</w:t>
        <w:br/>
        <w:t>...............................</w:t>
        <w:br/>
        <w:t>2199</w:t>
        <w:br/>
        <w:t>34.13.2.3pandas.PeriodIndex.start_time</w:t>
        <w:br/>
        <w:t>............................</w:t>
        <w:br/>
        <w:t>2199</w:t>
        <w:br/>
        <w:t>34.13.3Methods</w:t>
        <w:br/>
        <w:t>.............................................</w:t>
        <w:br/>
        <w:t>2199</w:t>
        <w:br/>
        <w:t>xxxvii</w:t>
        <w:br/>
      </w:r>
    </w:p>
    <w:p>
      <w:r>
        <w:t>34.14Scalars</w:t>
        <w:br/>
        <w:t>..................................................</w:t>
        <w:br/>
        <w:t>2199</w:t>
        <w:br/>
        <w:t>34.14.1Period</w:t>
        <w:br/>
        <w:t>..............................................</w:t>
        <w:br/>
        <w:t>2199</w:t>
        <w:br/>
        <w:t>34.14.1.1pandas.Period</w:t>
        <w:br/>
        <w:t>.....................................</w:t>
        <w:br/>
        <w:t>2199</w:t>
        <w:br/>
        <w:t>34.14.2Attributes</w:t>
        <w:br/>
        <w:t>............................................</w:t>
        <w:br/>
        <w:t>2208</w:t>
        <w:br/>
        <w:t>34.14.2.1pandas.Period.end_time</w:t>
        <w:br/>
        <w:t>................................</w:t>
        <w:br/>
        <w:t>2209</w:t>
        <w:br/>
        <w:t>34.14.2.2pandas.Period.freq</w:t>
        <w:br/>
        <w:t>...................................</w:t>
        <w:br/>
        <w:t>2209</w:t>
        <w:br/>
        <w:t>34.14.2.3pandas.Period.freqstr</w:t>
        <w:br/>
        <w:t>.................................</w:t>
        <w:br/>
        <w:t>2209</w:t>
        <w:br/>
        <w:t>34.14.2.4pandas.Period.is_leap_year</w:t>
        <w:br/>
        <w:t>..............................</w:t>
        <w:br/>
        <w:t>2209</w:t>
        <w:br/>
        <w:t>34.14.2.5pandas.Period.month</w:t>
        <w:br/>
        <w:t>.................................</w:t>
        <w:br/>
        <w:t>2209</w:t>
        <w:br/>
        <w:t>34.14.2.6pandas.Period.ordinal</w:t>
        <w:br/>
        <w:t>.................................</w:t>
        <w:br/>
        <w:t>2209</w:t>
        <w:br/>
        <w:t>34.14.2.7pandas.Period.quarter</w:t>
        <w:br/>
        <w:t>.................................</w:t>
        <w:br/>
        <w:t>2209</w:t>
        <w:br/>
        <w:t>34.14.2.8pandas.Period.qyear</w:t>
        <w:br/>
        <w:t>..................................</w:t>
        <w:br/>
        <w:t>2209</w:t>
        <w:br/>
        <w:t>34.14.2.9pandas.Period.weekday</w:t>
        <w:br/>
        <w:t>................................</w:t>
        <w:br/>
        <w:t>2209</w:t>
        <w:br/>
        <w:t>34.14.2.10pandas.Period.weekofyear</w:t>
        <w:br/>
        <w:t>...............................</w:t>
        <w:br/>
        <w:t>2209</w:t>
        <w:br/>
        <w:t>34.14.2.11pandas.Period.year</w:t>
        <w:br/>
        <w:t>...................................</w:t>
        <w:br/>
        <w:t>2210</w:t>
        <w:br/>
        <w:t>34.14.3Methods</w:t>
        <w:br/>
        <w:t>.............................................</w:t>
        <w:br/>
        <w:t>2210</w:t>
        <w:br/>
        <w:t>34.14.3.1pandas.Period.now</w:t>
        <w:br/>
        <w:t>...................................</w:t>
        <w:br/>
        <w:t>2210</w:t>
        <w:br/>
        <w:t>34.14.4Timestamp</w:t>
        <w:br/>
        <w:t>...........................................</w:t>
        <w:br/>
        <w:t>2210</w:t>
        <w:br/>
        <w:t>34.14.4.1pandas.Timestamp</w:t>
        <w:br/>
        <w:t>...................................</w:t>
        <w:br/>
        <w:t>2210</w:t>
        <w:br/>
        <w:t>34.14.5Properties</w:t>
        <w:br/>
        <w:t>............................................</w:t>
        <w:br/>
        <w:t>2220</w:t>
        <w:br/>
        <w:t>34.14.5.1pandas.Timestamp.asm8</w:t>
        <w:br/>
        <w:t>................................</w:t>
        <w:br/>
        <w:t>2220</w:t>
        <w:br/>
        <w:t>34.14.5.2pandas.Timestamp.day</w:t>
        <w:br/>
        <w:t>................................</w:t>
        <w:br/>
        <w:t>2220</w:t>
        <w:br/>
        <w:t>34.14.5.3pandas.Timestamp.dayofweek</w:t>
        <w:br/>
        <w:t>.............................</w:t>
        <w:br/>
        <w:t>2220</w:t>
        <w:br/>
        <w:t>34.14.5.4pandas.Timestamp.dayofyear</w:t>
        <w:br/>
        <w:t>.............................</w:t>
        <w:br/>
        <w:t>2220</w:t>
        <w:br/>
        <w:t>34.14.5.5pandas.Timestamp.days_in_month</w:t>
        <w:br/>
        <w:t>..........................</w:t>
        <w:br/>
        <w:t>2221</w:t>
        <w:br/>
        <w:t>34.14.5.6pandas.Timestamp.daysinmonth</w:t>
        <w:br/>
        <w:t>...........................</w:t>
        <w:br/>
        <w:t>2221</w:t>
        <w:br/>
        <w:t>34.14.5.7pandas.Timestamp.fold</w:t>
        <w:br/>
        <w:t>................................</w:t>
        <w:br/>
        <w:t>2221</w:t>
        <w:br/>
        <w:t>34.14.5.8pandas.Timestamp.hour</w:t>
        <w:br/>
        <w:t>................................</w:t>
        <w:br/>
        <w:t>2221</w:t>
        <w:br/>
        <w:t>34.14.5.9pandas.Timestamp.is_leap_year</w:t>
        <w:br/>
        <w:t>............................</w:t>
        <w:br/>
        <w:t>2221</w:t>
        <w:br/>
        <w:t>34.14.5.10pandas.Timestamp.is_month_end</w:t>
        <w:br/>
        <w:t>...........................</w:t>
        <w:br/>
        <w:t>2221</w:t>
        <w:br/>
        <w:t>34.14.5.11pandas.Timestamp.is_month_start</w:t>
        <w:br/>
        <w:t>..........................</w:t>
        <w:br/>
        <w:t>2221</w:t>
        <w:br/>
        <w:t>34.14.5.12pandas.Timestamp.is_quarter_end</w:t>
        <w:br/>
        <w:t>..........................</w:t>
        <w:br/>
        <w:t>2221</w:t>
        <w:br/>
        <w:t>34.14.5.13pandas.Timestamp.is_quarter_start</w:t>
        <w:br/>
        <w:t>..........................</w:t>
        <w:br/>
        <w:t>2221</w:t>
        <w:br/>
        <w:t>34.14.5.14pandas.Timestamp.is_year_end</w:t>
        <w:br/>
        <w:t>............................</w:t>
        <w:br/>
        <w:t>2221</w:t>
        <w:br/>
        <w:t>34.14.5.15pandas.Timestamp.is_year_start</w:t>
        <w:br/>
        <w:t>............................</w:t>
        <w:br/>
        <w:t>2221</w:t>
        <w:br/>
        <w:t>34.14.5.16pandas.Timestamp.max</w:t>
        <w:br/>
        <w:t>................................</w:t>
        <w:br/>
        <w:t>2222</w:t>
        <w:br/>
        <w:t>34.14.5.17pandas.Timestamp.microsecond</w:t>
        <w:br/>
        <w:t>............................</w:t>
        <w:br/>
        <w:t>2222</w:t>
        <w:br/>
        <w:t>34.14.5.18pandas.Timestamp.min</w:t>
        <w:br/>
        <w:t>................................</w:t>
        <w:br/>
        <w:t>2222</w:t>
        <w:br/>
        <w:t>34.14.5.19pandas.Timestamp.minute</w:t>
        <w:br/>
        <w:t>...............................</w:t>
        <w:br/>
        <w:t>2222</w:t>
        <w:br/>
        <w:t>34.14.5.20pandas.Timestamp.month</w:t>
        <w:br/>
        <w:t>...............................</w:t>
        <w:br/>
        <w:t>2222</w:t>
        <w:br/>
        <w:t>34.14.5.21pandas.Timestamp.nanosecond</w:t>
        <w:br/>
        <w:t>............................</w:t>
        <w:br/>
        <w:t>2222</w:t>
        <w:br/>
        <w:t>34.14.5.22pandas.Timestamp.quarter</w:t>
        <w:br/>
        <w:t>...............................</w:t>
        <w:br/>
        <w:t>2222</w:t>
        <w:br/>
        <w:t>34.14.5.23pandas.Timestamp.resolution</w:t>
        <w:br/>
        <w:t>.............................</w:t>
        <w:br/>
        <w:t>2222</w:t>
        <w:br/>
        <w:t>34.14.5.24pandas.Timestamp.second</w:t>
        <w:br/>
        <w:t>...............................</w:t>
        <w:br/>
        <w:t>2222</w:t>
        <w:br/>
        <w:t>34.14.5.25pandas.Timestamp.tzinfo</w:t>
        <w:br/>
        <w:t>...............................</w:t>
        <w:br/>
        <w:t>2222</w:t>
        <w:br/>
        <w:t>34.14.5.26pandas.Timestamp.value</w:t>
        <w:br/>
        <w:t>................................</w:t>
        <w:br/>
        <w:t>2222</w:t>
        <w:br/>
        <w:t>34.14.5.27pandas.Timestamp.week</w:t>
        <w:br/>
        <w:t>................................</w:t>
        <w:br/>
        <w:t>2223</w:t>
        <w:br/>
        <w:t>34.14.5.28pandas.Timestamp.weekofyear</w:t>
        <w:br/>
        <w:t>............................</w:t>
        <w:br/>
        <w:t>2223</w:t>
        <w:br/>
        <w:t>34.14.5.29pandas.Timestamp.year</w:t>
        <w:br/>
        <w:t>................................</w:t>
        <w:br/>
        <w:t>2223</w:t>
        <w:br/>
        <w:t>34.14.6Methods</w:t>
        <w:br/>
        <w:t>.............................................</w:t>
        <w:br/>
        <w:t>2223</w:t>
        <w:br/>
        <w:t>34.14.6.1pandas.Timestamp.freq</w:t>
        <w:br/>
        <w:t>................................</w:t>
        <w:br/>
        <w:t>2224</w:t>
        <w:br/>
        <w:t>34.14.6.2pandas.Timestamp.freqstr</w:t>
        <w:br/>
        <w:t>...............................</w:t>
        <w:br/>
        <w:t>2224</w:t>
        <w:br/>
        <w:t>34.14.6.3pandas.Timestamp.isoformat</w:t>
        <w:br/>
        <w:t>.............................</w:t>
        <w:br/>
        <w:t>2224</w:t>
        <w:br/>
        <w:t>34.14.7Interval</w:t>
        <w:br/>
        <w:t>.............................................</w:t>
        <w:br/>
        <w:t>2224</w:t>
        <w:br/>
        <w:t>xxxviii</w:t>
        <w:br/>
      </w:r>
    </w:p>
    <w:p>
      <w:r>
        <w:t>34.14.7.1pandas.Interval</w:t>
        <w:br/>
        <w:t>.....................................</w:t>
        <w:br/>
        <w:t>2224</w:t>
        <w:br/>
        <w:t>34.14.8Properties</w:t>
        <w:br/>
        <w:t>............................................</w:t>
        <w:br/>
        <w:t>2228</w:t>
        <w:br/>
        <w:t>34.14.9Timedelta</w:t>
        <w:br/>
        <w:t>............................................</w:t>
        <w:br/>
        <w:t>2228</w:t>
        <w:br/>
        <w:t>34.14.9.1pandas.Timedelta</w:t>
        <w:br/>
        <w:t>...................................</w:t>
        <w:br/>
        <w:t>2228</w:t>
        <w:br/>
        <w:t>34.14.10Properties</w:t>
        <w:br/>
        <w:t>............................................</w:t>
        <w:br/>
        <w:t>2232</w:t>
        <w:br/>
        <w:t>34.14.10.1pandas.Timedelta.freq</w:t>
        <w:br/>
        <w:t>.................................</w:t>
        <w:br/>
        <w:t>2232</w:t>
        <w:br/>
        <w:t>34.14.10.2pandas.Timedelta.is_populated</w:t>
        <w:br/>
        <w:t>............................</w:t>
        <w:br/>
        <w:t>2232</w:t>
        <w:br/>
        <w:t>34.14.10.3pandas.Timedelta.max</w:t>
        <w:br/>
        <w:t>.................................</w:t>
        <w:br/>
        <w:t>2233</w:t>
        <w:br/>
        <w:t>34.14.10.4pandas.Timedelta.min</w:t>
        <w:br/>
        <w:t>.................................</w:t>
        <w:br/>
        <w:t>2233</w:t>
        <w:br/>
        <w:t>34.14.10.5pandas.Timedelta.value</w:t>
        <w:br/>
        <w:t>................................</w:t>
        <w:br/>
        <w:t>2233</w:t>
        <w:br/>
        <w:t>34.14.11Methods</w:t>
        <w:br/>
        <w:t>.............................................</w:t>
        <w:br/>
        <w:t>2233</w:t>
        <w:br/>
        <w:t>34.15Frequencies</w:t>
        <w:br/>
        <w:t>................................................</w:t>
        <w:br/>
        <w:t>2233</w:t>
        <w:br/>
        <w:t>34.15.1pandas.tseries.frequencies.to_offset</w:t>
        <w:br/>
        <w:t>..............................</w:t>
        <w:br/>
        <w:t>2233</w:t>
        <w:br/>
        <w:t>34.16Window</w:t>
        <w:br/>
        <w:t>..................................................</w:t>
        <w:br/>
        <w:t>2234</w:t>
        <w:br/>
        <w:t>34.16.1Standardmovingwindowfunctions</w:t>
        <w:br/>
        <w:t>..............................</w:t>
        <w:br/>
        <w:t>2234</w:t>
        <w:br/>
        <w:t>34.16.1.1pandas.core.window.Rolling.count</w:t>
        <w:br/>
        <w:t>..........................</w:t>
        <w:br/>
        <w:t>2235</w:t>
        <w:br/>
        <w:t>34.16.1.2pandas.core.window.Rolling.sum</w:t>
        <w:br/>
        <w:t>...........................</w:t>
        <w:br/>
        <w:t>2235</w:t>
        <w:br/>
        <w:t>34.16.1.3pandas.core.window.Rolling.mean</w:t>
        <w:br/>
        <w:t>..........................</w:t>
        <w:br/>
        <w:t>2237</w:t>
        <w:br/>
        <w:t>34.16.1.4pandas.core.window.Rolling.median</w:t>
        <w:br/>
        <w:t>.........................</w:t>
        <w:br/>
        <w:t>2237</w:t>
        <w:br/>
        <w:t>34.16.1.5pandas.core.window.Rolling.var</w:t>
        <w:br/>
        <w:t>............................</w:t>
        <w:br/>
        <w:t>2238</w:t>
        <w:br/>
        <w:t>34.16.1.6pandas.core.window.Rolling.std</w:t>
        <w:br/>
        <w:t>............................</w:t>
        <w:br/>
        <w:t>2239</w:t>
        <w:br/>
        <w:t>34.16.1.7pandas.core.window.Rolling.min</w:t>
        <w:br/>
        <w:t>...........................</w:t>
        <w:br/>
        <w:t>2240</w:t>
        <w:br/>
        <w:t>34.16.1.8pandas.core.window.Rolling.max</w:t>
        <w:br/>
        <w:t>...........................</w:t>
        <w:br/>
        <w:t>2241</w:t>
        <w:br/>
        <w:t>34.16.1.9pandas.core.window.Rolling.corr</w:t>
        <w:br/>
        <w:t>...........................</w:t>
        <w:br/>
        <w:t>2241</w:t>
        <w:br/>
        <w:t>34.16.1.10pandas.core.window.Rolling.cov</w:t>
        <w:br/>
        <w:t>...........................</w:t>
        <w:br/>
        <w:t>2241</w:t>
        <w:br/>
        <w:t>34.16.1.11pandas.core.window.Rolling.skew</w:t>
        <w:br/>
        <w:t>..........................</w:t>
        <w:br/>
        <w:t>2242</w:t>
        <w:br/>
        <w:t>34.16.1.12pandas.core.window.Rolling.kurt</w:t>
        <w:br/>
        <w:t>...........................</w:t>
        <w:br/>
        <w:t>2242</w:t>
        <w:br/>
        <w:t>34.16.1.13pandas.core.window.Rolling.apply</w:t>
        <w:br/>
        <w:t>..........................</w:t>
        <w:br/>
        <w:t>2243</w:t>
        <w:br/>
        <w:t>34.16.1.14pandas.core.window.Rolling.aggregate</w:t>
        <w:br/>
        <w:t>........................</w:t>
        <w:br/>
        <w:t>2243</w:t>
        <w:br/>
        <w:t>34.16.1.15pandas.core.window.Rolling.quantile</w:t>
        <w:br/>
        <w:t>.........................</w:t>
        <w:br/>
        <w:t>2245</w:t>
        <w:br/>
        <w:t>34.16.1.16pandas.core.window.Window.mean</w:t>
        <w:br/>
        <w:t>..........................</w:t>
        <w:br/>
        <w:t>2246</w:t>
        <w:br/>
        <w:t>34.16.1.17pandas.core.window.Window.sum</w:t>
        <w:br/>
        <w:t>...........................</w:t>
        <w:br/>
        <w:t>2247</w:t>
        <w:br/>
        <w:t>34.16.2Standardexpandingwindowfunctions</w:t>
        <w:br/>
        <w:t>.............................</w:t>
        <w:br/>
        <w:t>2248</w:t>
        <w:br/>
        <w:t>34.16.2.1pandas.core.window.Expanding.count</w:t>
        <w:br/>
        <w:t>........................</w:t>
        <w:br/>
        <w:t>2248</w:t>
        <w:br/>
        <w:t>34.16.2.2pandas.core.window.Expanding.sum</w:t>
        <w:br/>
        <w:t>.........................</w:t>
        <w:br/>
        <w:t>2249</w:t>
        <w:br/>
        <w:t>34.16.2.3pandas.core.window.Expanding.mean</w:t>
        <w:br/>
        <w:t>.........................</w:t>
        <w:br/>
        <w:t>2251</w:t>
        <w:br/>
        <w:t>34.16.2.4pandas.core.window.Expanding.median</w:t>
        <w:br/>
        <w:t>.......................</w:t>
        <w:br/>
        <w:t>2251</w:t>
        <w:br/>
        <w:t>34.16.2.5pandas.core.window.Expanding.var</w:t>
        <w:br/>
        <w:t>..........................</w:t>
        <w:br/>
        <w:t>2252</w:t>
        <w:br/>
        <w:t>34.16.2.6pandas.core.window.Expanding.std</w:t>
        <w:br/>
        <w:t>..........................</w:t>
        <w:br/>
        <w:t>2253</w:t>
        <w:br/>
        <w:t>34.16.2.7pandas.core.window.Expanding.min</w:t>
        <w:br/>
        <w:t>.........................</w:t>
        <w:br/>
        <w:t>2254</w:t>
        <w:br/>
        <w:t>34.16.2.8pandas.core.window.Expanding.max</w:t>
        <w:br/>
        <w:t>.........................</w:t>
        <w:br/>
        <w:t>2255</w:t>
        <w:br/>
        <w:t>34.16.2.9pandas.core.window.Expanding.corr</w:t>
        <w:br/>
        <w:t>.........................</w:t>
        <w:br/>
        <w:t>2255</w:t>
        <w:br/>
        <w:t>34.16.2.10pandas.core.window.Expanding.cov</w:t>
        <w:br/>
        <w:t>..........................</w:t>
        <w:br/>
        <w:t>2255</w:t>
        <w:br/>
        <w:t>34.16.2.11pandas.core.window.Expanding.skew</w:t>
        <w:br/>
        <w:t>.........................</w:t>
        <w:br/>
        <w:t>2256</w:t>
        <w:br/>
        <w:t>34.16.2.12pandas.core.window.Expanding.kurt</w:t>
        <w:br/>
        <w:t>.........................</w:t>
        <w:br/>
        <w:t>2256</w:t>
        <w:br/>
        <w:t>34.16.2.13pandas.core.window.Expanding.apply</w:t>
        <w:br/>
        <w:t>........................</w:t>
        <w:br/>
        <w:t>2257</w:t>
        <w:br/>
        <w:t>34.16.2.14pandas.core.window.Expanding.aggregate</w:t>
        <w:br/>
        <w:t>......................</w:t>
        <w:br/>
        <w:t>2257</w:t>
        <w:br/>
        <w:t>34.16.2.15pandas.core.window.Expanding.quantile</w:t>
        <w:br/>
        <w:t>.......................</w:t>
        <w:br/>
        <w:t>2259</w:t>
        <w:br/>
        <w:t>34.16.3Exponentially-weightedmovingwindowfunctions</w:t>
        <w:br/>
        <w:t>......................</w:t>
        <w:br/>
        <w:t>2260</w:t>
        <w:br/>
        <w:t>34.16.3.1pandas.core.window.EWM.mean</w:t>
        <w:br/>
        <w:t>...........................</w:t>
        <w:br/>
        <w:t>2260</w:t>
        <w:br/>
        <w:t>34.16.3.2pandas.core.window.EWM.std</w:t>
        <w:br/>
        <w:t>............................</w:t>
        <w:br/>
        <w:t>2260</w:t>
        <w:br/>
        <w:t>34.16.3.3pandas.core.window.EWM.var</w:t>
        <w:br/>
        <w:t>............................</w:t>
        <w:br/>
        <w:t>2260</w:t>
        <w:br/>
        <w:t>34.16.3.4pandas.core.window.EWM.corr</w:t>
        <w:br/>
        <w:t>............................</w:t>
        <w:br/>
        <w:t>2261</w:t>
        <w:br/>
        <w:t>34.16.3.5pandas.core.window.EWM.cov</w:t>
        <w:br/>
        <w:t>............................</w:t>
        <w:br/>
        <w:t>2261</w:t>
        <w:br/>
        <w:t>xxxix</w:t>
        <w:br/>
      </w:r>
    </w:p>
    <w:p>
      <w:r>
        <w:t>34.17GroupBy</w:t>
        <w:br/>
        <w:t>.................................................</w:t>
        <w:br/>
        <w:t>2262</w:t>
        <w:br/>
        <w:t>34.17.1Indexing,iteration</w:t>
        <w:br/>
        <w:t>........................................</w:t>
        <w:br/>
        <w:t>2262</w:t>
        <w:br/>
        <w:t>34.17.1.1pandas.core.groupby.GroupBy.__iter__</w:t>
        <w:br/>
        <w:t>........................</w:t>
        <w:br/>
        <w:t>2262</w:t>
        <w:br/>
        <w:t>34.17.1.2pandas.core.groupby.GroupBy.groups</w:t>
        <w:br/>
        <w:t>.........................</w:t>
        <w:br/>
        <w:t>2262</w:t>
        <w:br/>
        <w:t>34.17.1.3pandas.core.groupby.GroupBy.indices</w:t>
        <w:br/>
        <w:t>........................</w:t>
        <w:br/>
        <w:t>2262</w:t>
        <w:br/>
        <w:t>34.17.1.4pandas.core.groupby.GroupBy.get_group</w:t>
        <w:br/>
        <w:t>.......................</w:t>
        <w:br/>
        <w:t>2262</w:t>
        <w:br/>
        <w:t>34.17.1.5pandas.Grouper</w:t>
        <w:br/>
        <w:t>....................................</w:t>
        <w:br/>
        <w:t>2263</w:t>
        <w:br/>
        <w:t>34.17.2Functionapplication</w:t>
        <w:br/>
        <w:t>......................................</w:t>
        <w:br/>
        <w:t>2264</w:t>
        <w:br/>
        <w:t>34.17.2.1pandas.core.groupby.GroupBy.apply</w:t>
        <w:br/>
        <w:t>.........................</w:t>
        <w:br/>
        <w:t>2264</w:t>
        <w:br/>
        <w:t>34.17.2.2pandas.core.groupby.GroupBy.aggregate</w:t>
        <w:br/>
        <w:t>.......................</w:t>
        <w:br/>
        <w:t>2265</w:t>
        <w:br/>
        <w:t>34.17.2.3pandas.core.groupby.GroupBy.transform</w:t>
        <w:br/>
        <w:t>.......................</w:t>
        <w:br/>
        <w:t>2265</w:t>
        <w:br/>
        <w:t>34.17.2.4pandas.core.groupby.GroupBy.pipe</w:t>
        <w:br/>
        <w:t>..........................</w:t>
        <w:br/>
        <w:t>2265</w:t>
        <w:br/>
        <w:t>34.17.3Computations/DescriptiveStats</w:t>
        <w:br/>
        <w:t>................................</w:t>
        <w:br/>
        <w:t>2267</w:t>
        <w:br/>
        <w:t>34.17.3.1pandas.core.groupby.GroupBy.all</w:t>
        <w:br/>
        <w:t>...........................</w:t>
        <w:br/>
        <w:t>2267</w:t>
        <w:br/>
        <w:t>34.17.3.2pandas.core.groupby.GroupBy.any</w:t>
        <w:br/>
        <w:t>..........................</w:t>
        <w:br/>
        <w:t>2268</w:t>
        <w:br/>
        <w:t>34.17.3.3pandas.core.groupby.GroupBy</w:t>
        <w:br/>
        <w:t>..........................</w:t>
        <w:br/>
        <w:t>2268</w:t>
        <w:br/>
        <w:t>34.17.3.4pandas.core.groupby.GroupBy.count</w:t>
        <w:br/>
        <w:t>.........................</w:t>
        <w:br/>
        <w:t>2268</w:t>
        <w:br/>
        <w:t>34.17.3.5pandas.core.groupby.GroupBy.cumcount</w:t>
        <w:br/>
        <w:t>.......................</w:t>
        <w:br/>
        <w:t>2268</w:t>
        <w:br/>
        <w:t>34.17.3.6pandas.core.groupby.GroupBy.f</w:t>
        <w:br/>
        <w:t>..........................</w:t>
        <w:br/>
        <w:t>2269</w:t>
        <w:br/>
        <w:t>34.17.3.7pandas.core.groupby.GroupBy</w:t>
        <w:br/>
        <w:t>..........................</w:t>
        <w:br/>
        <w:t>2269</w:t>
        <w:br/>
        <w:t>34.17.3.8pandas.core.groupby.GroupBy.head</w:t>
        <w:br/>
        <w:t>..........................</w:t>
        <w:br/>
        <w:t>2269</w:t>
        <w:br/>
        <w:t>34.17.3.9pandas.core.groupby.GroupBy.last</w:t>
        <w:br/>
        <w:t>..........................</w:t>
        <w:br/>
        <w:t>2270</w:t>
        <w:br/>
        <w:t>34.17.3.10pandas.core.groupby.GroupBy.max</w:t>
        <w:br/>
        <w:t>..........................</w:t>
        <w:br/>
        <w:t>2270</w:t>
        <w:br/>
        <w:t>34.17.3.11pandas.core.groupby.GroupBy.mean</w:t>
        <w:br/>
        <w:t>.........................</w:t>
        <w:br/>
        <w:t>2270</w:t>
        <w:br/>
        <w:t>34.17.3.12pandas.core.groupby.GroupBy.median</w:t>
        <w:br/>
        <w:t>........................</w:t>
        <w:br/>
        <w:t>2270</w:t>
        <w:br/>
        <w:t>34.17.3.13pandas.core.groupby.GroupBy.min</w:t>
        <w:br/>
        <w:t>..........................</w:t>
        <w:br/>
        <w:t>2271</w:t>
        <w:br/>
        <w:t>34.17.3.14pandas.core.groupby.GroupBy.ngroup</w:t>
        <w:br/>
        <w:t>........................</w:t>
        <w:br/>
        <w:t>2271</w:t>
        <w:br/>
        <w:t>34.17.3.15pandas.core.groupby.GroupBy.nth</w:t>
        <w:br/>
        <w:t>..........................</w:t>
        <w:br/>
        <w:t>2272</w:t>
        <w:br/>
        <w:t>34.17.3.16pandas.core.groupby.GroupBy.ohlc</w:t>
        <w:br/>
        <w:t>..........................</w:t>
        <w:br/>
        <w:t>2273</w:t>
        <w:br/>
        <w:t>34.17.3.17pandas.core.groupby.GroupBy.prod</w:t>
        <w:br/>
        <w:t>..........................</w:t>
        <w:br/>
        <w:t>2273</w:t>
        <w:br/>
        <w:t>34.17.3.18pandas.core.groupby.GroupBy.rank</w:t>
        <w:br/>
        <w:t>..........................</w:t>
        <w:br/>
        <w:t>2273</w:t>
        <w:br/>
        <w:t>34.17.3.19pandas.core.groupby.GroupBy.pct_change</w:t>
        <w:br/>
        <w:t>......................</w:t>
        <w:br/>
        <w:t>2274</w:t>
        <w:br/>
        <w:t>34.17.3.20pandas.core.groupby.GroupBy.size</w:t>
        <w:br/>
        <w:t>..........................</w:t>
        <w:br/>
        <w:t>2274</w:t>
        <w:br/>
        <w:t>34.17.3.21pandas.core.groupby.GroupBy.sem</w:t>
        <w:br/>
        <w:t>..........................</w:t>
        <w:br/>
        <w:t>2274</w:t>
        <w:br/>
        <w:t>34.17.3.22pandas.core.groupby.GroupBy.std</w:t>
        <w:br/>
        <w:t>...........................</w:t>
        <w:br/>
        <w:t>2275</w:t>
        <w:br/>
        <w:t>34.17.3.23pandas.core.groupby.GroupBy.sum</w:t>
        <w:br/>
        <w:t>..........................</w:t>
        <w:br/>
        <w:t>2275</w:t>
        <w:br/>
        <w:t>34.17.3.24pandas.core.groupby.GroupBy.var</w:t>
        <w:br/>
        <w:t>..........................</w:t>
        <w:br/>
        <w:t>2275</w:t>
        <w:br/>
        <w:t>34.17.3.25pandas.core.groupby.GroupBy.tail</w:t>
        <w:br/>
        <w:t>..........................</w:t>
        <w:br/>
        <w:t>2275</w:t>
        <w:br/>
        <w:t>34.17.3.26pandas.core.groupby.DataFrameGroupBy.agg</w:t>
        <w:br/>
        <w:t>....................</w:t>
        <w:br/>
        <w:t>2277</w:t>
        <w:br/>
        <w:t>34.17.3.27pandas.core.groupby.DataFrameGroupBy.all</w:t>
        <w:br/>
        <w:t>.....................</w:t>
        <w:br/>
        <w:t>2278</w:t>
        <w:br/>
        <w:t>34.17.3.28pandas.core.groupby.DataFrameGroupBy.any</w:t>
        <w:br/>
        <w:t>....................</w:t>
        <w:br/>
        <w:t>2279</w:t>
        <w:br/>
        <w:t>34.17.3.29pandas.core.groupby.DataFrameGroupBy</w:t>
        <w:br/>
        <w:t>....................</w:t>
        <w:br/>
        <w:t>2279</w:t>
        <w:br/>
        <w:t>34.17.3.30pandas.core.groupby.DataFrameGroupBy.corr</w:t>
        <w:br/>
        <w:t>....................</w:t>
        <w:br/>
        <w:t>2279</w:t>
        <w:br/>
        <w:t>34.17.3.31pandas.core.groupby.DataFrameGroupBy.count</w:t>
        <w:br/>
        <w:t>...................</w:t>
        <w:br/>
        <w:t>2279</w:t>
        <w:br/>
        <w:t>34.17.3.32pandas.core.groupby.DataFrameGroupBy.cov</w:t>
        <w:br/>
        <w:t>....................</w:t>
        <w:br/>
        <w:t>2280</w:t>
        <w:br/>
        <w:t>34.17.3.33pandas.core.groupby.DataFrameGroupBy.cummax</w:t>
        <w:br/>
        <w:t>..................</w:t>
        <w:br/>
        <w:t>2281</w:t>
        <w:br/>
        <w:t>34.17.3.34pandas.core.groupby.DataFrameGroupBy.cummin</w:t>
        <w:br/>
        <w:t>..................</w:t>
        <w:br/>
        <w:t>2281</w:t>
        <w:br/>
        <w:t>34.17.3.35pandas.core.groupby.DataFrameGroupBy.cumprod</w:t>
        <w:br/>
        <w:t>.................</w:t>
        <w:br/>
        <w:t>2281</w:t>
        <w:br/>
        <w:t>34.17.3.36pandas.core.groupby.DataFrameGroupBy.cumsum</w:t>
        <w:br/>
        <w:t>..................</w:t>
        <w:br/>
        <w:t>2281</w:t>
        <w:br/>
        <w:t>34.17.3.37pandas.core.groupby.DataFrameGroupBy.describe</w:t>
        <w:br/>
        <w:t>..................</w:t>
        <w:br/>
        <w:t>2282</w:t>
        <w:br/>
        <w:t>34.17.3.38pandas.core.groupby.DataFrameGroupBy.diff</w:t>
        <w:br/>
        <w:t>....................</w:t>
        <w:br/>
        <w:t>2285</w:t>
        <w:br/>
        <w:t>34.17.3.39pandas.core.groupby.DataFrameGroupBy.f</w:t>
        <w:br/>
        <w:t>....................</w:t>
        <w:br/>
        <w:t>2287</w:t>
        <w:br/>
        <w:t>34.17.3.40pandas.core.groupby.DataFrameGroupBy</w:t>
        <w:br/>
        <w:t>...................</w:t>
        <w:br/>
        <w:t>2287</w:t>
        <w:br/>
        <w:t>34.17.3.41pandas.core.groupby.DataFrameGroupBy</w:t>
        <w:br/>
        <w:t>....................</w:t>
        <w:br/>
        <w:t>2289</w:t>
        <w:br/>
        <w:t>xl</w:t>
        <w:br/>
      </w:r>
    </w:p>
    <w:p>
      <w:r>
        <w:t>34.17.3.42pandas.core.groupby.DataFrameGroupBy.hist</w:t>
        <w:br/>
        <w:t>....................</w:t>
        <w:br/>
        <w:t>2289</w:t>
        <w:br/>
        <w:t>34.17.3.43pandas.core.groupby.DataFrameGroupBy.idxmax</w:t>
        <w:br/>
        <w:t>..................</w:t>
        <w:br/>
        <w:t>2291</w:t>
        <w:br/>
        <w:t>34.17.3.44pandas.core.groupby.DataFrameGroupBy.idxmin</w:t>
        <w:br/>
        <w:t>..................</w:t>
        <w:br/>
        <w:t>2291</w:t>
        <w:br/>
        <w:t>34.17.3.45pandas.core.groupby.DataFrameGroupBy.mad</w:t>
        <w:br/>
        <w:t>....................</w:t>
        <w:br/>
        <w:t>2292</w:t>
        <w:br/>
        <w:t>34.17.3.46pandas.core.groupby.DataFrameGroupBy.pct_change</w:t>
        <w:br/>
        <w:t>................</w:t>
        <w:br/>
        <w:t>2292</w:t>
        <w:br/>
        <w:t>34.17.3.47pandas.core.groupby.DataFrameGroupBy.plot</w:t>
        <w:br/>
        <w:t>....................</w:t>
        <w:br/>
        <w:t>2292</w:t>
        <w:br/>
        <w:t>34.17.3.48pandas.core.groupby.DataFrameGroupBy.quantile</w:t>
        <w:br/>
        <w:t>..................</w:t>
        <w:br/>
        <w:t>2292</w:t>
        <w:br/>
        <w:t>34.17.3.49pandas.core.groupby.DataFrameGroupBy.rank</w:t>
        <w:br/>
        <w:t>....................</w:t>
        <w:br/>
        <w:t>2293</w:t>
        <w:br/>
        <w:t>34.17.3.50pandas.core.groupby.DataFrameGroupBy.resample</w:t>
        <w:br/>
        <w:t>.................</w:t>
        <w:br/>
        <w:t>2294</w:t>
        <w:br/>
        <w:t>34.17.3.51pandas.core.groupby.DataFrameGroupBy.shift</w:t>
        <w:br/>
        <w:t>....................</w:t>
        <w:br/>
        <w:t>2294</w:t>
        <w:br/>
        <w:t>34.17.3.52pandas.core.groupby.DataFrameGroupBy.size</w:t>
        <w:br/>
        <w:t>....................</w:t>
        <w:br/>
        <w:t>2295</w:t>
        <w:br/>
        <w:t>34.17.3.53pandas.core.groupby.DataFrameGroupBy.skew</w:t>
        <w:br/>
        <w:t>....................</w:t>
        <w:br/>
        <w:t>2295</w:t>
        <w:br/>
        <w:t>34.17.3.54pandas.core.groupby.DataFrameGroupBy.take</w:t>
        <w:br/>
        <w:t>....................</w:t>
        <w:br/>
        <w:t>2295</w:t>
        <w:br/>
        <w:t>34.17.3.55pandas.core.groupby.DataFrameGroupBy.tshift</w:t>
        <w:br/>
        <w:t>...................</w:t>
        <w:br/>
        <w:t>2297</w:t>
        <w:br/>
        <w:t>34.17.3.56pandas.core.groupby.SeriesGroupBy.nlargest</w:t>
        <w:br/>
        <w:t>.....................</w:t>
        <w:br/>
        <w:t>2297</w:t>
        <w:br/>
        <w:t>34.17.3.57pandas.core.groupby.SeriesGroupBy.nsmallest</w:t>
        <w:br/>
        <w:t>....................</w:t>
        <w:br/>
        <w:t>2298</w:t>
        <w:br/>
        <w:t>34.17.3.58pandas.core.groupby.SeriesGroupBy.nunique</w:t>
        <w:br/>
        <w:t>.....................</w:t>
        <w:br/>
        <w:t>2299</w:t>
        <w:br/>
        <w:t>34.17.3.59pandas.core.groupby.SeriesGroupBy.unique</w:t>
        <w:br/>
        <w:t>.....................</w:t>
        <w:br/>
        <w:t>2299</w:t>
        <w:br/>
        <w:t>34.17.3.60pandas.core.groupby.SeriesGroupBy.value_counts</w:t>
        <w:br/>
        <w:t>..................</w:t>
        <w:br/>
        <w:t>2300</w:t>
        <w:br/>
        <w:t>34.17.3.61pandas.core.groupby.SeriesGroupBy.is_monotonic_increasing</w:t>
        <w:br/>
        <w:t>...........</w:t>
        <w:br/>
        <w:t>2300</w:t>
        <w:br/>
        <w:t>34.17.3.62pandas.core.groupby.SeriesGroupBy.is_monotonic_decreasing</w:t>
        <w:br/>
        <w:t>...........</w:t>
        <w:br/>
        <w:t>2300</w:t>
        <w:br/>
        <w:t>34.17.3.63pandas.core.groupby.DataFrameGroupBy.corrwith</w:t>
        <w:br/>
        <w:t>..................</w:t>
        <w:br/>
        <w:t>2300</w:t>
        <w:br/>
        <w:t>34.17.3.64pandas.core.groupby.DataFrameGroupBy.boxplot</w:t>
        <w:br/>
        <w:t>..................</w:t>
        <w:br/>
        <w:t>2301</w:t>
        <w:br/>
        <w:t>34.18Resampling</w:t>
        <w:br/>
        <w:t>................................................</w:t>
        <w:br/>
        <w:t>2302</w:t>
        <w:br/>
        <w:t>34.18.1Indexing,iteration</w:t>
        <w:br/>
        <w:t>........................................</w:t>
        <w:br/>
        <w:t>2302</w:t>
        <w:br/>
        <w:t>34.18.1.1pandas.core.resample.Resampler.__iter__</w:t>
        <w:br/>
        <w:t>......................</w:t>
        <w:br/>
        <w:t>2302</w:t>
        <w:br/>
        <w:t>34.18.1.2pandas.core.resample.Resampler.groups</w:t>
        <w:br/>
        <w:t>.......................</w:t>
        <w:br/>
        <w:t>2302</w:t>
        <w:br/>
        <w:t>34.18.1.3pandas.core.resample.Resampler.indices</w:t>
        <w:br/>
        <w:t>.......................</w:t>
        <w:br/>
        <w:t>2302</w:t>
        <w:br/>
        <w:t>34.18.1.4pandas.core.resample.Resampler.get_group</w:t>
        <w:br/>
        <w:t>......................</w:t>
        <w:br/>
        <w:t>2302</w:t>
        <w:br/>
        <w:t>34.18.2Functionapplication</w:t>
        <w:br/>
        <w:t>......................................</w:t>
        <w:br/>
        <w:t>2303</w:t>
        <w:br/>
        <w:t>34.18.2.1pandas.core.resample.Resampler.apply</w:t>
        <w:br/>
        <w:t>........................</w:t>
        <w:br/>
        <w:t>2303</w:t>
        <w:br/>
        <w:t>34.18.2.2pandas.core.resample.Resampler.aggregate</w:t>
        <w:br/>
        <w:t>......................</w:t>
        <w:br/>
        <w:t>2304</w:t>
        <w:br/>
        <w:t>34.18.2.3pandas.core.resample.Resampler.transform</w:t>
        <w:br/>
        <w:t>......................</w:t>
        <w:br/>
        <w:t>2306</w:t>
        <w:br/>
        <w:t>34.18.2.4pandas.core.resample.Resampler.pipe</w:t>
        <w:br/>
        <w:t>.........................</w:t>
        <w:br/>
        <w:t>2306</w:t>
        <w:br/>
        <w:t>34.18.3Upsampling</w:t>
        <w:br/>
        <w:t>...........................................</w:t>
        <w:br/>
        <w:t>2307</w:t>
        <w:br/>
        <w:t>34.18.3.1pandas.core.resample.Resampler.f</w:t>
        <w:br/>
        <w:t>.........................</w:t>
        <w:br/>
        <w:t>2308</w:t>
        <w:br/>
        <w:t>34.18.3.2pandas.core.resample.Resampler</w:t>
        <w:br/>
        <w:t>.......................</w:t>
        <w:br/>
        <w:t>2308</w:t>
        <w:br/>
        <w:t>34.18.3.3pandas.core.resample.Resampler</w:t>
        <w:br/>
        <w:t>.........................</w:t>
        <w:br/>
        <w:t>2310</w:t>
        <w:br/>
        <w:t>34.18.3.4pandas.core.resample.Resampler.pad</w:t>
        <w:br/>
        <w:t>.........................</w:t>
        <w:br/>
        <w:t>2311</w:t>
        <w:br/>
        <w:t>34.18.3.5pandas.core.resample.Resampler.nearest</w:t>
        <w:br/>
        <w:t>.......................</w:t>
        <w:br/>
        <w:t>2312</w:t>
        <w:br/>
        <w:t>34.18.3.6pandas.core.resample.Resampler</w:t>
        <w:br/>
        <w:t>........................</w:t>
        <w:br/>
        <w:t>2312</w:t>
        <w:br/>
        <w:t>34.18.3.7pandas.core.resample.Resampler.asfreq</w:t>
        <w:br/>
        <w:t>........................</w:t>
        <w:br/>
        <w:t>2315</w:t>
        <w:br/>
        <w:t>34.18.3.8pandas.core.resample.Resampler.interpolate</w:t>
        <w:br/>
        <w:t>.....................</w:t>
        <w:br/>
        <w:t>2315</w:t>
        <w:br/>
        <w:t>34.18.4Computations/DescriptiveStats</w:t>
        <w:br/>
        <w:t>................................</w:t>
        <w:br/>
        <w:t>2317</w:t>
        <w:br/>
        <w:t>34.18.4.1pandas.core.resample.Resampler.count</w:t>
        <w:br/>
        <w:t>........................</w:t>
        <w:br/>
        <w:t>2317</w:t>
        <w:br/>
        <w:t>34.18.4.2pandas.core.resample.Resampler.nunique</w:t>
        <w:br/>
        <w:t>.......................</w:t>
        <w:br/>
        <w:t>2317</w:t>
        <w:br/>
        <w:t>34.18.4.3pandas.core.resample.Resampler</w:t>
        <w:br/>
        <w:t>.........................</w:t>
        <w:br/>
        <w:t>2317</w:t>
        <w:br/>
        <w:t>34.18.4.4pandas.core.resample.Resampler.last</w:t>
        <w:br/>
        <w:t>.........................</w:t>
        <w:br/>
        <w:t>2318</w:t>
        <w:br/>
        <w:t>34.18.4.5pandas.core.resample.Resampler.max</w:t>
        <w:br/>
        <w:t>.........................</w:t>
        <w:br/>
        <w:t>2318</w:t>
        <w:br/>
        <w:t>34.18.4.6pandas.core.resample.Resampler.mean</w:t>
        <w:br/>
        <w:t>........................</w:t>
        <w:br/>
        <w:t>2318</w:t>
        <w:br/>
        <w:t>34.18.4.7pandas.core.resample.Resampler.median</w:t>
        <w:br/>
        <w:t>.......................</w:t>
        <w:br/>
        <w:t>2318</w:t>
        <w:br/>
        <w:t>34.18.4.8pandas.core.resample.Resampler.min</w:t>
        <w:br/>
        <w:t>.........................</w:t>
        <w:br/>
        <w:t>2318</w:t>
        <w:br/>
        <w:t>34.18.4.9pandas.core.resample.Resampler.ohlc</w:t>
        <w:br/>
        <w:t>.........................</w:t>
        <w:br/>
        <w:t>2318</w:t>
        <w:br/>
        <w:t>34.18.4.10pandas.core.resample.Resampler.prod</w:t>
        <w:br/>
        <w:t>........................</w:t>
        <w:br/>
        <w:t>2319</w:t>
        <w:br/>
        <w:t>xli</w:t>
        <w:br/>
      </w:r>
    </w:p>
    <w:p>
      <w:r>
        <w:t>34.18.4.11pandas.core.resample.Resampler.size</w:t>
        <w:br/>
        <w:t>.........................</w:t>
        <w:br/>
        <w:t>2319</w:t>
        <w:br/>
        <w:t>34.18.4.12pandas.core.resample.Resampler.sem</w:t>
        <w:br/>
        <w:t>.........................</w:t>
        <w:br/>
        <w:t>2319</w:t>
        <w:br/>
        <w:t>34.18.4.13pandas.core.resample.Resampler.std</w:t>
        <w:br/>
        <w:t>.........................</w:t>
        <w:br/>
        <w:t>2319</w:t>
        <w:br/>
        <w:t>34.18.4.14pandas.core.resample.Resampler.sum</w:t>
        <w:br/>
        <w:t>.........................</w:t>
        <w:br/>
        <w:t>2319</w:t>
        <w:br/>
        <w:t>34.18.4.15pandas.core.resample.Resampler.var</w:t>
        <w:br/>
        <w:t>.........................</w:t>
        <w:br/>
        <w:t>2320</w:t>
        <w:br/>
        <w:t>34.19Style</w:t>
        <w:br/>
        <w:t>...................................................</w:t>
        <w:br/>
        <w:t>2320</w:t>
        <w:br/>
        <w:t>34.19.1StylerConstructor</w:t>
        <w:br/>
        <w:t>........................................</w:t>
        <w:br/>
        <w:t>2320</w:t>
        <w:br/>
        <w:t>34.19.1.1pandas.io.formats.style.Styler</w:t>
        <w:br/>
        <w:t>.............................</w:t>
        <w:br/>
        <w:t>2320</w:t>
        <w:br/>
        <w:t>34.19.2StylerAttributes</w:t>
        <w:br/>
        <w:t>.........................................</w:t>
        <w:br/>
        <w:t>2332</w:t>
        <w:br/>
        <w:t>34.19.2.1pandas.io.formats.style.Styler.env</w:t>
        <w:br/>
        <w:t>...........................</w:t>
        <w:br/>
        <w:t>2332</w:t>
        <w:br/>
        <w:t>34.19.2.2pandas.io.formats.style.Styler.template</w:t>
        <w:br/>
        <w:t>........................</w:t>
        <w:br/>
        <w:t>2332</w:t>
        <w:br/>
        <w:t>34.19.2.3pandas.io.formats.style.Styler.loader</w:t>
        <w:br/>
        <w:t>.........................</w:t>
        <w:br/>
        <w:t>2332</w:t>
        <w:br/>
        <w:t>34.19.3StyleApplication</w:t>
        <w:br/>
        <w:t>........................................</w:t>
        <w:br/>
        <w:t>2332</w:t>
        <w:br/>
        <w:t>34.19.4BuiltinStyles</w:t>
        <w:br/>
        <w:t>..........................................</w:t>
        <w:br/>
        <w:t>2333</w:t>
        <w:br/>
        <w:t>34.19.5StyleExportandImport</w:t>
        <w:br/>
        <w:t>....................................</w:t>
        <w:br/>
        <w:t>2333</w:t>
        <w:br/>
        <w:t>34.20Plotting</w:t>
        <w:br/>
        <w:t>..................................................</w:t>
        <w:br/>
        <w:t>2333</w:t>
        <w:br/>
        <w:t>34.20.1pandas.plotting.andrews_curves</w:t>
        <w:br/>
        <w:t>................................</w:t>
        <w:br/>
        <w:t>2333</w:t>
        <w:br/>
        <w:t>34.20.2pandas.plotting.bootstrap_plot</w:t>
        <w:br/>
        <w:t>.................................</w:t>
        <w:br/>
        <w:t>2334</w:t>
        <w:br/>
        <w:t>34.20.3pandas.plotting.deregister_matplotlib_converters</w:t>
        <w:br/>
        <w:t>.......................</w:t>
        <w:br/>
        <w:t>2335</w:t>
        <w:br/>
        <w:t>34.20.4pandas.plotting.lag_plot</w:t>
        <w:br/>
        <w:t>....................................</w:t>
        <w:br/>
        <w:t>2335</w:t>
        <w:br/>
        <w:t>34.20.5pandas.plotting.parallel_coordinates</w:t>
        <w:br/>
        <w:t>..............................</w:t>
        <w:br/>
        <w:t>2335</w:t>
        <w:br/>
        <w:t>34.20.6pandas.plotting.radviz</w:t>
        <w:br/>
        <w:t>......................................</w:t>
        <w:br/>
        <w:t>2336</w:t>
        <w:br/>
        <w:t>34.20.7pandas.plotting.register_matplotlib_converters</w:t>
        <w:br/>
        <w:t>.........................</w:t>
        <w:br/>
        <w:t>2337</w:t>
        <w:br/>
        <w:t>34.20.8pandas.plotting.scatter_matrix</w:t>
        <w:br/>
        <w:t>.................................</w:t>
        <w:br/>
        <w:t>2338</w:t>
        <w:br/>
        <w:t>34.21Generalutilityfunctions</w:t>
        <w:br/>
        <w:t>.........................................</w:t>
        <w:br/>
        <w:t>2339</w:t>
        <w:br/>
        <w:t>34.21.1Workingwithoptions</w:t>
        <w:br/>
        <w:t>......................................</w:t>
        <w:br/>
        <w:t>2339</w:t>
        <w:br/>
        <w:t>34.21.1.1pandas.describe_option</w:t>
        <w:br/>
        <w:t>................................</w:t>
        <w:br/>
        <w:t>2339</w:t>
        <w:br/>
        <w:t>34.21.1.2pandas.reset_option</w:t>
        <w:br/>
        <w:t>..................................</w:t>
        <w:br/>
        <w:t>2343</w:t>
        <w:br/>
        <w:t>34.21.1.3pandas.get_option</w:t>
        <w:br/>
        <w:t>...................................</w:t>
        <w:br/>
        <w:t>2346</w:t>
        <w:br/>
        <w:t>34.21.1.4pandas.set_option</w:t>
        <w:br/>
        <w:t>...................................</w:t>
        <w:br/>
        <w:t>2350</w:t>
        <w:br/>
        <w:t>34.21.1.5pandas.option_context</w:t>
        <w:br/>
        <w:t>.................................</w:t>
        <w:br/>
        <w:t>2354</w:t>
        <w:br/>
        <w:t>34.21.2Testingfunctions</w:t>
        <w:br/>
        <w:t>........................................</w:t>
        <w:br/>
        <w:t>2354</w:t>
        <w:br/>
        <w:t>34.21.2.1pandas.testing.assert_frame_equal</w:t>
        <w:br/>
        <w:t>..........................</w:t>
        <w:br/>
        <w:t>2354</w:t>
        <w:br/>
        <w:t>34.21.2.2pandas.testing.assert_series_equal</w:t>
        <w:br/>
        <w:t>..........................</w:t>
        <w:br/>
        <w:t>2355</w:t>
        <w:br/>
        <w:t>34.21.2.3pandas.testing.assert_index_equal</w:t>
        <w:br/>
        <w:t>...........................</w:t>
        <w:br/>
        <w:t>2356</w:t>
        <w:br/>
        <w:t>34.21.3Exceptionsandwarnings</w:t>
        <w:br/>
        <w:t>....................................</w:t>
        <w:br/>
        <w:t>2356</w:t>
        <w:br/>
        <w:t>34.21.3.1pandas.errors.DtypeWarning</w:t>
        <w:br/>
        <w:t>.............................</w:t>
        <w:br/>
        <w:t>2357</w:t>
        <w:br/>
        <w:t>34.21.3.2pandas.errors.EmptyDataError</w:t>
        <w:br/>
        <w:t>............................</w:t>
        <w:br/>
        <w:t>2358</w:t>
        <w:br/>
        <w:t>34.21.3.3pandas.errors.OutOfBoundsDatetime</w:t>
        <w:br/>
        <w:t>.........................</w:t>
        <w:br/>
        <w:t>2358</w:t>
        <w:br/>
        <w:t>34.21.3.4pandas.errors.ParserError</w:t>
        <w:br/>
        <w:t>...............................</w:t>
        <w:br/>
        <w:t>2358</w:t>
        <w:br/>
        <w:t>34.21.3.5pandas.errors.ParserWarning</w:t>
        <w:br/>
        <w:t>.............................</w:t>
        <w:br/>
        <w:t>2358</w:t>
        <w:br/>
        <w:t>34.21.3.6pandas.errors.PerformanceWarning</w:t>
        <w:br/>
        <w:t>..........................</w:t>
        <w:br/>
        <w:t>2359</w:t>
        <w:br/>
        <w:t>34.21.3.7pandas.errors.UnsortedIndexError</w:t>
        <w:br/>
        <w:t>...........................</w:t>
        <w:br/>
        <w:t>2359</w:t>
        <w:br/>
        <w:t>34.21.3.8pandas.errors.UnsupportedFunctionCall</w:t>
        <w:br/>
        <w:t>.......................</w:t>
        <w:br/>
        <w:t>2359</w:t>
        <w:br/>
        <w:t>34.21.4Datatypesrelatedfunctionality</w:t>
        <w:br/>
        <w:t>.................................</w:t>
        <w:br/>
        <w:t>2359</w:t>
        <w:br/>
        <w:t>34.21.4.1pandas.api.types.union_categoricals</w:t>
        <w:br/>
        <w:t>..........................</w:t>
        <w:br/>
        <w:t>2360</w:t>
        <w:br/>
        <w:t>34.21.4.2pandas.api.types.infer_dtype</w:t>
        <w:br/>
        <w:t>.............................</w:t>
        <w:br/>
        <w:t>2361</w:t>
        <w:br/>
        <w:t>34.21.4.3pandas.api.types.pandas_dtype</w:t>
        <w:br/>
        <w:t>............................</w:t>
        <w:br/>
        <w:t>2364</w:t>
        <w:br/>
        <w:t>34.21.4.4pandas.api.types.is_bool_dtype</w:t>
        <w:br/>
        <w:t>............................</w:t>
        <w:br/>
        <w:t>2365</w:t>
        <w:br/>
        <w:t>34.21.4.5pandas.api.types.is_categorical_dtype</w:t>
        <w:br/>
        <w:t>.........................</w:t>
        <w:br/>
        <w:t>2365</w:t>
        <w:br/>
        <w:t>34.21.4.6pandas.api.types.is_complex_dtype</w:t>
        <w:br/>
        <w:t>..........................</w:t>
        <w:br/>
        <w:t>2366</w:t>
        <w:br/>
        <w:t>34.21.4.7pandas.api.types.is_datetime64_any_dtype</w:t>
        <w:br/>
        <w:t>......................</w:t>
        <w:br/>
        <w:t>2366</w:t>
        <w:br/>
        <w:t>34.21.4.8pandas.api.types.is_datetime64_dtype</w:t>
        <w:br/>
        <w:t>........................</w:t>
        <w:br/>
        <w:t>2367</w:t>
        <w:br/>
        <w:t>34.21.4.9pandas.api.types.is_datetime64_ns_dtype</w:t>
        <w:br/>
        <w:t>.......................</w:t>
        <w:br/>
        <w:t>2367</w:t>
        <w:br/>
        <w:t>xlii</w:t>
        <w:br/>
      </w:r>
    </w:p>
    <w:p>
      <w:r>
        <w:t>34.21.4.10pandas.api.types.is_datetime64tz_dtype</w:t>
        <w:br/>
        <w:t>.......................</w:t>
        <w:br/>
        <w:t>2368</w:t>
        <w:br/>
        <w:t>34.21.4.11pandas.api.types.is_extension_type</w:t>
        <w:br/>
        <w:t>..........................</w:t>
        <w:br/>
        <w:t>2369</w:t>
        <w:br/>
        <w:t>34.21.4.12</w:t>
        <w:br/>
        <w:t>............................</w:t>
        <w:br/>
        <w:t>2369</w:t>
        <w:br/>
        <w:t>34.21.4.13pandas.api.types.is_int64_dtype</w:t>
        <w:br/>
        <w:t>............................</w:t>
        <w:br/>
        <w:t>2370</w:t>
        <w:br/>
        <w:t>34.21.4.14pandas.api.types.is_integer_dtype</w:t>
        <w:br/>
        <w:t>...........................</w:t>
        <w:br/>
        <w:t>2371</w:t>
        <w:br/>
        <w:t>34.21.4.15pandas.api.types.is_interval_dtype</w:t>
        <w:br/>
        <w:t>..........................</w:t>
        <w:br/>
        <w:t>2371</w:t>
        <w:br/>
        <w:t>34.21.4.16pandas.api.types.is_numeric_dtype</w:t>
        <w:br/>
        <w:t>..........................</w:t>
        <w:br/>
        <w:t>2372</w:t>
        <w:br/>
        <w:t>34.21.4.17pandas.api.types.is_object_dtype</w:t>
        <w:br/>
        <w:t>...........................</w:t>
        <w:br/>
        <w:t>2372</w:t>
        <w:br/>
        <w:t>34.21.4.18pandas.api.types.is_period_dtype</w:t>
        <w:br/>
        <w:t>...........................</w:t>
        <w:br/>
        <w:t>2373</w:t>
        <w:br/>
        <w:t>34.21.4.19pandas.api.types.is_signed_integer_dtype</w:t>
        <w:br/>
        <w:t>.......................</w:t>
        <w:br/>
        <w:t>2373</w:t>
        <w:br/>
        <w:t>34.21.4.20pandas.api.types.is_string_dtype</w:t>
        <w:br/>
        <w:t>...........................</w:t>
        <w:br/>
        <w:t>2374</w:t>
        <w:br/>
        <w:t>34.21.4.21pandas.api.types.is_timedelta64_dtype</w:t>
        <w:br/>
        <w:t>........................</w:t>
        <w:br/>
        <w:t>2375</w:t>
        <w:br/>
        <w:t>34.21.4.22pandas.api.types.is_timedelta64_ns_dtype</w:t>
        <w:br/>
        <w:t>......................</w:t>
        <w:br/>
        <w:t>2375</w:t>
        <w:br/>
        <w:t>34.21.4.23pandas.api.types.is_unsigned_integer_dtype</w:t>
        <w:br/>
        <w:t>.....................</w:t>
        <w:br/>
        <w:t>2376</w:t>
        <w:br/>
        <w:t>34.21.4.24pandas.api.types.is_sparse</w:t>
        <w:br/>
        <w:t>...............................</w:t>
        <w:br/>
        <w:t>2376</w:t>
        <w:br/>
        <w:t>34.21.4.25pandas.api.types.is_dict_like</w:t>
        <w:br/>
        <w:t>.............................</w:t>
        <w:br/>
        <w:t>2377</w:t>
        <w:br/>
        <w:t>34.21.4.26e</w:t>
        <w:br/>
        <w:t>..............................</w:t>
        <w:br/>
        <w:t>2377</w:t>
        <w:br/>
        <w:t>34.21.4.27pandas.api.types.is_list_like</w:t>
        <w:br/>
        <w:t>..............................</w:t>
        <w:br/>
        <w:t>2378</w:t>
        <w:br/>
        <w:t>34.21.4.28pandas.api.types.is_named_tuple</w:t>
        <w:br/>
        <w:t>...........................</w:t>
        <w:br/>
        <w:t>2378</w:t>
        <w:br/>
        <w:t>34.21.4.29pandas.api.types.is_iterator</w:t>
        <w:br/>
        <w:t>..............................</w:t>
        <w:br/>
        <w:t>2379</w:t>
        <w:br/>
        <w:t>34.21.4.30pandas.api.types.is_bool</w:t>
        <w:br/>
        <w:t>................................</w:t>
        <w:br/>
        <w:t>2380</w:t>
        <w:br/>
        <w:t>34.21.4.31pandas.api.types.is_categorical</w:t>
        <w:br/>
        <w:t>............................</w:t>
        <w:br/>
        <w:t>2380</w:t>
        <w:br/>
        <w:t>34.21.4.32pandas.api.types.is_complex</w:t>
        <w:br/>
        <w:t>.............................</w:t>
        <w:br/>
        <w:t>2380</w:t>
        <w:br/>
        <w:t>34.21.4.33pandas.api.types.is_datetimetz</w:t>
        <w:br/>
        <w:t>............................</w:t>
        <w:br/>
        <w:t>2380</w:t>
        <w:br/>
        <w:t>34.21.4.34</w:t>
        <w:br/>
        <w:t>................................</w:t>
        <w:br/>
        <w:t>2381</w:t>
        <w:br/>
        <w:t>34.21.4.35pandas.api.types.is_hashable</w:t>
        <w:br/>
        <w:t>.............................</w:t>
        <w:br/>
        <w:t>2381</w:t>
        <w:br/>
        <w:t>34.21.4.36pandas.api.types.is_integer</w:t>
        <w:br/>
        <w:t>..............................</w:t>
        <w:br/>
        <w:t>2381</w:t>
        <w:br/>
        <w:t>34.21.4.37pandas.api.types.is_interval</w:t>
        <w:br/>
        <w:t>..............................</w:t>
        <w:br/>
        <w:t>2381</w:t>
        <w:br/>
        <w:t>34.21.4.38pandas.api.types.is_number</w:t>
        <w:br/>
        <w:t>..............................</w:t>
        <w:br/>
        <w:t>2381</w:t>
        <w:br/>
        <w:t>34.21.4.39pandas.api.types.is_period</w:t>
        <w:br/>
        <w:t>...............................</w:t>
        <w:br/>
        <w:t>2382</w:t>
        <w:br/>
        <w:t>34.21.4.40pandas.api.types.is_re</w:t>
        <w:br/>
        <w:t>.................................</w:t>
        <w:br/>
        <w:t>2382</w:t>
        <w:br/>
        <w:t>34.21.4.41pandas.api.types.is_re_compilable</w:t>
        <w:br/>
        <w:t>..........................</w:t>
        <w:br/>
        <w:t>2383</w:t>
        <w:br/>
        <w:t>34.21.4.42pandas.api.types.is_scalar</w:t>
        <w:br/>
        <w:t>...............................</w:t>
        <w:br/>
        <w:t>2383</w:t>
        <w:br/>
        <w:t>34.22Extensions</w:t>
        <w:br/>
        <w:t>................................................</w:t>
        <w:br/>
        <w:t>2383</w:t>
        <w:br/>
        <w:t>34.22.1pandas.api.extensions.register_dataframe_accessor</w:t>
        <w:br/>
        <w:t>......................</w:t>
        <w:br/>
        <w:t>2384</w:t>
        <w:br/>
        <w:t>34.22.2pandas.api.extensions.register_series_accessor</w:t>
        <w:br/>
        <w:t>.........................</w:t>
        <w:br/>
        <w:t>2385</w:t>
        <w:br/>
        <w:t>34.22.3pandas.api.extensions.register_index_accessor</w:t>
        <w:br/>
        <w:t>.........................</w:t>
        <w:br/>
        <w:t>2386</w:t>
        <w:br/>
        <w:t>34.22.4pandas.api.extensions.ExtensionDtype</w:t>
        <w:br/>
        <w:t>.............................</w:t>
        <w:br/>
        <w:t>2387</w:t>
        <w:br/>
        <w:t>34.22.4.1pandas.api.extensions.ExtensionDtype.kind</w:t>
        <w:br/>
        <w:t>.....................</w:t>
        <w:br/>
        <w:t>2388</w:t>
        <w:br/>
        <w:t>34.22.4.2pandas.api.extensions.ExtensionDtype.name</w:t>
        <w:br/>
        <w:t>.....................</w:t>
        <w:br/>
        <w:t>2388</w:t>
        <w:br/>
        <w:t>34.22.4.3pandas.api.extensions.ExtensionDtype.names</w:t>
        <w:br/>
        <w:t>....................</w:t>
        <w:br/>
        <w:t>2388</w:t>
        <w:br/>
        <w:t>34.22.4.4pandas.api.extensions.ExtensionDtype.type</w:t>
        <w:br/>
        <w:t>......................</w:t>
        <w:br/>
        <w:t>2388</w:t>
        <w:br/>
        <w:t>34.22.4.5pandas.api.extensions.ExtensionDtype.construct_from_string</w:t>
        <w:br/>
        <w:t>............</w:t>
        <w:br/>
        <w:t>2388</w:t>
        <w:br/>
        <w:t>34.22.4.6pandas.api.extensions.ExtensionDtype.is_dtype</w:t>
        <w:br/>
        <w:t>...................</w:t>
        <w:br/>
        <w:t>2389</w:t>
        <w:br/>
        <w:t>34.22.5pandas.api.extensions.ExtensionArray</w:t>
        <w:br/>
        <w:t>.............................</w:t>
        <w:br/>
        <w:t>2389</w:t>
        <w:br/>
        <w:t>34.22.5.1pandas.api.extensions.ExtensionArray.dtype</w:t>
        <w:br/>
        <w:t>.....................</w:t>
        <w:br/>
        <w:t>2391</w:t>
        <w:br/>
        <w:t>34.22.5.2pandas.api.extensions.ExtensionArray.nbytes</w:t>
        <w:br/>
        <w:t>.....................</w:t>
        <w:br/>
        <w:t>2391</w:t>
        <w:br/>
        <w:t>34.22.5.3pandas.api.extensions.ExtensionArray.ndim</w:t>
        <w:br/>
        <w:t>.....................</w:t>
        <w:br/>
        <w:t>2391</w:t>
        <w:br/>
        <w:t>34.22.5.4pandas.api.extensions.ExtensionArray.shape</w:t>
        <w:br/>
        <w:t>.....................</w:t>
        <w:br/>
        <w:t>2391</w:t>
        <w:br/>
        <w:t>34.22.5.5pandas.api.extensions.ExtensionArray.argsort</w:t>
        <w:br/>
        <w:t>....................</w:t>
        <w:br/>
        <w:t>2391</w:t>
        <w:br/>
        <w:t>34.22.5.6pandas.api.extensions.ExtensionArray.astype</w:t>
        <w:br/>
        <w:t>.....................</w:t>
        <w:br/>
        <w:t>2392</w:t>
        <w:br/>
        <w:t>34.22.5.7pandas.api.extensions.ExtensionArray.copy</w:t>
        <w:br/>
        <w:t>.....................</w:t>
        <w:br/>
        <w:t>2392</w:t>
        <w:br/>
        <w:t>34.22.5.8pandas.api.extensions.ExtensionArray.factorize</w:t>
        <w:br/>
        <w:t>...................</w:t>
        <w:br/>
        <w:t>2392</w:t>
        <w:br/>
        <w:t>34.22.5.9pandas.api.extensions.ExtensionArray</w:t>
        <w:br/>
        <w:t>.....................</w:t>
        <w:br/>
        <w:t>2393</w:t>
        <w:br/>
        <w:t>xliii</w:t>
        <w:br/>
      </w:r>
    </w:p>
    <w:p>
      <w:r>
        <w:t>34.22.5.10pandas.api.extensions.ExtensionArray.isna</w:t>
        <w:br/>
        <w:t>......................</w:t>
        <w:br/>
        <w:t>2393</w:t>
        <w:br/>
        <w:t>34.22.5.11pandas.api.extensions.ExtensionArray.take</w:t>
        <w:br/>
        <w:t>......................</w:t>
        <w:br/>
        <w:t>2393</w:t>
        <w:br/>
        <w:t>34.22.5.12pandas.api.extensions.ExtensionArray.unique</w:t>
        <w:br/>
        <w:t>....................</w:t>
        <w:br/>
        <w:t>2395</w:t>
        <w:br/>
        <w:t>34.22.6pandas.Index.asi8</w:t>
        <w:br/>
        <w:t>........................................</w:t>
        <w:br/>
        <w:t>2395</w:t>
        <w:br/>
        <w:t>34.22.7pandas.Index.holds_integer</w:t>
        <w:br/>
        <w:t>...................................</w:t>
        <w:br/>
        <w:t>2395</w:t>
        <w:br/>
        <w:t>34.22.8pandas.Index.is_type_compatible</w:t>
        <w:br/>
        <w:t>................................</w:t>
        <w:br/>
        <w:t>2395</w:t>
        <w:br/>
        <w:t>34.22.9pandas.Index.nlevels</w:t>
        <w:br/>
        <w:t>......................................</w:t>
        <w:br/>
        <w:t>2395</w:t>
        <w:br/>
        <w:t>34.22.10pandas.Index.sort</w:t>
        <w:br/>
        <w:t>........................................</w:t>
        <w:br/>
        <w:t>2395</w:t>
        <w:br/>
        <w:t>34.22.11pandas.Panel.agg</w:t>
        <w:br/>
        <w:t>........................................</w:t>
        <w:br/>
        <w:t>2395</w:t>
        <w:br/>
        <w:t>34.22.12pandas.Panel.aggregate</w:t>
        <w:br/>
        <w:t>.....................................</w:t>
        <w:br/>
        <w:t>2395</w:t>
        <w:br/>
        <w:t>34.22.13pandas.Panel.is_copy</w:t>
        <w:br/>
        <w:t>......................................</w:t>
        <w:br/>
        <w:t>2395</w:t>
        <w:br/>
        <w:t>34.22.14pandas.Series.imag</w:t>
        <w:br/>
        <w:t>.......................................</w:t>
        <w:br/>
        <w:t>2396</w:t>
        <w:br/>
        <w:t>34.22.15pandas.Series.real</w:t>
        <w:br/>
        <w:t>........................................</w:t>
        <w:br/>
        <w:t>2396</w:t>
        <w:br/>
        <w:t>35Developer</w:t>
        <w:br/>
        <w:t>2397</w:t>
        <w:br/>
        <w:t>35.1StoringpandasDataFrameobjectsinApacheParquetformat</w:t>
        <w:br/>
        <w:t>......................</w:t>
        <w:br/>
        <w:t>2397</w:t>
        <w:br/>
        <w:t>36Internals</w:t>
        <w:br/>
        <w:t>2401</w:t>
        <w:br/>
        <w:t>36.1Indexing</w:t>
        <w:br/>
        <w:t>.................................................</w:t>
        <w:br/>
        <w:t>2401</w:t>
        <w:br/>
        <w:t>36.1.1MultiIndex</w:t>
        <w:br/>
        <w:t>...........................................</w:t>
        <w:br/>
        <w:t>2402</w:t>
        <w:br/>
        <w:t>36.1.2Values</w:t>
        <w:br/>
        <w:t>..............................................</w:t>
        <w:br/>
        <w:t>2402</w:t>
        <w:br/>
        <w:t>36.2SubclassingpandasDataStructures</w:t>
        <w:br/>
        <w:t>...................................</w:t>
        <w:br/>
        <w:t>2403</w:t>
        <w:br/>
        <w:t>37ExtendingPandas</w:t>
        <w:br/>
        <w:t>2405</w:t>
        <w:br/>
        <w:t>37.1RegisteringCustomAccessors</w:t>
        <w:br/>
        <w:t>......................................</w:t>
        <w:br/>
        <w:t>2405</w:t>
        <w:br/>
        <w:t>37.2ExtensionTypes</w:t>
        <w:br/>
        <w:t>.............................................</w:t>
        <w:br/>
        <w:t>2406</w:t>
        <w:br/>
        <w:t>37.2.1</w:t>
        <w:br/>
        <w:t>ExtensionDtype</w:t>
        <w:br/>
        <w:t>......................................</w:t>
        <w:br/>
        <w:t>2406</w:t>
        <w:br/>
        <w:t>37.2.2</w:t>
        <w:br/>
        <w:t>ExtensionArray</w:t>
        <w:br/>
        <w:t>......................................</w:t>
        <w:br/>
        <w:t>2406</w:t>
        <w:br/>
        <w:t>37.3SubclassingpandasDataStructures</w:t>
        <w:br/>
        <w:t>...................................</w:t>
        <w:br/>
        <w:t>2407</w:t>
        <w:br/>
        <w:t>37.3.1OverrideConstructorProperties</w:t>
        <w:br/>
        <w:t>................................</w:t>
        <w:br/>
        <w:t>2407</w:t>
        <w:br/>
        <w:t>37.3.2OriginalProperties</w:t>
        <w:br/>
        <w:t>...................................</w:t>
        <w:br/>
        <w:t>2409</w:t>
        <w:br/>
        <w:t>38ReleaseNotes</w:t>
        <w:br/>
        <w:t>2411</w:t>
        <w:br/>
        <w:t>38.1pandas0.23.0</w:t>
        <w:br/>
        <w:t>...............................................</w:t>
        <w:br/>
        <w:t>2411</w:t>
        <w:br/>
        <w:t>38.1.1Thanks</w:t>
        <w:br/>
        <w:t>.............................................</w:t>
        <w:br/>
        <w:t>2412</w:t>
        <w:br/>
        <w:t>38.2pandas0.22.0</w:t>
        <w:br/>
        <w:t>...............................................</w:t>
        <w:br/>
        <w:t>2421</w:t>
        <w:br/>
        <w:t>38.3pandas0.21.1</w:t>
        <w:br/>
        <w:t>...............................................</w:t>
        <w:br/>
        <w:t>2421</w:t>
        <w:br/>
        <w:t>38.3.1Thanks</w:t>
        <w:br/>
        <w:t>.............................................</w:t>
        <w:br/>
        <w:t>2421</w:t>
        <w:br/>
        <w:t>38.3.1.1Contributors</w:t>
        <w:br/>
        <w:t>......................................</w:t>
        <w:br/>
        <w:t>2422</w:t>
        <w:br/>
        <w:t>38.4pandas0.21.0</w:t>
        <w:br/>
        <w:t>...............................................</w:t>
        <w:br/>
        <w:t>2423</w:t>
        <w:br/>
        <w:t>38.4.1Thanks</w:t>
        <w:br/>
        <w:t>.............................................</w:t>
        <w:br/>
        <w:t>2423</w:t>
        <w:br/>
        <w:t>38.4.1.1Contributors</w:t>
        <w:br/>
        <w:t>......................................</w:t>
        <w:br/>
        <w:t>2424</w:t>
        <w:br/>
        <w:t>38.5pandas0.20.0/0.20.1</w:t>
        <w:br/>
        <w:t>..........................................</w:t>
        <w:br/>
        <w:t>2429</w:t>
        <w:br/>
        <w:t>38.5.1Thanks</w:t>
        <w:br/>
        <w:t>.............................................</w:t>
        <w:br/>
        <w:t>2430</w:t>
        <w:br/>
        <w:t>38.6pandas0.19.2</w:t>
        <w:br/>
        <w:t>...............................................</w:t>
        <w:br/>
        <w:t>2436</w:t>
        <w:br/>
        <w:t>38.6.1Thanks</w:t>
        <w:br/>
        <w:t>.............................................</w:t>
        <w:br/>
        <w:t>2436</w:t>
        <w:br/>
        <w:t>38.7pandas0.19.1</w:t>
        <w:br/>
        <w:t>...............................................</w:t>
        <w:br/>
        <w:t>2437</w:t>
        <w:br/>
        <w:t>38.7.1Thanks</w:t>
        <w:br/>
        <w:t>.............................................</w:t>
        <w:br/>
        <w:t>2437</w:t>
        <w:br/>
        <w:t>38.8pandas0.19.0</w:t>
        <w:br/>
        <w:t>...............................................</w:t>
        <w:br/>
        <w:t>2438</w:t>
        <w:br/>
        <w:t>38.8.1Thanks</w:t>
        <w:br/>
        <w:t>.............................................</w:t>
        <w:br/>
        <w:t>2439</w:t>
        <w:br/>
        <w:t>38.9pandas0.18.1</w:t>
        <w:br/>
        <w:t>...............................................</w:t>
        <w:br/>
        <w:t>2442</w:t>
        <w:br/>
        <w:t>38.9.1Thanks</w:t>
        <w:br/>
        <w:t>.............................................</w:t>
        <w:br/>
        <w:t>2442</w:t>
        <w:br/>
        <w:t>38.10pandas0.18.0</w:t>
        <w:br/>
        <w:t>...............................................</w:t>
        <w:br/>
        <w:t>2444</w:t>
        <w:br/>
        <w:t>38.10.1Thanks</w:t>
        <w:br/>
        <w:t>.............................................</w:t>
        <w:br/>
        <w:t>2444</w:t>
        <w:br/>
        <w:t>38.11pandas0.17.1</w:t>
        <w:br/>
        <w:t>...............................................</w:t>
        <w:br/>
        <w:t>2447</w:t>
        <w:br/>
        <w:t>xliv</w:t>
        <w:br/>
      </w:r>
    </w:p>
    <w:p>
      <w:r>
        <w:t>38.11.1Thanks</w:t>
        <w:br/>
        <w:t>.............................................</w:t>
        <w:br/>
        <w:t>2448</w:t>
        <w:br/>
        <w:t>38.12pandas0.17.0</w:t>
        <w:br/>
        <w:t>...............................................</w:t>
        <w:br/>
        <w:t>2449</w:t>
        <w:br/>
        <w:t>38.12.1Thanks</w:t>
        <w:br/>
        <w:t>.............................................</w:t>
        <w:br/>
        <w:t>2450</w:t>
        <w:br/>
        <w:t>38.13pandas0.16.2</w:t>
        <w:br/>
        <w:t>...............................................</w:t>
        <w:br/>
        <w:t>2453</w:t>
        <w:br/>
        <w:t>38.13.1Thanks</w:t>
        <w:br/>
        <w:t>.............................................</w:t>
        <w:br/>
        <w:t>2453</w:t>
        <w:br/>
        <w:t>38.14pandas0.16.1</w:t>
        <w:br/>
        <w:t>...............................................</w:t>
        <w:br/>
        <w:t>2454</w:t>
        <w:br/>
        <w:t>38.14.1Thanks</w:t>
        <w:br/>
        <w:t>.............................................</w:t>
        <w:br/>
        <w:t>2455</w:t>
        <w:br/>
        <w:t>38.15pandas0.16.0</w:t>
        <w:br/>
        <w:t>...............................................</w:t>
        <w:br/>
        <w:t>2456</w:t>
        <w:br/>
        <w:t>38.15.1Thanks</w:t>
        <w:br/>
        <w:t>.............................................</w:t>
        <w:br/>
        <w:t>2457</w:t>
        <w:br/>
        <w:t>38.16pandas0.15.2</w:t>
        <w:br/>
        <w:t>...............................................</w:t>
        <w:br/>
        <w:t>2458</w:t>
        <w:br/>
        <w:t>38.16.1Thanks</w:t>
        <w:br/>
        <w:t>.............................................</w:t>
        <w:br/>
        <w:t>2459</w:t>
        <w:br/>
        <w:t>38.17pandas0.15.1</w:t>
        <w:br/>
        <w:t>...............................................</w:t>
        <w:br/>
        <w:t>2460</w:t>
        <w:br/>
        <w:t>38.17.1Thanks</w:t>
        <w:br/>
        <w:t>.............................................</w:t>
        <w:br/>
        <w:t>2460</w:t>
        <w:br/>
        <w:t>38.18pandas0.15.0</w:t>
        <w:br/>
        <w:t>...............................................</w:t>
        <w:br/>
        <w:t>2461</w:t>
        <w:br/>
        <w:t>38.18.1Thanks</w:t>
        <w:br/>
        <w:t>.............................................</w:t>
        <w:br/>
        <w:t>2461</w:t>
        <w:br/>
        <w:t>38.19pandas0.14.1</w:t>
        <w:br/>
        <w:t>...............................................</w:t>
        <w:br/>
        <w:t>2464</w:t>
        <w:br/>
        <w:t>38.19.1Thanks</w:t>
        <w:br/>
        <w:t>.............................................</w:t>
        <w:br/>
        <w:t>2464</w:t>
        <w:br/>
        <w:t>38.20pandas0.14.0</w:t>
        <w:br/>
        <w:t>...............................................</w:t>
        <w:br/>
        <w:t>2465</w:t>
        <w:br/>
        <w:t>38.20.1Thanks</w:t>
        <w:br/>
        <w:t>.............................................</w:t>
        <w:br/>
        <w:t>2466</w:t>
        <w:br/>
        <w:t>38.21pandas0.13.1</w:t>
        <w:br/>
        <w:t>...............................................</w:t>
        <w:br/>
        <w:t>2469</w:t>
        <w:br/>
        <w:t>38.21.1NewFeatures</w:t>
        <w:br/>
        <w:t>..........................................</w:t>
        <w:br/>
        <w:t>2469</w:t>
        <w:br/>
        <w:t>38.21.2APIChanges</w:t>
        <w:br/>
        <w:t>..........................................</w:t>
        <w:br/>
        <w:t>2469</w:t>
        <w:br/>
        <w:t>38.21.3ExperimentalFeatures</w:t>
        <w:br/>
        <w:t>.....................................</w:t>
        <w:br/>
        <w:t>2469</w:t>
        <w:br/>
        <w:t>38.21.4Improvementstoexistingfeatures</w:t>
        <w:br/>
        <w:t>...............................</w:t>
        <w:br/>
        <w:t>2469</w:t>
        <w:br/>
        <w:t>38.21.5BugFixes</w:t>
        <w:br/>
        <w:t>............................................</w:t>
        <w:br/>
        <w:t>2470</w:t>
        <w:br/>
        <w:t>38.22pandas0.13.0</w:t>
        <w:br/>
        <w:t>...............................................</w:t>
        <w:br/>
        <w:t>2472</w:t>
        <w:br/>
        <w:t>38.22.1NewFeatures</w:t>
        <w:br/>
        <w:t>..........................................</w:t>
        <w:br/>
        <w:t>2472</w:t>
        <w:br/>
        <w:t>38.22.2ExperimentalFeatures</w:t>
        <w:br/>
        <w:t>.....................................</w:t>
        <w:br/>
        <w:t>2472</w:t>
        <w:br/>
        <w:t>38.22.3Improvementstoexistingfeatures</w:t>
        <w:br/>
        <w:t>...............................</w:t>
        <w:br/>
        <w:t>2472</w:t>
        <w:br/>
        <w:t>38.22.4APIChanges</w:t>
        <w:br/>
        <w:t>..........................................</w:t>
        <w:br/>
        <w:t>2475</w:t>
        <w:br/>
        <w:t>38.22.5InternalRefactoring</w:t>
        <w:br/>
        <w:t>.......................................</w:t>
        <w:br/>
        <w:t>2478</w:t>
        <w:br/>
        <w:t>38.22.6BugFixes</w:t>
        <w:br/>
        <w:t>............................................</w:t>
        <w:br/>
        <w:t>2480</w:t>
        <w:br/>
        <w:t>38.23pandas0.12.0</w:t>
        <w:br/>
        <w:t>...............................................</w:t>
        <w:br/>
        <w:t>2485</w:t>
        <w:br/>
        <w:t>38.23.1NewFeatures</w:t>
        <w:br/>
        <w:t>..........................................</w:t>
        <w:br/>
        <w:t>2486</w:t>
        <w:br/>
        <w:t>38.23.2Improvementstoexistingfeatures</w:t>
        <w:br/>
        <w:t>...............................</w:t>
        <w:br/>
        <w:t>2486</w:t>
        <w:br/>
        <w:t>38.23.3APIChanges</w:t>
        <w:br/>
        <w:t>..........................................</w:t>
        <w:br/>
        <w:t>2487</w:t>
        <w:br/>
        <w:t>38.23.4ExperimentalFeatures</w:t>
        <w:br/>
        <w:t>.....................................</w:t>
        <w:br/>
        <w:t>2489</w:t>
        <w:br/>
        <w:t>38.23.5BugFixes</w:t>
        <w:br/>
        <w:t>............................................</w:t>
        <w:br/>
        <w:t>2489</w:t>
        <w:br/>
        <w:t>38.24pandas0.11.0</w:t>
        <w:br/>
        <w:t>...............................................</w:t>
        <w:br/>
        <w:t>2492</w:t>
        <w:br/>
        <w:t>38.24.1NewFeatures</w:t>
        <w:br/>
        <w:t>..........................................</w:t>
        <w:br/>
        <w:t>2492</w:t>
        <w:br/>
        <w:t>38.24.2Improvementstoexistingfeatures</w:t>
        <w:br/>
        <w:t>...............................</w:t>
        <w:br/>
        <w:t>2493</w:t>
        <w:br/>
        <w:t>38.24.3APIChanges</w:t>
        <w:br/>
        <w:t>..........................................</w:t>
        <w:br/>
        <w:t>2495</w:t>
        <w:br/>
        <w:t>38.24.4BugFixes</w:t>
        <w:br/>
        <w:t>............................................</w:t>
        <w:br/>
        <w:t>2496</w:t>
        <w:br/>
        <w:t>38.25pandas0.10.1</w:t>
        <w:br/>
        <w:t>...............................................</w:t>
        <w:br/>
        <w:t>2498</w:t>
        <w:br/>
        <w:t>38.25.1NewFeatures</w:t>
        <w:br/>
        <w:t>..........................................</w:t>
        <w:br/>
        <w:t>2498</w:t>
        <w:br/>
        <w:t>38.25.2APIChanges</w:t>
        <w:br/>
        <w:t>..........................................</w:t>
        <w:br/>
        <w:t>2499</w:t>
        <w:br/>
        <w:t>38.25.3Improvementstoexistingfeatures</w:t>
        <w:br/>
        <w:t>...............................</w:t>
        <w:br/>
        <w:t>2499</w:t>
        <w:br/>
        <w:t>38.25.4BugFixes</w:t>
        <w:br/>
        <w:t>............................................</w:t>
        <w:br/>
        <w:t>2500</w:t>
        <w:br/>
        <w:t>38.26pandas0.10.0</w:t>
        <w:br/>
        <w:t>...............................................</w:t>
        <w:br/>
        <w:t>2501</w:t>
        <w:br/>
        <w:t>38.26.1NewFeatures</w:t>
        <w:br/>
        <w:t>..........................................</w:t>
        <w:br/>
        <w:t>2501</w:t>
        <w:br/>
        <w:t>38.26.2ExperimentalFeatures</w:t>
        <w:br/>
        <w:t>.....................................</w:t>
        <w:br/>
        <w:t>2502</w:t>
        <w:br/>
        <w:t>38.26.3APIChanges</w:t>
        <w:br/>
        <w:t>..........................................</w:t>
        <w:br/>
        <w:t>2502</w:t>
        <w:br/>
        <w:t>38.26.4Improvementstoexistingfeatures</w:t>
        <w:br/>
        <w:t>...............................</w:t>
        <w:br/>
        <w:t>2503</w:t>
        <w:br/>
        <w:t>38.26.5BugFixes</w:t>
        <w:br/>
        <w:t>............................................</w:t>
        <w:br/>
        <w:t>2504</w:t>
        <w:br/>
        <w:t>xlv</w:t>
        <w:br/>
      </w:r>
    </w:p>
    <w:p>
      <w:r>
        <w:t>38.27pandas0.9.1</w:t>
        <w:br/>
        <w:t>...............................................</w:t>
        <w:br/>
        <w:t>2505</w:t>
        <w:br/>
        <w:t>38.27.1NewFeatures</w:t>
        <w:br/>
        <w:t>..........................................</w:t>
        <w:br/>
        <w:t>2506</w:t>
        <w:br/>
        <w:t>38.27.2APIChanges</w:t>
        <w:br/>
        <w:t>..........................................</w:t>
        <w:br/>
        <w:t>2506</w:t>
        <w:br/>
        <w:t>38.27.3Improvementstoexistingfeatures</w:t>
        <w:br/>
        <w:t>...............................</w:t>
        <w:br/>
        <w:t>2506</w:t>
        <w:br/>
        <w:t>38.27.4BugFixes</w:t>
        <w:br/>
        <w:t>............................................</w:t>
        <w:br/>
        <w:t>2506</w:t>
        <w:br/>
        <w:t>38.28pandas0.9.0</w:t>
        <w:br/>
        <w:t>...............................................</w:t>
        <w:br/>
        <w:t>2508</w:t>
        <w:br/>
        <w:t>38.28.1NewFeatures</w:t>
        <w:br/>
        <w:t>..........................................</w:t>
        <w:br/>
        <w:t>2508</w:t>
        <w:br/>
        <w:t>38.28.2Improvementstoexistingfeatures</w:t>
        <w:br/>
        <w:t>...............................</w:t>
        <w:br/>
        <w:t>2508</w:t>
        <w:br/>
        <w:t>38.28.3APIChanges</w:t>
        <w:br/>
        <w:t>..........................................</w:t>
        <w:br/>
        <w:t>2509</w:t>
        <w:br/>
        <w:t>38.28.4BugFixes</w:t>
        <w:br/>
        <w:t>............................................</w:t>
        <w:br/>
        <w:t>2509</w:t>
        <w:br/>
        <w:t>38.29pandas0.8.1</w:t>
        <w:br/>
        <w:t>...............................................</w:t>
        <w:br/>
        <w:t>2513</w:t>
        <w:br/>
        <w:t>38.29.1NewFeatures</w:t>
        <w:br/>
        <w:t>..........................................</w:t>
        <w:br/>
        <w:t>2513</w:t>
        <w:br/>
        <w:t>38.29.2Improvementstoexistingfeatures</w:t>
        <w:br/>
        <w:t>...............................</w:t>
        <w:br/>
        <w:t>2513</w:t>
        <w:br/>
        <w:t>38.29.3BugFixes</w:t>
        <w:br/>
        <w:t>............................................</w:t>
        <w:br/>
        <w:t>2514</w:t>
        <w:br/>
        <w:t>38.30pandas0.8.0</w:t>
        <w:br/>
        <w:t>...............................................</w:t>
        <w:br/>
        <w:t>2515</w:t>
        <w:br/>
        <w:t>38.30.1NewFeatures</w:t>
        <w:br/>
        <w:t>..........................................</w:t>
        <w:br/>
        <w:t>2515</w:t>
        <w:br/>
        <w:t>38.30.2Improvementstoexistingfeatures</w:t>
        <w:br/>
        <w:t>...............................</w:t>
        <w:br/>
        <w:t>2516</w:t>
        <w:br/>
        <w:t>38.30.3APIChanges</w:t>
        <w:br/>
        <w:t>..........................................</w:t>
        <w:br/>
        <w:t>2517</w:t>
        <w:br/>
        <w:t>38.30.4BugFixes</w:t>
        <w:br/>
        <w:t>............................................</w:t>
        <w:br/>
        <w:t>2518</w:t>
        <w:br/>
        <w:t>38.31pandas0.7.3</w:t>
        <w:br/>
        <w:t>...............................................</w:t>
        <w:br/>
        <w:t>2519</w:t>
        <w:br/>
        <w:t>38.31.1NewFeatures</w:t>
        <w:br/>
        <w:t>..........................................</w:t>
        <w:br/>
        <w:t>2519</w:t>
        <w:br/>
        <w:t>38.31.2APIChanges</w:t>
        <w:br/>
        <w:t>..........................................</w:t>
        <w:br/>
        <w:t>2520</w:t>
        <w:br/>
        <w:t>38.31.3BugFixes</w:t>
        <w:br/>
        <w:t>............................................</w:t>
        <w:br/>
        <w:t>2520</w:t>
        <w:br/>
        <w:t>38.32pandas0.7.2</w:t>
        <w:br/>
        <w:t>...............................................</w:t>
        <w:br/>
        <w:t>2521</w:t>
        <w:br/>
        <w:t>38.32.1NewFeatures</w:t>
        <w:br/>
        <w:t>..........................................</w:t>
        <w:br/>
        <w:t>2521</w:t>
        <w:br/>
        <w:t>38.32.2APIChanges</w:t>
        <w:br/>
        <w:t>..........................................</w:t>
        <w:br/>
        <w:t>2521</w:t>
        <w:br/>
        <w:t>38.32.3Improvementstoexistingfeatures</w:t>
        <w:br/>
        <w:t>...............................</w:t>
        <w:br/>
        <w:t>2521</w:t>
        <w:br/>
        <w:t>38.32.4BugFixes</w:t>
        <w:br/>
        <w:t>............................................</w:t>
        <w:br/>
        <w:t>2521</w:t>
        <w:br/>
        <w:t>38.33pandas0.7.1</w:t>
        <w:br/>
        <w:t>...............................................</w:t>
        <w:br/>
        <w:t>2522</w:t>
        <w:br/>
        <w:t>38.33.1NewFeatures</w:t>
        <w:br/>
        <w:t>..........................................</w:t>
        <w:br/>
        <w:t>2522</w:t>
        <w:br/>
        <w:t>38.33.2Improvementstoexistingfeatures</w:t>
        <w:br/>
        <w:t>...............................</w:t>
        <w:br/>
        <w:t>2522</w:t>
        <w:br/>
        <w:t>38.33.3BugFixes</w:t>
        <w:br/>
        <w:t>............................................</w:t>
        <w:br/>
        <w:t>2523</w:t>
        <w:br/>
        <w:t>38.34pandas0.7.0</w:t>
        <w:br/>
        <w:t>...............................................</w:t>
        <w:br/>
        <w:t>2523</w:t>
        <w:br/>
        <w:t>38.34.1NewFeatures</w:t>
        <w:br/>
        <w:t>..........................................</w:t>
        <w:br/>
        <w:t>2523</w:t>
        <w:br/>
        <w:t>38.34.2APIChanges</w:t>
        <w:br/>
        <w:t>..........................................</w:t>
        <w:br/>
        <w:t>2525</w:t>
        <w:br/>
        <w:t>38.34.3Improvementstoexistingfeatures</w:t>
        <w:br/>
        <w:t>...............................</w:t>
        <w:br/>
        <w:t>2525</w:t>
        <w:br/>
        <w:t>38.34.4BugFixes</w:t>
        <w:br/>
        <w:t>............................................</w:t>
        <w:br/>
        <w:t>2526</w:t>
        <w:br/>
        <w:t>38.34.5Thanks</w:t>
        <w:br/>
        <w:t>.............................................</w:t>
        <w:br/>
        <w:t>2529</w:t>
        <w:br/>
        <w:t>38.35pandas0.6.1</w:t>
        <w:br/>
        <w:t>...............................................</w:t>
        <w:br/>
        <w:t>2530</w:t>
        <w:br/>
        <w:t>38.35.1APIChanges</w:t>
        <w:br/>
        <w:t>..........................................</w:t>
        <w:br/>
        <w:t>2530</w:t>
        <w:br/>
        <w:t>38.35.2NewFeatures</w:t>
        <w:br/>
        <w:t>..........................................</w:t>
        <w:br/>
        <w:t>2530</w:t>
        <w:br/>
        <w:t>38.35.3Improvementstoexistingfeatures</w:t>
        <w:br/>
        <w:t>...............................</w:t>
        <w:br/>
        <w:t>2530</w:t>
        <w:br/>
        <w:t>38.35.4BugFixes</w:t>
        <w:br/>
        <w:t>............................................</w:t>
        <w:br/>
        <w:t>2531</w:t>
        <w:br/>
        <w:t>38.35.5Thanks</w:t>
        <w:br/>
        <w:t>.............................................</w:t>
        <w:br/>
        <w:t>2532</w:t>
        <w:br/>
        <w:t>38.36pandas0.6.0</w:t>
        <w:br/>
        <w:t>...............................................</w:t>
        <w:br/>
        <w:t>2532</w:t>
        <w:br/>
        <w:t>38.36.1APIChanges</w:t>
        <w:br/>
        <w:t>..........................................</w:t>
        <w:br/>
        <w:t>2532</w:t>
        <w:br/>
        <w:t>38.36.2NewFeatures</w:t>
        <w:br/>
        <w:t>..........................................</w:t>
        <w:br/>
        <w:t>2532</w:t>
        <w:br/>
        <w:t>38.36.3Improvementstoexistingfeatures</w:t>
        <w:br/>
        <w:t>...............................</w:t>
        <w:br/>
        <w:t>2533</w:t>
        <w:br/>
        <w:t>38.36.4BugFixes</w:t>
        <w:br/>
        <w:t>............................................</w:t>
        <w:br/>
        <w:t>2534</w:t>
        <w:br/>
        <w:t>38.36.5Thanks</w:t>
        <w:br/>
        <w:t>.............................................</w:t>
        <w:br/>
        <w:t>2535</w:t>
        <w:br/>
        <w:t>38.37pandas0.5.0</w:t>
        <w:br/>
        <w:t>...............................................</w:t>
        <w:br/>
        <w:t>2536</w:t>
        <w:br/>
        <w:t>38.37.1APIChanges</w:t>
        <w:br/>
        <w:t>..........................................</w:t>
        <w:br/>
        <w:t>2536</w:t>
        <w:br/>
        <w:t>38.37.2DeprecationsRemoved</w:t>
        <w:br/>
        <w:t>.....................................</w:t>
        <w:br/>
        <w:t>2537</w:t>
        <w:br/>
        <w:t>38.37.3NewFeatures</w:t>
        <w:br/>
        <w:t>..........................................</w:t>
        <w:br/>
        <w:t>2537</w:t>
        <w:br/>
        <w:t>xlvi</w:t>
        <w:br/>
      </w:r>
    </w:p>
    <w:p>
      <w:r>
        <w:t>38.37.4Improvementstoexistingfeatures</w:t>
        <w:br/>
        <w:t>...............................</w:t>
        <w:br/>
        <w:t>2538</w:t>
        <w:br/>
        <w:t>38.37.5BugFixes</w:t>
        <w:br/>
        <w:t>............................................</w:t>
        <w:br/>
        <w:t>2539</w:t>
        <w:br/>
        <w:t>38.37.6Thanks</w:t>
        <w:br/>
        <w:t>.............................................</w:t>
        <w:br/>
        <w:t>2540</w:t>
        <w:br/>
        <w:t>38.38pandas0.4.3</w:t>
        <w:br/>
        <w:t>...............................................</w:t>
        <w:br/>
        <w:t>2540</w:t>
        <w:br/>
        <w:t>38.38.1NewFeatures</w:t>
        <w:br/>
        <w:t>..........................................</w:t>
        <w:br/>
        <w:t>2540</w:t>
        <w:br/>
        <w:t>38.38.2Improvementstoexistingfeatures</w:t>
        <w:br/>
        <w:t>...............................</w:t>
        <w:br/>
        <w:t>2540</w:t>
        <w:br/>
        <w:t>38.38.3APIChanges</w:t>
        <w:br/>
        <w:t>..........................................</w:t>
        <w:br/>
        <w:t>2540</w:t>
        <w:br/>
        <w:t>38.38.4BugFixes</w:t>
        <w:br/>
        <w:t>............................................</w:t>
        <w:br/>
        <w:t>2540</w:t>
        <w:br/>
        <w:t>38.38.5Thanks</w:t>
        <w:br/>
        <w:t>.............................................</w:t>
        <w:br/>
        <w:t>2541</w:t>
        <w:br/>
        <w:t>38.39pandas0.4.2</w:t>
        <w:br/>
        <w:t>...............................................</w:t>
        <w:br/>
        <w:t>2541</w:t>
        <w:br/>
        <w:t>38.39.1NewFeatures</w:t>
        <w:br/>
        <w:t>..........................................</w:t>
        <w:br/>
        <w:t>2541</w:t>
        <w:br/>
        <w:t>38.39.2Improvementstoexistingfeatures</w:t>
        <w:br/>
        <w:t>...............................</w:t>
        <w:br/>
        <w:t>2541</w:t>
        <w:br/>
        <w:t>38.39.3APIChanges</w:t>
        <w:br/>
        <w:t>..........................................</w:t>
        <w:br/>
        <w:t>2542</w:t>
        <w:br/>
        <w:t>38.39.4BugFixes</w:t>
        <w:br/>
        <w:t>............................................</w:t>
        <w:br/>
        <w:t>2542</w:t>
        <w:br/>
        <w:t>38.39.5Thanks</w:t>
        <w:br/>
        <w:t>.............................................</w:t>
        <w:br/>
        <w:t>2542</w:t>
        <w:br/>
        <w:t>38.40pandas0.4.1</w:t>
        <w:br/>
        <w:t>...............................................</w:t>
        <w:br/>
        <w:t>2542</w:t>
        <w:br/>
        <w:t>38.40.1NewFeatures</w:t>
        <w:br/>
        <w:t>..........................................</w:t>
        <w:br/>
        <w:t>2542</w:t>
        <w:br/>
        <w:t>38.40.2Improvementstoexistingfeatures</w:t>
        <w:br/>
        <w:t>...............................</w:t>
        <w:br/>
        <w:t>2543</w:t>
        <w:br/>
        <w:t>38.40.3APIChanges</w:t>
        <w:br/>
        <w:t>..........................................</w:t>
        <w:br/>
        <w:t>2543</w:t>
        <w:br/>
        <w:t>38.40.4BugFixes</w:t>
        <w:br/>
        <w:t>............................................</w:t>
        <w:br/>
        <w:t>2543</w:t>
        <w:br/>
        <w:t>38.40.5Thanks</w:t>
        <w:br/>
        <w:t>.............................................</w:t>
        <w:br/>
        <w:t>2543</w:t>
        <w:br/>
        <w:t>38.41pandas0.4.0</w:t>
        <w:br/>
        <w:t>...............................................</w:t>
        <w:br/>
        <w:t>2544</w:t>
        <w:br/>
        <w:t>38.41.1NewFeatures</w:t>
        <w:br/>
        <w:t>..........................................</w:t>
        <w:br/>
        <w:t>2544</w:t>
        <w:br/>
        <w:t>38.41.2Improvementstoexistingfeatures</w:t>
        <w:br/>
        <w:t>...............................</w:t>
        <w:br/>
        <w:t>2545</w:t>
        <w:br/>
        <w:t>38.41.3APIChanges</w:t>
        <w:br/>
        <w:t>..........................................</w:t>
        <w:br/>
        <w:t>2546</w:t>
        <w:br/>
        <w:t>38.41.4BugFixes</w:t>
        <w:br/>
        <w:t>............................................</w:t>
        <w:br/>
        <w:t>2547</w:t>
        <w:br/>
        <w:t>38.41.5Thanks</w:t>
        <w:br/>
        <w:t>.............................................</w:t>
        <w:br/>
        <w:t>2548</w:t>
        <w:br/>
        <w:t>38.42pandas0.3.0</w:t>
        <w:br/>
        <w:t>...............................................</w:t>
        <w:br/>
        <w:t>2548</w:t>
        <w:br/>
        <w:t>38.42.1Newfeatures</w:t>
        <w:br/>
        <w:t>..........................................</w:t>
        <w:br/>
        <w:t>2549</w:t>
        <w:br/>
        <w:t>38.42.2Improvementstoexistingfeatures</w:t>
        <w:br/>
        <w:t>...............................</w:t>
        <w:br/>
        <w:t>2549</w:t>
        <w:br/>
        <w:t>38.42.3APIChanges</w:t>
        <w:br/>
        <w:t>..........................................</w:t>
        <w:br/>
        <w:t>2549</w:t>
        <w:br/>
        <w:t>38.42.4BugFixes</w:t>
        <w:br/>
        <w:t>............................................</w:t>
        <w:br/>
        <w:t>2549</w:t>
        <w:br/>
        <w:t>Bibliography</w:t>
        <w:br/>
        <w:t>2551</w:t>
        <w:br/>
        <w:t>PythonModuleIndex</w:t>
        <w:br/>
        <w:t>2553</w:t>
        <w:br/>
        <w:t>xlvii</w:t>
        <w:br/>
      </w:r>
    </w:p>
    <w:p>
      <w:r>
        <w:t>xlviii</w:t>
        <w:br/>
      </w:r>
    </w:p>
    <w:p>
      <w:r>
        <w:t>pandas:powerfulPythondataanalysistoolkit,Release0.23.0</w:t>
        <w:br/>
        <w:t>PDFVersion</w:t>
        <w:br/>
        <w:t>ZippedHTML</w:t>
        <w:br/>
        <w:t>Date</w:t>
        <w:br/>
        <w:t>:May15,2018</w:t>
        <w:br/>
        <w:t>Version</w:t>
        <w:br/>
        <w:t>:0.23.0</w:t>
        <w:br/>
        <w:t>BinaryInstallers:</w:t>
        <w:br/>
        <w:t>https://pypi.org/project/pandas</w:t>
        <w:br/>
        <w:t>SourceRepository:</w:t>
        <w:br/>
        <w:t>http://github.com/pandas-dev/pandas</w:t>
        <w:br/>
        <w:t>Issues&amp;Ideas:</w:t>
        <w:br/>
        <w:t>https://github.com/pandas-dev/pandas/issues</w:t>
        <w:br/>
        <w:t>Q&amp;ASupport:</w:t>
        <w:br/>
        <w:t>http://stackovw.com/questions/tagged/pandas</w:t>
        <w:br/>
        <w:t>DeveloperMailingList:</w:t>
        <w:br/>
        <w:t>http://groups.google.com/group/pydata</w:t>
        <w:br/>
        <w:t>pandas</w:t>
        <w:br/>
        <w:t>isa</w:t>
        <w:br/>
        <w:t>Python</w:t>
        <w:br/>
        <w:t>packageprovidingfast,xible,andexpressivedatastructuresdesignedtomakeworkingwith</w:t>
        <w:br/>
        <w:t>ﬁrelationalﬂorﬁlabeledﬂdatabotheasyandintuitive.Itaimstobethefundamentalhigh-levelbuildingblockfordoing</w:t>
        <w:br/>
        <w:t>practical,</w:t>
        <w:br/>
        <w:t>realworld</w:t>
        <w:br/>
        <w:t>dataanalysisinPython.Additionally,ithasthebroadergoalofbecoming</w:t>
        <w:br/>
        <w:t>themostpowerful</w:t>
        <w:br/>
        <w:t>andopensourcedataanalysis/manipulationtoolavailableinanylanguage</w:t>
        <w:br/>
        <w:t>.Itisalreadywellonitsway</w:t>
        <w:br/>
        <w:t>towardthisgoal.</w:t>
        <w:br/>
        <w:t>pandasiswellsuitedformanydifferentkindsofdata:</w:t>
        <w:br/>
        <w:t>Ł</w:t>
        <w:br/>
        <w:t>Tabulardatawithheterogeneously-typedcolumns,asinanSQLtableorExcelspreadsheet</w:t>
        <w:br/>
        <w:t>Ł</w:t>
        <w:br/>
        <w:t>Orderedandunordered(notnecessarilyed-frequency)timeseriesdata.</w:t>
        <w:br/>
        <w:t>Ł</w:t>
        <w:br/>
        <w:t>Arbitrarymatrixdata(homogeneouslytypedorheterogeneous)withrowandcolumnlabels</w:t>
        <w:br/>
        <w:t>Ł</w:t>
        <w:br/>
        <w:t>Anyotherformofobservational/statisticaldatasets.Thedataactuallyneednotbelabeledatalltobeplaced</w:t>
        <w:br/>
        <w:t>intoapandasdatastructure</w:t>
        <w:br/>
        <w:t>Thetwoprimarydatastructuresofpandas,</w:t>
        <w:br/>
        <w:t>Series</w:t>
        <w:br/>
        <w:t>(1-dimensional)and</w:t>
        <w:br/>
        <w:t>DataFrame</w:t>
        <w:br/>
        <w:t>(2-dimensional),handlethe</w:t>
        <w:br/>
        <w:t>vastmajorityoftypicalusecasesinstatistics,socialscience,andmanyareasofengineering.ForRusers,</w:t>
        <w:br/>
        <w:t>DataFrame</w:t>
        <w:br/>
        <w:t>provideseverythingthatR's</w:t>
        <w:br/>
        <w:t>data.frame</w:t>
        <w:br/>
        <w:t>providesandmuchmore.pandasisbuiltontopof</w:t>
        <w:br/>
        <w:t>NumPy</w:t>
        <w:br/>
        <w:t>andisintendedtointegratewellwithinacomputingenvironmentwithmanyother3rdpartylibraries.</w:t>
        <w:br/>
        <w:t>Herearejustafewofthethingsthatpandasdoeswell:</w:t>
        <w:br/>
        <w:t>Ł</w:t>
        <w:br/>
        <w:t>Easyhandlingof</w:t>
        <w:br/>
        <w:t>missingdata</w:t>
        <w:br/>
        <w:t>(representedasNaN)inpointaswellaspointdata</w:t>
        <w:br/>
        <w:t>Ł</w:t>
        <w:br/>
        <w:t>Sizemutability:columnscanbe</w:t>
        <w:br/>
        <w:t>insertedanddeleted</w:t>
        <w:br/>
        <w:t>fromDataFrameandhigherdimensionalobjects</w:t>
        <w:br/>
        <w:t>Ł</w:t>
        <w:br/>
        <w:t>Automaticandexplicit</w:t>
        <w:br/>
        <w:t>dataalignment</w:t>
        <w:br/>
        <w:t>:objectscanbeexplicitlyalignedtoasetoflabels,ortheusercan</w:t>
        <w:br/>
        <w:t>simplyignorethelabelsandlet</w:t>
        <w:br/>
        <w:t>Series</w:t>
        <w:br/>
        <w:t>,</w:t>
        <w:br/>
        <w:t>DataFrame</w:t>
        <w:br/>
        <w:t>,etc.automaticallyalignthedataforyouincomputations</w:t>
        <w:br/>
        <w:t>Ł</w:t>
        <w:br/>
        <w:t>Powerful,xible</w:t>
        <w:br/>
        <w:t>groupby</w:t>
        <w:br/>
        <w:t>functionalitytoperformsplit-apply-combineoperationsondatasets,forbothag-</w:t>
        <w:br/>
        <w:t>gregatingandtransformingdata</w:t>
        <w:br/>
        <w:t>Ł</w:t>
        <w:br/>
        <w:t>Makeit</w:t>
        <w:br/>
        <w:t>easytoconvert</w:t>
        <w:br/>
        <w:t>ragged,differently-indexeddatainotherPythonandNumPydatastructuresinto</w:t>
        <w:br/>
        <w:t>DataFrameobjects</w:t>
        <w:br/>
        <w:t>Ł</w:t>
        <w:br/>
        <w:t>Intelligentlabel-based</w:t>
        <w:br/>
        <w:t>slicing</w:t>
        <w:br/>
        <w:t>,</w:t>
        <w:br/>
        <w:t>fancyindexing</w:t>
        <w:br/>
        <w:t>,and</w:t>
        <w:br/>
        <w:t>subsetting</w:t>
        <w:br/>
        <w:t>oflargedatasets</w:t>
        <w:br/>
        <w:t>Ł</w:t>
        <w:br/>
        <w:t>Intuitive</w:t>
        <w:br/>
        <w:t>merging</w:t>
        <w:br/>
        <w:t>and</w:t>
        <w:br/>
        <w:t>joining</w:t>
        <w:br/>
        <w:t>datasets</w:t>
        <w:br/>
        <w:t>Ł</w:t>
        <w:br/>
        <w:t>Flexible</w:t>
        <w:br/>
        <w:t>reshaping</w:t>
        <w:br/>
        <w:t>andpivotingofdatasets</w:t>
        <w:br/>
        <w:t>Ł</w:t>
        <w:br/>
        <w:t>Hierarchical</w:t>
        <w:br/>
        <w:t>labelingofaxes(possibletohavemultiplelabelspertick)</w:t>
        <w:br/>
        <w:t>Ł</w:t>
        <w:br/>
        <w:t>RobustIOtoolsforloadingdatafrom</w:t>
        <w:br/>
        <w:br/>
        <w:t>(CSVanddelimited),Exceldatabases,andsaving/loading</w:t>
        <w:br/>
        <w:t>datafromtheultrafast</w:t>
        <w:br/>
        <w:t>HDF5format</w:t>
        <w:br/>
        <w:t>Ł</w:t>
        <w:br/>
        <w:t>Timeseries</w:t>
        <w:br/>
        <w:t>functionality:daterangegenerationandfrequencyconversion,movingwindowstatistics,</w:t>
        <w:br/>
        <w:t>movingwindowlinearregressions,dateshiftingandlagging,etc.</w:t>
        <w:br/>
        <w:t>CONTENTS</w:t>
        <w:br/>
        <w:t>1</w:t>
        <w:br/>
      </w:r>
    </w:p>
    <w:p>
      <w:r>
        <w:t>pandas:powerfulPythondataanalysistoolkit,Release0.23.0</w:t>
        <w:br/>
        <w:t>Manyoftheseprinciplesareheretoaddresstheshortcomingsfrequentlyexperiencedusingotherlanguages/</w:t>
        <w:br/>
        <w:t>researchenvironments.Fordatascientists,workingwithdataistypicallydividedintomultiplestages:mungingand</w:t>
        <w:br/>
        <w:t>cleaningdata,analyzing/modelingit,thenorganizingtheresultsoftheanalysisintoaformsuitableforplottingor</w:t>
        <w:br/>
        <w:t>tabulardisplay.pandasistheidealtoolforallofthesetasks.</w:t>
        <w:br/>
        <w:t>Someothernotes</w:t>
        <w:br/>
        <w:t>Ł</w:t>
        <w:br/>
        <w:t>pandasis</w:t>
        <w:br/>
        <w:t>fast</w:t>
        <w:br/>
        <w:t>.Manyofthelow-levelalgorithmicbitshavebeenextensivelytweakedin</w:t>
        <w:br/>
        <w:t>Cython</w:t>
        <w:br/>
        <w:t>code.However,</w:t>
        <w:br/>
        <w:t>aswithanythingelsegeneralizationusuallyperformance.Soifyoufocusononefeatureforyour</w:t>
        <w:br/>
        <w:t>applicationyoumaybeabletocreateafasterspecializedtool.</w:t>
        <w:br/>
        <w:t>Ł</w:t>
        <w:br/>
        <w:t>pandasisadependencyof</w:t>
        <w:br/>
        <w:t>statsmodels</w:t>
        <w:br/>
        <w:t>,makingitanimportantpartofthestatisticalcomputingecosystemin</w:t>
        <w:br/>
        <w:t>Python.</w:t>
        <w:br/>
        <w:t>Ł</w:t>
        <w:br/>
        <w:t>pandashasbeenusedextensivelyinproductioninapplications.</w:t>
        <w:br/>
        <w:t>Note:</w:t>
        <w:br/>
        <w:t>ThisdocumentationassumesgeneralfamiliaritywithNumPy.Ifyouhaven'tusedNumPymuchoratall,do</w:t>
        <w:br/>
        <w:t>investsometimein</w:t>
        <w:br/>
        <w:t>learningaboutNumPy</w:t>
        <w:br/>
        <w:br/>
        <w:t>Seethepackageoverviewformoredetailaboutwhat'sinthelibrary.</w:t>
        <w:br/>
        <w:t>2</w:t>
        <w:br/>
        <w:t>CONTENTS</w:t>
        <w:br/>
      </w:r>
    </w:p>
    <w:p>
      <w:r>
        <w:t>CHAPTER</w:t>
        <w:br/>
        <w:t>ONE</w:t>
        <w:br/>
        <w:t>WHAT'SNEW</w:t>
        <w:br/>
        <w:t>Thesearenewfeaturesandimprovementsofnoteineachrelease.</w:t>
        <w:br/>
        <w:t>1.1</w:t>
        <w:br/>
        <w:t>v0.23.0(May15,2017)</w:t>
        <w:br/>
        <w:t>Thisisamajorreleasefrom0.22.0andincludesanumberofAPIchanges,deprecations,newfeatures,enhancements,</w:t>
        <w:br/>
        <w:t>andperformanceimprovementsalongwithalargenumberofbuges.Werecommendthatallusersupgradetothis</w:t>
        <w:br/>
        <w:t>version.</w:t>
        <w:br/>
        <w:t>Highlightsinclude:</w:t>
        <w:br/>
        <w:t>Ł</w:t>
        <w:br/>
        <w:t>Round-trippableJSONformatwith`table'orient</w:t>
        <w:br/>
        <w:t>.</w:t>
        <w:br/>
        <w:t>Ł</w:t>
        <w:br/>
        <w:t>InstantiationfromdictsrespectsorderforPython3.6+</w:t>
        <w:br/>
        <w:t>.</w:t>
        <w:br/>
        <w:t>Ł</w:t>
        <w:br/>
        <w:t>Dependentcolumnargumentsforassign</w:t>
        <w:br/>
        <w:t>.</w:t>
        <w:br/>
        <w:t>Ł</w:t>
        <w:br/>
        <w:t>Merging/sortingonacombinationofcolumnsandindexlevels</w:t>
        <w:br/>
        <w:t>.</w:t>
        <w:br/>
        <w:t>Ł</w:t>
        <w:br/>
        <w:t>ExtendingPandaswithcustomtypes</w:t>
        <w:br/>
        <w:t>.</w:t>
        <w:br/>
        <w:t>Ł</w:t>
        <w:br/>
        <w:t>Excludingunobservedcategoriesfromgroupby</w:t>
        <w:br/>
        <w:t>.</w:t>
        <w:br/>
        <w:t>Ł</w:t>
        <w:br/>
        <w:t>ChangestomakeoutputshapeofDataFrame.applyconsistent</w:t>
        <w:br/>
        <w:t>.</w:t>
        <w:br/>
        <w:t>Checkthe</w:t>
        <w:br/>
        <w:t>APIChanges</w:t>
        <w:br/>
        <w:t>and</w:t>
        <w:br/>
        <w:t>deprecations</w:t>
        <w:br/>
        <w:t>beforeupdating.</w:t>
        <w:br/>
        <w:t>Warning:</w:t>
        <w:br/>
        <w:t>StartingJanuary1,2019,pandasfeaturereleaseswillsupportPython3only.See</w:t>
        <w:br/>
        <w:t>Planfordropping</w:t>
        <w:br/>
        <w:t>Python2.7</w:t>
        <w:br/>
        <w:t>formore.</w:t>
        <w:br/>
        <w:t>What'snewinv0.23.0</w:t>
        <w:br/>
        <w:t>Ł</w:t>
        <w:br/>
        <w:t>Newfeatures</w:t>
        <w:br/>
        <w:t>Œ</w:t>
        <w:br/>
        <w:t>JSONread/writeround-trippablewith</w:t>
        <w:br/>
        <w:t>orient=˜table˜</w:t>
        <w:br/>
        <w:t>Œ</w:t>
        <w:br/>
        <w:t>.assign()</w:t>
        <w:br/>
        <w:t>acceptsdependentarguments</w:t>
        <w:br/>
        <w:t>Œ</w:t>
        <w:br/>
        <w:t>Mergingonacombinationofcolumnsandindexlevels</w:t>
        <w:br/>
        <w:t>Œ</w:t>
        <w:br/>
        <w:t>Sortingbyacombinationofcolumnsandindexlevels</w:t>
        <w:br/>
        <w:t>Œ</w:t>
        <w:br/>
        <w:t>ExtendingPandaswithCustomTypes(Experimental)</w:t>
        <w:br/>
        <w:t>Œ</w:t>
        <w:br/>
        <w:t>New</w:t>
        <w:br/>
        <w:t>observed</w:t>
        <w:br/>
        <w:t>keywordforexcludingunobservedcategoriesin</w:t>
        <w:br/>
        <w:t>groupby</w:t>
        <w:br/>
        <w:t>3</w:t>
        <w:br/>
      </w:r>
    </w:p>
    <w:p>
      <w:r>
        <w:t>pandas:powerfulPythondataanalysistoolkit,Release0.23.0</w:t>
        <w:br/>
        <w:t>Œ</w:t>
        <w:br/>
        <w:t>Rolling/Expanding.apply()accepts</w:t>
        <w:br/>
        <w:t>raw=False</w:t>
        <w:br/>
        <w:t>topassa</w:t>
        <w:br/>
        <w:t>Series</w:t>
        <w:br/>
        <w:t>tothefunction</w:t>
        <w:br/>
        <w:t>Œ</w:t>
        <w:br/>
        <w:t>DataFrame.interpolate</w:t>
        <w:br/>
        <w:t>hasgainedthe</w:t>
        <w:br/>
        <w:t>limit_area</w:t>
        <w:br/>
        <w:t>kwarg</w:t>
        <w:br/>
        <w:t>Œ</w:t>
        <w:br/>
        <w:t>get_dummies</w:t>
        <w:br/>
        <w:t>nowsupports</w:t>
        <w:br/>
        <w:t>dtype</w:t>
        <w:br/>
        <w:t>argument</w:t>
        <w:br/>
        <w:t>Œ</w:t>
        <w:br/>
        <w:t>Timedeltamodmethod</w:t>
        <w:br/>
        <w:t>Œ</w:t>
        <w:br/>
        <w:t>.rank()</w:t>
        <w:br/>
        <w:t>handles</w:t>
        <w:br/>
        <w:t>inf</w:t>
        <w:br/>
        <w:t>valueswhen</w:t>
        <w:br/>
        <w:t>NaN</w:t>
        <w:br/>
        <w:t>arepresent</w:t>
        <w:br/>
        <w:t>Œ</w:t>
        <w:br/>
        <w:t>Series.str.cat</w:t>
        <w:br/>
        <w:t>hasgainedthe</w:t>
        <w:br/>
        <w:t>join</w:t>
        <w:br/>
        <w:t>kwarg</w:t>
        <w:br/>
        <w:t>Œ</w:t>
        <w:br/>
        <w:t>DataFrame.astype</w:t>
        <w:br/>
        <w:t>performscolumn-wiseconversionto</w:t>
        <w:br/>
        <w:t>Categorical</w:t>
        <w:br/>
        <w:t>Œ</w:t>
        <w:br/>
        <w:t>OtherEnhancements</w:t>
        <w:br/>
        <w:t>Ł</w:t>
        <w:br/>
        <w:t>BackwardsincompatibleAPIchanges</w:t>
        <w:br/>
        <w:t>Œ</w:t>
        <w:br/>
        <w:t>Dependencieshaveincreasedminimumversions</w:t>
        <w:br/>
        <w:t>Œ</w:t>
        <w:br/>
        <w:t>Instantiationfromdictspreservesdictinsertionorderforpython3.6+</w:t>
        <w:br/>
        <w:t>Œ</w:t>
        <w:br/>
        <w:t>DeprecatePanel</w:t>
        <w:br/>
        <w:t>Œ</w:t>
        <w:br/>
        <w:t>pandas.core.commonremovals</w:t>
        <w:br/>
        <w:t>Œ</w:t>
        <w:br/>
        <w:t>Changestomakeoutputof</w:t>
        <w:br/>
        <w:t>DataFrame.apply</w:t>
        <w:br/>
        <w:t>consistent</w:t>
        <w:br/>
        <w:t>Œ</w:t>
        <w:br/>
        <w:t>Concatenationwillnolongersort</w:t>
        <w:br/>
        <w:t>Œ</w:t>
        <w:br/>
        <w:t>BuildChanges</w:t>
        <w:br/>
        <w:t>Œ</w:t>
        <w:br/>
        <w:t>IndexDivisionByZeroFillsCorrectly</w:t>
        <w:br/>
        <w:t>Œ</w:t>
        <w:br/>
        <w:t>Extractionofmatchingpatternsfromstrings</w:t>
        <w:br/>
        <w:t>Œ</w:t>
        <w:br/>
        <w:t>Defaultvalueforthe</w:t>
        <w:br/>
        <w:t>ordered</w:t>
        <w:br/>
        <w:t>parameterof</w:t>
        <w:br/>
        <w:t>CategoricalDtype</w:t>
        <w:br/>
        <w:t>Œ</w:t>
        <w:br/>
        <w:t>Betterpretty-printingofDataFramesinaterminal</w:t>
        <w:br/>
        <w:t>Œ</w:t>
        <w:br/>
        <w:t>DatetimelikeAPIChanges</w:t>
        <w:br/>
        <w:t>Œ</w:t>
        <w:br/>
        <w:t>OtherAPIChanges</w:t>
        <w:br/>
        <w:t>Ł</w:t>
        <w:br/>
        <w:t>Deprecations</w:t>
        <w:br/>
        <w:t>Ł</w:t>
        <w:br/>
        <w:t>Removalofpriorversiondeprecations/changes</w:t>
        <w:br/>
        <w:t>Ł</w:t>
        <w:br/>
        <w:t>PerformanceImprovements</w:t>
        <w:br/>
        <w:t>Ł</w:t>
        <w:br/>
        <w:t>DocumentationChanges</w:t>
        <w:br/>
        <w:t>Ł</w:t>
        <w:br/>
        <w:t>BugFixes</w:t>
        <w:br/>
        <w:t>Œ</w:t>
        <w:br/>
        <w:t>Categorical</w:t>
        <w:br/>
        <w:t>Œ</w:t>
        <w:br/>
        <w:t>Datetimelike</w:t>
        <w:br/>
        <w:t>Œ</w:t>
        <w:br/>
        <w:t>Timedelta</w:t>
        <w:br/>
        <w:t>Œ</w:t>
        <w:br/>
        <w:t>Timezones</w:t>
        <w:br/>
        <w:t>Œ</w:t>
        <w:br/>
        <w:t>Offsets</w:t>
        <w:br/>
        <w:t>Œ</w:t>
        <w:br/>
        <w:t>Numeric</w:t>
        <w:br/>
        <w:t>Œ</w:t>
        <w:br/>
        <w:t>Strings</w:t>
        <w:br/>
        <w:t>Œ</w:t>
        <w:br/>
        <w:t>Indexing</w:t>
        <w:br/>
        <w:t>4</w:t>
        <w:br/>
        <w:t>Chapter1.What'sNew</w:t>
        <w:br/>
      </w:r>
    </w:p>
    <w:p>
      <w:r>
        <w:t>pandas:powerfulPythondataanalysistoolkit,Release0.23.0</w:t>
        <w:br/>
        <w:t>Œ</w:t>
        <w:br/>
        <w:t>MultiIndex</w:t>
        <w:br/>
        <w:t>Œ</w:t>
        <w:br/>
        <w:t>I/O</w:t>
        <w:br/>
        <w:t>Œ</w:t>
        <w:br/>
        <w:t>Plotting</w:t>
        <w:br/>
        <w:t>Œ</w:t>
        <w:br/>
        <w:t>Groupby/Resample/Rolling</w:t>
        <w:br/>
        <w:t>Œ</w:t>
        <w:br/>
        <w:t>Sparse</w:t>
        <w:br/>
        <w:t>Œ</w:t>
        <w:br/>
        <w:t>Reshaping</w:t>
        <w:br/>
        <w:t>Œ</w:t>
        <w:br/>
        <w:t>Other</w:t>
        <w:br/>
        <w:t>1.1.1</w:t>
        <w:br/>
        <w:t>Newfeatures</w:t>
        <w:br/>
        <w:t>1.1.1.1</w:t>
        <w:br/>
        <w:t>JSONread/writeround-trippablewith</w:t>
        <w:br/>
        <w:t>orient=˜table˜</w:t>
        <w:br/>
        <w:t>A</w:t>
        <w:br/>
        <w:t>DataFrame</w:t>
        <w:br/>
        <w:t>cannowbewrittentoandsubsequentlyreadbackviaJSONwhilepreservingmetadatathroughusage</w:t>
        <w:br/>
        <w:t>ofthe</w:t>
        <w:br/>
        <w:t>orient=˜table˜</w:t>
        <w:br/>
        <w:t>argument(see</w:t>
        <w:br/>
        <w:t>GH18912</w:t>
        <w:br/>
        <w:t>and</w:t>
        <w:br/>
        <w:t>GH9146</w:t>
        <w:br/>
        <w:t>).Previously,noneoftheavailable</w:t>
        <w:br/>
        <w:t>orient</w:t>
        <w:br/>
        <w:t>values</w:t>
        <w:br/>
        <w:t>guaranteedthepreservationofdtypesandindexnames,amongstothermetadata.</w:t>
        <w:br/>
        <w:t>In[1]:</w:t>
        <w:br/>
        <w:t>df</w:t>
        <w:br/>
        <w:t>=</w:t>
        <w:br/>
        <w:t>pd</w:t>
        <w:br/>
        <w:t>.</w:t>
        <w:br/>
        <w:t>DataFrame({</w:t>
        <w:br/>
        <w:t>˜</w:t>
        <w:br/>
        <w:t>foo</w:t>
        <w:br/>
        <w:t>˜</w:t>
        <w:br/>
        <w:t>:[</w:t>
        <w:br/>
        <w:t>1</w:t>
        <w:br/>
        <w:t>,</w:t>
        <w:br/>
        <w:t>2</w:t>
        <w:br/>
        <w:t>,</w:t>
        <w:br/>
        <w:t>3</w:t>
        <w:br/>
        <w:t>,</w:t>
        <w:br/>
        <w:t>4</w:t>
        <w:br/>
        <w:t>],</w:t>
        <w:br/>
        <w:t>...:</w:t>
        <w:br/>
        <w:t>˜</w:t>
        <w:br/>
        <w:t>bar</w:t>
        <w:br/>
        <w:t>˜</w:t>
        <w:br/>
        <w:t>:[</w:t>
        <w:br/>
        <w:t>˜</w:t>
        <w:br/>
        <w:t>a</w:t>
        <w:br/>
        <w:t>˜</w:t>
        <w:br/>
        <w:t>,</w:t>
        <w:br/>
        <w:t>˜</w:t>
        <w:br/>
        <w:t>b</w:t>
        <w:br/>
        <w:t>˜</w:t>
        <w:br/>
        <w:t>,</w:t>
        <w:br/>
        <w:t>˜</w:t>
        <w:br/>
        <w:t>c</w:t>
        <w:br/>
        <w:t>˜</w:t>
        <w:br/>
        <w:t>,</w:t>
        <w:br/>
        <w:t>˜</w:t>
        <w:br/>
        <w:t>d</w:t>
        <w:br/>
        <w:t>˜</w:t>
        <w:br/>
        <w:t>],</w:t>
        <w:br/>
        <w:t>...:</w:t>
        <w:br/>
        <w:t>˜</w:t>
        <w:br/>
        <w:t>baz</w:t>
        <w:br/>
        <w:t>˜</w:t>
        <w:br/>
        <w:t>:pd</w:t>
        <w:br/>
        <w:t>.</w:t>
        <w:br/>
        <w:t>date_range(</w:t>
        <w:br/>
        <w:t>˜</w:t>
        <w:br/>
        <w:t>2018-01-01</w:t>
        <w:br/>
        <w:t>˜</w:t>
        <w:br/>
        <w:t>,freq</w:t>
        <w:br/>
        <w:t>=</w:t>
        <w:br/>
        <w:t>˜</w:t>
        <w:br/>
        <w:t>d</w:t>
        <w:br/>
        <w:t>˜</w:t>
        <w:br/>
        <w:t>,periods</w:t>
        <w:br/>
        <w:t>=</w:t>
        <w:br/>
        <w:t>4</w:t>
        <w:br/>
        <w:t>),</w:t>
        <w:br/>
        <w:t>...:</w:t>
        <w:br/>
        <w:t>˜</w:t>
        <w:br/>
        <w:t>qux</w:t>
        <w:br/>
        <w:t>˜</w:t>
        <w:br/>
        <w:t>:pd</w:t>
        <w:br/>
        <w:t>.</w:t>
        <w:br/>
        <w:t>Categorical([</w:t>
        <w:br/>
        <w:t>˜</w:t>
        <w:br/>
        <w:t>a</w:t>
        <w:br/>
        <w:t>˜</w:t>
        <w:br/>
        <w:t>,</w:t>
        <w:br/>
        <w:t>˜</w:t>
        <w:br/>
        <w:t>b</w:t>
        <w:br/>
        <w:t>˜</w:t>
        <w:br/>
        <w:t>,</w:t>
        <w:br/>
        <w:t>˜</w:t>
        <w:br/>
        <w:t>c</w:t>
        <w:br/>
        <w:t>˜</w:t>
        <w:br/>
        <w:t>,</w:t>
        <w:br/>
        <w:t>˜</w:t>
        <w:br/>
        <w:t>c</w:t>
        <w:br/>
        <w:t>˜</w:t>
        <w:br/>
        <w:t>])</w:t>
        <w:br/>
        <w:t>...:</w:t>
        <w:br/>
        <w:t>},index</w:t>
        <w:br/>
        <w:t>=</w:t>
        <w:br/>
        <w:t>pd</w:t>
        <w:br/>
        <w:t>.</w:t>
        <w:br/>
        <w:t>Index(</w:t>
        <w:br/>
        <w:t>range</w:t>
        <w:br/>
        <w:t>(</w:t>
        <w:br/>
        <w:t>4</w:t>
        <w:br/>
        <w:t>),name</w:t>
        <w:br/>
        <w:t>=</w:t>
        <w:br/>
        <w:t>˜</w:t>
        <w:br/>
        <w:t>idx</w:t>
        <w:br/>
        <w:t>˜</w:t>
        <w:br/>
        <w:t>))</w:t>
        <w:br/>
        <w:t>...:</w:t>
        <w:br/>
        <w:t>In[2]:</w:t>
        <w:br/>
        <w:t>df</w:t>
        <w:br/>
        <w:t>Out[2]:</w:t>
        <w:br/>
        <w:t>foobarbazqux</w:t>
        <w:br/>
        <w:t>idx</w:t>
        <w:br/>
        <w:t>01a2018-01-01a</w:t>
        <w:br/>
        <w:t>12b2018-01-02b</w:t>
        <w:br/>
        <w:t>23c2018-01-03c</w:t>
        <w:br/>
        <w:t>34d2018-01-04c</w:t>
        <w:br/>
        <w:t>In[3]:</w:t>
        <w:br/>
        <w:t>df</w:t>
        <w:br/>
        <w:t>.</w:t>
        <w:br/>
        <w:t>dtypes</w:t>
        <w:br/>
        <w:t>\\\\\\\\\\\\\\\\\\\\\\\\\\\\\\\\\\\\\\\\\\\\\\\\\\\\\\\\\\\\\\\\\\\\\\\\\\\\\\\\\\\\\\\\\\\\\\\\\\\\\\\\\\\\\\\\\\\\\\\\\\\\\\\\\\\\\\\\\\\\\\\\\\\\\\\\\\\\\\\\\\\\\\\\\\\\\\\\\Out[3]:</w:t>
        <w:br/>
        <w:t>,</w:t>
        <w:br/>
        <w:t>!</w:t>
        <w:br/>
        <w:t>fooint64</w:t>
        <w:br/>
        <w:t>barobject</w:t>
        <w:br/>
        <w:t>bazdatetime64[ns]</w:t>
        <w:br/>
        <w:t>quxcategory</w:t>
        <w:br/>
        <w:t>dtype:object</w:t>
        <w:br/>
        <w:t>In[4]:</w:t>
        <w:br/>
        <w:t>df</w:t>
        <w:br/>
        <w:t>.</w:t>
        <w:br/>
        <w:t>to_json(</w:t>
        <w:br/>
        <w:t>˜</w:t>
        <w:br/>
        <w:t>test.json</w:t>
        <w:br/>
        <w:t>˜</w:t>
        <w:br/>
        <w:t>,orient</w:t>
        <w:br/>
        <w:t>=</w:t>
        <w:br/>
        <w:t>˜</w:t>
        <w:br/>
        <w:t>table</w:t>
        <w:br/>
        <w:t>˜</w:t>
        <w:br/>
        <w:t>)</w:t>
        <w:br/>
        <w:t>In[5]:</w:t>
        <w:br/>
        <w:t>new_df</w:t>
        <w:br/>
        <w:t>=</w:t>
        <w:br/>
        <w:t>pd</w:t>
        <w:br/>
        <w:t>.</w:t>
        <w:br/>
        <w:t>read_json(</w:t>
        <w:br/>
        <w:t>˜</w:t>
        <w:br/>
        <w:t>test.json</w:t>
        <w:br/>
        <w:t>˜</w:t>
        <w:br/>
        <w:t>,orient</w:t>
        <w:br/>
        <w:t>=</w:t>
        <w:br/>
        <w:t>˜</w:t>
        <w:br/>
        <w:t>table</w:t>
        <w:br/>
        <w:t>˜</w:t>
        <w:br/>
        <w:t>)</w:t>
        <w:br/>
        <w:t>In[6]:</w:t>
        <w:br/>
        <w:t>new_df</w:t>
        <w:br/>
        <w:t>Out[6]:</w:t>
        <w:br/>
        <w:t>foobarbazqux</w:t>
        <w:br/>
        <w:t>idx</w:t>
        <w:br/>
        <w:t>01a2018-01-01a</w:t>
        <w:br/>
        <w:t>12b2018-01-02b</w:t>
        <w:br/>
        <w:t>(continuesonnextpage)</w:t>
        <w:br/>
        <w:t>1.1.v0.23.0(May15,2017)</w:t>
        <w:br/>
        <w:t>5</w:t>
        <w:br/>
      </w:r>
    </w:p>
    <w:p>
      <w:r>
        <w:t>pandas:powerfulPythondataanalysistoolkit,Release0.23.0</w:t>
        <w:br/>
        <w:t>(continuedfrompreviouspage)</w:t>
        <w:br/>
        <w:t>23c2018-01-03c</w:t>
        <w:br/>
        <w:t>34d2018-01-04c</w:t>
        <w:br/>
        <w:t>In[7]:</w:t>
        <w:br/>
        <w:t>new_df</w:t>
        <w:br/>
        <w:t>.</w:t>
        <w:br/>
        <w:t>dtypes</w:t>
        <w:br/>
        <w:t>\\\\\\\\\\\\\\\\\\\\\\\\\\\\\\\\\\\\\\\\\\\\\\\\\\\\\\\\\\\\\\\\\\\\\\\\\\\\\\\\\\\\\\\\\\\\\\\\\\\\\\\\\\\\\\\\\\\\\\\\\\\\\\\\\\\\\\\\\\\\\\\\\\\\\\\\\\\\\\\\\\\\\\\\\\\\\\\\\Out[7]:</w:t>
        <w:br/>
        <w:t>,</w:t>
        <w:br/>
        <w:t>!</w:t>
        <w:br/>
        <w:t>fooint64</w:t>
        <w:br/>
        <w:t>barobject</w:t>
        <w:br/>
        <w:t>bazdatetime64[ns]</w:t>
        <w:br/>
        <w:t>quxcategory</w:t>
        <w:br/>
        <w:t>dtype:object</w:t>
        <w:br/>
        <w:t>Pleasenotethatthestring</w:t>
        <w:br/>
        <w:t>index</w:t>
        <w:br/>
        <w:t>isnotsupportedwiththeroundtripformat,asitisusedbydefaultin</w:t>
        <w:br/>
        <w:t>write_json</w:t>
        <w:br/>
        <w:t>toindicateamissingindexname.</w:t>
        <w:br/>
        <w:t>In[8]:</w:t>
        <w:br/>
        <w:t>df</w:t>
        <w:br/>
        <w:t>.</w:t>
        <w:br/>
        <w:t>index</w:t>
        <w:br/>
        <w:t>.</w:t>
        <w:br/>
        <w:t>name</w:t>
        <w:br/>
        <w:t>=</w:t>
        <w:br/>
        <w:t>˜</w:t>
        <w:br/>
        <w:t>index</w:t>
        <w:br/>
        <w:t>˜</w:t>
        <w:br/>
        <w:t>In[9]:</w:t>
        <w:br/>
        <w:t>df</w:t>
        <w:br/>
        <w:t>.</w:t>
        <w:br/>
        <w:t>to_json(</w:t>
        <w:br/>
        <w:t>˜</w:t>
        <w:br/>
        <w:t>test.json</w:t>
        <w:br/>
        <w:t>˜</w:t>
        <w:br/>
        <w:t>,orient</w:t>
        <w:br/>
        <w:t>=</w:t>
        <w:br/>
        <w:t>˜</w:t>
        <w:br/>
        <w:t>table</w:t>
        <w:br/>
        <w:t>˜</w:t>
        <w:br/>
        <w:t>)</w:t>
        <w:br/>
        <w:t>In[10]:</w:t>
        <w:br/>
        <w:t>new_df</w:t>
        <w:br/>
        <w:t>=</w:t>
        <w:br/>
        <w:t>pd</w:t>
        <w:br/>
        <w:t>.</w:t>
        <w:br/>
        <w:t>read_json(</w:t>
        <w:br/>
        <w:t>˜</w:t>
        <w:br/>
        <w:t>test.json</w:t>
        <w:br/>
        <w:t>˜</w:t>
        <w:br/>
        <w:t>,orient</w:t>
        <w:br/>
        <w:t>=</w:t>
        <w:br/>
        <w:t>˜</w:t>
        <w:br/>
        <w:t>table</w:t>
        <w:br/>
        <w:t>˜</w:t>
        <w:br/>
        <w:t>)</w:t>
        <w:br/>
        <w:t>In[11]:</w:t>
        <w:br/>
        <w:t>new_df</w:t>
        <w:br/>
        <w:t>Out[11]:</w:t>
        <w:br/>
        <w:t>foobarbazqux</w:t>
        <w:br/>
        <w:t>01a2018-01-01a</w:t>
        <w:br/>
        <w:t>12b2018-01-02b</w:t>
        <w:br/>
        <w:t>23c2018-01-03c</w:t>
        <w:br/>
        <w:t>34d2018-01-04c</w:t>
        <w:br/>
        <w:t>In[12]:</w:t>
        <w:br/>
        <w:t>new_df</w:t>
        <w:br/>
        <w:t>.</w:t>
        <w:br/>
        <w:t>dtypes</w:t>
        <w:br/>
        <w:t>\\\\\\\\\\\\\\\\\\\\\\\\\\\\\\\\\\\\\\\\\\\\\\\\\\\\\\\\\\\\\\\\\\\\\\\\\\\\\\\\\\\\\\\\\\\\\\\\\\\\\\\\\\\\\\\\\\\\\\\\\\\\\\\\\\\\\\\\\\\\Out[12]:</w:t>
        <w:br/>
        <w:t>,</w:t>
        <w:br/>
        <w:t>!</w:t>
        <w:br/>
        <w:t>fooint64</w:t>
        <w:br/>
        <w:t>barobject</w:t>
        <w:br/>
        <w:t>bazdatetime64[ns]</w:t>
        <w:br/>
        <w:t>quxcategory</w:t>
        <w:br/>
        <w:t>dtype:object</w:t>
        <w:br/>
        <w:t>1.1.1.2</w:t>
        <w:br/>
        <w:t>.assign()</w:t>
        <w:br/>
        <w:t>acceptsdependentarguments</w:t>
        <w:br/>
        <w:t>The</w:t>
        <w:br/>
        <w:t>DataFrame.assign()</w:t>
        <w:br/>
        <w:t>nowacceptsdependentkeywordargumentsforpythonversionlaterthan3.6(seealso</w:t>
        <w:br/>
        <w:t>PEP468</w:t>
        <w:br/>
        <w:t>).Laterkeywordargumentsmaynowrefertoearlieronesiftheargumentisacallable.Seethe</w:t>
        <w:br/>
        <w:t>documentation</w:t>
        <w:br/>
        <w:t>here</w:t>
        <w:br/>
        <w:t>(</w:t>
        <w:br/>
        <w:t>GH14207</w:t>
        <w:br/>
        <w:t>)</w:t>
        <w:br/>
        <w:t>In[13]:</w:t>
        <w:br/>
        <w:t>df</w:t>
        <w:br/>
        <w:t>=</w:t>
        <w:br/>
        <w:t>pd</w:t>
        <w:br/>
        <w:t>.</w:t>
        <w:br/>
        <w:t>DataFrame({</w:t>
        <w:br/>
        <w:t>˜</w:t>
        <w:br/>
        <w:t>A</w:t>
        <w:br/>
        <w:t>˜</w:t>
        <w:br/>
        <w:t>:[</w:t>
        <w:br/>
        <w:t>1</w:t>
        <w:br/>
        <w:t>,</w:t>
        <w:br/>
        <w:t>2</w:t>
        <w:br/>
        <w:t>,</w:t>
        <w:br/>
        <w:t>3</w:t>
        <w:br/>
        <w:t>]})</w:t>
        <w:br/>
        <w:t>In[14]:</w:t>
        <w:br/>
        <w:t>df</w:t>
        <w:br/>
        <w:t>Out[14]:</w:t>
        <w:br/>
        <w:t>A</w:t>
        <w:br/>
        <w:t>01</w:t>
        <w:br/>
        <w:t>12</w:t>
        <w:br/>
        <w:t>23</w:t>
        <w:br/>
        <w:t>In[15]:</w:t>
        <w:br/>
        <w:t>df</w:t>
        <w:br/>
        <w:t>.</w:t>
        <w:br/>
        <w:t>assign(B</w:t>
        <w:br/>
        <w:t>=</w:t>
        <w:br/>
        <w:t>df</w:t>
        <w:br/>
        <w:t>.</w:t>
        <w:br/>
        <w:t>A,C</w:t>
        <w:br/>
        <w:t>=</w:t>
        <w:br/>
        <w:t>lambda</w:t>
        <w:br/>
        <w:t>x:x[</w:t>
        <w:br/>
        <w:t>˜</w:t>
        <w:br/>
        <w:t>A</w:t>
        <w:br/>
        <w:t>˜</w:t>
        <w:br/>
        <w:t>]</w:t>
        <w:br/>
        <w:t>+</w:t>
        <w:br/>
        <w:t>x[</w:t>
        <w:br/>
        <w:t>˜</w:t>
        <w:br/>
        <w:t>B</w:t>
        <w:br/>
        <w:t>˜</w:t>
        <w:br/>
        <w:t>])</w:t>
        <w:br/>
        <w:t>\\\\\\\\\\\\\\\\\\\\\\\\\\\\\\Out[15]:</w:t>
        <w:br/>
        <w:t>(continuesonnextpage)</w:t>
        <w:br/>
        <w:t>6</w:t>
        <w:br/>
        <w:t>Chapter1.What'sNew</w:t>
        <w:br/>
      </w:r>
    </w:p>
    <w:p>
      <w:r>
        <w:t>pandas:powerfulPythondataanalysistoolkit,Release0.23.0</w:t>
        <w:br/>
        <w:t>(continuedfrompreviouspage)</w:t>
        <w:br/>
        <w:t>ABC</w:t>
        <w:br/>
        <w:t>0112</w:t>
        <w:br/>
        <w:t>1224</w:t>
        <w:br/>
        <w:t>2336</w:t>
        <w:br/>
        <w:t>Warning:</w:t>
        <w:br/>
        <w:t>Thismaysubtlychangethebehaviorofyourcodewhenyou'reusing</w:t>
        <w:br/>
        <w:t>.assign()</w:t>
        <w:br/>
        <w:t>toupdatean</w:t>
        <w:br/>
        <w:t>existingcolumn.Previously,callablesreferringtoothervariablesbeingupdatedwouldgettheﬁoldﬂvalues</w:t>
        <w:br/>
        <w:t>PreviousBehavior:</w:t>
        <w:br/>
        <w:t>In[2]:</w:t>
        <w:br/>
        <w:t>df</w:t>
        <w:br/>
        <w:t>=</w:t>
        <w:br/>
        <w:t>pd</w:t>
        <w:br/>
        <w:t>.</w:t>
        <w:br/>
        <w:t>DataFrame({</w:t>
        <w:br/>
        <w:t>"</w:t>
        <w:br/>
        <w:t>A</w:t>
        <w:br/>
        <w:t>"</w:t>
        <w:br/>
        <w:t>:[</w:t>
        <w:br/>
        <w:t>1</w:t>
        <w:br/>
        <w:t>,</w:t>
        <w:br/>
        <w:t>2</w:t>
        <w:br/>
        <w:t>,</w:t>
        <w:br/>
        <w:t>3</w:t>
        <w:br/>
        <w:t>]})</w:t>
        <w:br/>
        <w:t>In[3]:</w:t>
        <w:br/>
        <w:t>df</w:t>
        <w:br/>
        <w:t>.</w:t>
        <w:br/>
        <w:t>assign(A</w:t>
        <w:br/>
        <w:t>=</w:t>
        <w:br/>
        <w:t>lambda</w:t>
        <w:br/>
        <w:t>df:df</w:t>
        <w:br/>
        <w:t>.</w:t>
        <w:br/>
        <w:t>A</w:t>
        <w:br/>
        <w:t>+</w:t>
        <w:br/>
        <w:t>1</w:t>
        <w:br/>
        <w:t>,C</w:t>
        <w:br/>
        <w:t>=</w:t>
        <w:br/>
        <w:t>lambda</w:t>
        <w:br/>
        <w:t>df:df</w:t>
        <w:br/>
        <w:t>.</w:t>
        <w:br/>
        <w:t>A</w:t>
        <w:br/>
        <w:t>*</w:t>
        <w:br/>
        <w:t>-</w:t>
        <w:br/>
        <w:t>1</w:t>
        <w:br/>
        <w:t>)</w:t>
        <w:br/>
        <w:t>Out[3]:</w:t>
        <w:br/>
        <w:t>AC</w:t>
        <w:br/>
        <w:t>02-1</w:t>
        <w:br/>
        <w:t>13-2</w:t>
        <w:br/>
        <w:t>24-3</w:t>
        <w:br/>
        <w:t>NewBehavior:</w:t>
        <w:br/>
        <w:t>In[16]:</w:t>
        <w:br/>
        <w:t>df</w:t>
        <w:br/>
        <w:t>.</w:t>
        <w:br/>
        <w:t>assign(A</w:t>
        <w:br/>
        <w:t>=</w:t>
        <w:br/>
        <w:t>df</w:t>
        <w:br/>
        <w:t>.</w:t>
        <w:br/>
        <w:t>A</w:t>
        <w:br/>
        <w:t>+</w:t>
        <w:br/>
        <w:t>1</w:t>
        <w:br/>
        <w:t>,C</w:t>
        <w:br/>
        <w:t>=</w:t>
        <w:br/>
        <w:t>lambda</w:t>
        <w:br/>
        <w:t>df:df</w:t>
        <w:br/>
        <w:t>.</w:t>
        <w:br/>
        <w:t>A</w:t>
        <w:br/>
        <w:t>*</w:t>
        <w:br/>
        <w:t>-</w:t>
        <w:br/>
        <w:t>1</w:t>
        <w:br/>
        <w:t>)</w:t>
        <w:br/>
        <w:t>Out[16]:</w:t>
        <w:br/>
        <w:t>AC</w:t>
        <w:br/>
        <w:t>02-2</w:t>
        <w:br/>
        <w:t>13-3</w:t>
        <w:br/>
        <w:t>24-4</w:t>
        <w:br/>
        <w:t>1.1.1.3</w:t>
        <w:br/>
        <w:t>Mergingonacombinationofcolumnsandindexlevels</w:t>
        <w:br/>
        <w:t>Stringspassedto</w:t>
        <w:br/>
        <w:t>DataFrame.merge()</w:t>
        <w:br/>
        <w:t>asthe</w:t>
        <w:br/>
        <w:t>on</w:t>
        <w:br/>
        <w:t>,</w:t>
        <w:br/>
        <w:t>left_on</w:t>
        <w:br/>
        <w:t>,and</w:t>
        <w:br/>
        <w:t>right_on</w:t>
        <w:br/>
        <w:t>parametersmaynowrefertoeither</w:t>
        <w:br/>
        <w:t>columnnamesorindexlevelnames.Thisenablesmerging</w:t>
        <w:br/>
        <w:t>DataFrame</w:t>
        <w:br/>
        <w:t>instancesonacombinationofindexlevels</w:t>
        <w:br/>
        <w:t>andcolumnswithoutresettingindexes.Seethe</w:t>
        <w:br/>
        <w:t>Mergeoncolumnsandlevels</w:t>
        <w:br/>
        <w:t>documentationsection.(</w:t>
        <w:br/>
        <w:t>GH14355</w:t>
        <w:br/>
        <w:t>)</w:t>
        <w:br/>
        <w:t>In[17]:</w:t>
        <w:br/>
        <w:t>left_index</w:t>
        <w:br/>
        <w:t>=</w:t>
        <w:br/>
        <w:t>pd</w:t>
        <w:br/>
        <w:t>.</w:t>
        <w:br/>
        <w:t>Index([</w:t>
        <w:br/>
        <w:t>˜</w:t>
        <w:br/>
        <w:t>K0</w:t>
        <w:br/>
        <w:t>˜</w:t>
        <w:br/>
        <w:t>,</w:t>
        <w:br/>
        <w:t>˜</w:t>
        <w:br/>
        <w:t>K0</w:t>
        <w:br/>
        <w:t>˜</w:t>
        <w:br/>
        <w:t>,</w:t>
        <w:br/>
        <w:t>˜</w:t>
        <w:br/>
        <w:t>K1</w:t>
        <w:br/>
        <w:t>˜</w:t>
        <w:br/>
        <w:t>,</w:t>
        <w:br/>
        <w:t>˜</w:t>
        <w:br/>
        <w:t>K2</w:t>
        <w:br/>
        <w:t>˜</w:t>
        <w:br/>
        <w:t>],name</w:t>
        <w:br/>
        <w:t>=</w:t>
        <w:br/>
        <w:t>˜</w:t>
        <w:br/>
        <w:t>key1</w:t>
        <w:br/>
        <w:t>˜</w:t>
        <w:br/>
        <w:t>)</w:t>
        <w:br/>
        <w:t>In[18]:</w:t>
        <w:br/>
        <w:t>left</w:t>
        <w:br/>
        <w:t>=</w:t>
        <w:br/>
        <w:t>pd</w:t>
        <w:br/>
        <w:t>.</w:t>
        <w:br/>
        <w:t>DataFrame({</w:t>
        <w:br/>
        <w:t>˜</w:t>
        <w:br/>
        <w:t>A</w:t>
        <w:br/>
        <w:t>˜</w:t>
        <w:br/>
        <w:t>:[</w:t>
        <w:br/>
        <w:t>˜</w:t>
        <w:br/>
        <w:t>A0</w:t>
        <w:br/>
        <w:t>˜</w:t>
        <w:br/>
        <w:t>,</w:t>
        <w:br/>
        <w:t>˜</w:t>
        <w:br/>
        <w:t>A1</w:t>
        <w:br/>
        <w:t>˜</w:t>
        <w:br/>
        <w:t>,</w:t>
        <w:br/>
        <w:t>˜</w:t>
        <w:br/>
        <w:t>A2</w:t>
        <w:br/>
        <w:t>˜</w:t>
        <w:br/>
        <w:t>,</w:t>
        <w:br/>
        <w:t>˜</w:t>
        <w:br/>
        <w:t>A3</w:t>
        <w:br/>
        <w:t>˜</w:t>
        <w:br/>
        <w:t>],</w:t>
        <w:br/>
        <w:t>....:</w:t>
        <w:br/>
        <w:t>˜</w:t>
        <w:br/>
        <w:t>B</w:t>
        <w:br/>
        <w:t>˜</w:t>
        <w:br/>
        <w:t>:[</w:t>
        <w:br/>
        <w:t>˜</w:t>
        <w:br/>
        <w:t>B0</w:t>
        <w:br/>
        <w:t>˜</w:t>
        <w:br/>
        <w:t>,</w:t>
        <w:br/>
        <w:t>˜</w:t>
        <w:br/>
        <w:t>B1</w:t>
        <w:br/>
        <w:t>˜</w:t>
        <w:br/>
        <w:t>,</w:t>
        <w:br/>
        <w:t>˜</w:t>
        <w:br/>
        <w:t>B2</w:t>
        <w:br/>
        <w:t>˜</w:t>
        <w:br/>
        <w:t>,</w:t>
        <w:br/>
        <w:t>˜</w:t>
        <w:br/>
        <w:t>B3</w:t>
        <w:br/>
        <w:t>˜</w:t>
        <w:br/>
        <w:t>],</w:t>
        <w:br/>
        <w:t>....:</w:t>
        <w:br/>
        <w:t>˜</w:t>
        <w:br/>
        <w:t>key2</w:t>
        <w:br/>
        <w:t>˜</w:t>
        <w:br/>
        <w:t>:[</w:t>
        <w:br/>
        <w:t>˜</w:t>
        <w:br/>
        <w:t>K0</w:t>
        <w:br/>
        <w:t>˜</w:t>
        <w:br/>
        <w:t>,</w:t>
        <w:br/>
        <w:t>˜</w:t>
        <w:br/>
        <w:t>K1</w:t>
        <w:br/>
        <w:t>˜</w:t>
        <w:br/>
        <w:t>,</w:t>
        <w:br/>
        <w:t>˜</w:t>
        <w:br/>
        <w:t>K0</w:t>
        <w:br/>
        <w:t>˜</w:t>
        <w:br/>
        <w:t>,</w:t>
        <w:br/>
        <w:t>˜</w:t>
        <w:br/>
        <w:t>K1</w:t>
        <w:br/>
        <w:t>˜</w:t>
        <w:br/>
        <w:t>]},</w:t>
        <w:br/>
        <w:t>....:</w:t>
        <w:br/>
        <w:t>index</w:t>
        <w:br/>
        <w:t>=</w:t>
        <w:br/>
        <w:t>left_index)</w:t>
        <w:br/>
        <w:t>....:</w:t>
        <w:br/>
        <w:t>In[19]:</w:t>
        <w:br/>
        <w:t>right_index</w:t>
        <w:br/>
        <w:t>=</w:t>
        <w:br/>
        <w:t>pd</w:t>
        <w:br/>
        <w:t>.</w:t>
        <w:br/>
        <w:t>Index([</w:t>
        <w:br/>
        <w:t>˜</w:t>
        <w:br/>
        <w:t>K0</w:t>
        <w:br/>
        <w:t>˜</w:t>
        <w:br/>
        <w:t>,</w:t>
        <w:br/>
        <w:t>˜</w:t>
        <w:br/>
        <w:t>K1</w:t>
        <w:br/>
        <w:t>˜</w:t>
        <w:br/>
        <w:t>,</w:t>
        <w:br/>
        <w:t>˜</w:t>
        <w:br/>
        <w:t>K2</w:t>
        <w:br/>
        <w:t>˜</w:t>
        <w:br/>
        <w:t>,</w:t>
        <w:br/>
        <w:t>˜</w:t>
        <w:br/>
        <w:t>K2</w:t>
        <w:br/>
        <w:t>˜</w:t>
        <w:br/>
        <w:t>],name</w:t>
        <w:br/>
        <w:t>=</w:t>
        <w:br/>
        <w:t>˜</w:t>
        <w:br/>
        <w:t>key1</w:t>
        <w:br/>
        <w:t>˜</w:t>
        <w:br/>
        <w:t>)</w:t>
        <w:br/>
        <w:t>In[20]:</w:t>
        <w:br/>
        <w:t>right</w:t>
        <w:br/>
        <w:t>=</w:t>
        <w:br/>
        <w:t>pd</w:t>
        <w:br/>
        <w:t>.</w:t>
        <w:br/>
        <w:t>DataFrame({</w:t>
        <w:br/>
        <w:t>˜</w:t>
        <w:br/>
        <w:t>C</w:t>
        <w:br/>
        <w:t>˜</w:t>
        <w:br/>
        <w:t>:[</w:t>
        <w:br/>
        <w:t>˜</w:t>
        <w:br/>
        <w:t>C0</w:t>
        <w:br/>
        <w:t>˜</w:t>
        <w:br/>
        <w:t>,</w:t>
        <w:br/>
        <w:t>˜</w:t>
        <w:br/>
        <w:t>C1</w:t>
        <w:br/>
        <w:t>˜</w:t>
        <w:br/>
        <w:t>,</w:t>
        <w:br/>
        <w:t>˜</w:t>
        <w:br/>
        <w:t>C2</w:t>
        <w:br/>
        <w:t>˜</w:t>
        <w:br/>
        <w:t>,</w:t>
        <w:br/>
        <w:t>˜</w:t>
        <w:br/>
        <w:t>C3</w:t>
        <w:br/>
        <w:t>˜</w:t>
        <w:br/>
        <w:t>],</w:t>
        <w:br/>
        <w:t>....:</w:t>
        <w:br/>
        <w:t>˜</w:t>
        <w:br/>
        <w:t>D</w:t>
        <w:br/>
        <w:t>˜</w:t>
        <w:br/>
        <w:t>:[</w:t>
        <w:br/>
        <w:t>˜</w:t>
        <w:br/>
        <w:t>D0</w:t>
        <w:br/>
        <w:t>˜</w:t>
        <w:br/>
        <w:t>,</w:t>
        <w:br/>
        <w:t>˜</w:t>
        <w:br/>
        <w:t>D1</w:t>
        <w:br/>
        <w:t>˜</w:t>
        <w:br/>
        <w:t>,</w:t>
        <w:br/>
        <w:t>˜</w:t>
        <w:br/>
        <w:t>D2</w:t>
        <w:br/>
        <w:t>˜</w:t>
        <w:br/>
        <w:t>,</w:t>
        <w:br/>
        <w:t>˜</w:t>
        <w:br/>
        <w:t>D3</w:t>
        <w:br/>
        <w:t>˜</w:t>
        <w:br/>
        <w:t>],</w:t>
        <w:br/>
        <w:t>....:</w:t>
        <w:br/>
        <w:t>˜</w:t>
        <w:br/>
        <w:t>key2</w:t>
        <w:br/>
        <w:t>˜</w:t>
        <w:br/>
        <w:t>:[</w:t>
        <w:br/>
        <w:t>˜</w:t>
        <w:br/>
        <w:t>K0</w:t>
        <w:br/>
        <w:t>˜</w:t>
        <w:br/>
        <w:t>,</w:t>
        <w:br/>
        <w:t>˜</w:t>
        <w:br/>
        <w:t>K0</w:t>
        <w:br/>
        <w:t>˜</w:t>
        <w:br/>
        <w:t>,</w:t>
        <w:br/>
        <w:t>˜</w:t>
        <w:br/>
        <w:t>K0</w:t>
        <w:br/>
        <w:t>˜</w:t>
        <w:br/>
        <w:t>,</w:t>
        <w:br/>
        <w:t>˜</w:t>
        <w:br/>
        <w:t>K1</w:t>
        <w:br/>
        <w:t>˜</w:t>
        <w:br/>
        <w:t>]},</w:t>
        <w:br/>
        <w:t>....:</w:t>
        <w:br/>
        <w:t>index</w:t>
        <w:br/>
        <w:t>=</w:t>
        <w:br/>
        <w:t>right_index)</w:t>
        <w:br/>
        <w:t>....:</w:t>
        <w:br/>
        <w:t>In[21]:</w:t>
        <w:br/>
        <w:t>left</w:t>
        <w:br/>
        <w:t>.</w:t>
        <w:br/>
        <w:t>merge(right,on</w:t>
        <w:br/>
        <w:t>=</w:t>
        <w:br/>
        <w:t>[</w:t>
        <w:br/>
        <w:t>˜</w:t>
        <w:br/>
        <w:t>key1</w:t>
        <w:br/>
        <w:t>˜</w:t>
        <w:br/>
        <w:t>,</w:t>
        <w:br/>
        <w:t>˜</w:t>
        <w:br/>
        <w:t>key2</w:t>
        <w:br/>
        <w:t>˜</w:t>
        <w:br/>
        <w:t>])</w:t>
        <w:br/>
        <w:t>Out[21]:</w:t>
        <w:br/>
        <w:t>ABkey2CD</w:t>
        <w:br/>
        <w:t>key1</w:t>
        <w:br/>
        <w:t>(continuesonnextpage)</w:t>
        <w:br/>
        <w:t>1.1.v0.23.0(May15,2017)</w:t>
        <w:br/>
        <w:t>7</w:t>
        <w:br/>
      </w:r>
    </w:p>
    <w:p>
      <w:r>
        <w:t>pandas:powerfulPythondataanalysistoolkit,Release0.23.0</w:t>
        <w:br/>
        <w:t>(continuedfrompreviouspage)</w:t>
        <w:br/>
        <w:t>K0A0B0K0C0D0</w:t>
        <w:br/>
        <w:t>K1A2B2K0C1D1</w:t>
        <w:br/>
        <w:t>K2A3B3K1C3D3</w:t>
        <w:br/>
        <w:t>1.1.1.4</w:t>
        <w:br/>
        <w:t>Sortingbyacombinationofcolumnsandindexlevels</w:t>
        <w:br/>
        <w:t>Stringspassedto</w:t>
        <w:br/>
        <w:t>DataFrame.sort_values()</w:t>
        <w:br/>
        <w:t>asthe</w:t>
        <w:br/>
        <w:t>by</w:t>
        <w:br/>
        <w:t>parametermaynowrefertoeithercolumnnamesor</w:t>
        <w:br/>
        <w:t>indexlevelnames.Thisenablessorting</w:t>
        <w:br/>
        <w:t>DataFrame</w:t>
        <w:br/>
        <w:t>instancesbyacombinationofindexlevelsandcolumnswithout</w:t>
        <w:br/>
        <w:t>resettingindexes.Seethe</w:t>
        <w:br/>
        <w:t>SortingbyIndexesandValues</w:t>
        <w:br/>
        <w:t>documentationsection.(</w:t>
        <w:br/>
        <w:t>GH14353</w:t>
        <w:br/>
        <w:t>)</w:t>
        <w:br/>
        <w:t>#BuildMultiIndex</w:t>
        <w:br/>
        <w:t>In[22]:</w:t>
        <w:br/>
        <w:t>idx</w:t>
        <w:br/>
        <w:t>=</w:t>
        <w:br/>
        <w:t>pd</w:t>
        <w:br/>
        <w:t>.</w:t>
        <w:br/>
        <w:t>MultiIndex</w:t>
        <w:br/>
        <w:t>.</w:t>
        <w:br/>
        <w:t>from_tuples([(</w:t>
        <w:br/>
        <w:t>˜</w:t>
        <w:br/>
        <w:t>a</w:t>
        <w:br/>
        <w:t>˜</w:t>
        <w:br/>
        <w:t>,</w:t>
        <w:br/>
        <w:t>1</w:t>
        <w:br/>
        <w:t>),(</w:t>
        <w:br/>
        <w:t>˜</w:t>
        <w:br/>
        <w:t>a</w:t>
        <w:br/>
        <w:t>˜</w:t>
        <w:br/>
        <w:t>,</w:t>
        <w:br/>
        <w:t>2</w:t>
        <w:br/>
        <w:t>),(</w:t>
        <w:br/>
        <w:t>˜</w:t>
        <w:br/>
        <w:t>a</w:t>
        <w:br/>
        <w:t>˜</w:t>
        <w:br/>
        <w:t>,</w:t>
        <w:br/>
        <w:t>2</w:t>
        <w:br/>
        <w:t>),</w:t>
        <w:br/>
        <w:t>....:</w:t>
        <w:br/>
        <w:t>(</w:t>
        <w:br/>
        <w:t>˜</w:t>
        <w:br/>
        <w:t>b</w:t>
        <w:br/>
        <w:t>˜</w:t>
        <w:br/>
        <w:t>,</w:t>
        <w:br/>
        <w:t>2</w:t>
        <w:br/>
        <w:t>),(</w:t>
        <w:br/>
        <w:t>˜</w:t>
        <w:br/>
        <w:t>b</w:t>
        <w:br/>
        <w:t>˜</w:t>
        <w:br/>
        <w:t>,</w:t>
        <w:br/>
        <w:t>1</w:t>
        <w:br/>
        <w:t>),(</w:t>
        <w:br/>
        <w:t>˜</w:t>
        <w:br/>
        <w:t>b</w:t>
        <w:br/>
        <w:t>˜</w:t>
        <w:br/>
        <w:t>,</w:t>
        <w:br/>
        <w:t>1</w:t>
        <w:br/>
        <w:t>)])</w:t>
        <w:br/>
        <w:t>....:</w:t>
        <w:br/>
        <w:t>In[23]:</w:t>
        <w:br/>
        <w:t>idx</w:t>
        <w:br/>
        <w:t>.</w:t>
        <w:br/>
        <w:t>names</w:t>
        <w:br/>
        <w:t>=</w:t>
        <w:br/>
        <w:t>[</w:t>
        <w:br/>
        <w:t>˜</w:t>
        <w:br/>
        <w:t>first</w:t>
        <w:br/>
        <w:t>˜</w:t>
        <w:br/>
        <w:t>,</w:t>
        <w:br/>
        <w:t>˜</w:t>
        <w:br/>
        <w:t>second</w:t>
        <w:br/>
        <w:t>˜</w:t>
        <w:br/>
        <w:t>]</w:t>
        <w:br/>
        <w:t>#BuildDataFrame</w:t>
        <w:br/>
        <w:t>In[24]:</w:t>
        <w:br/>
        <w:t>df_multi</w:t>
        <w:br/>
        <w:t>=</w:t>
        <w:br/>
        <w:t>pd</w:t>
        <w:br/>
        <w:t>.</w:t>
        <w:br/>
        <w:t>DataFrame({</w:t>
        <w:br/>
        <w:t>˜</w:t>
        <w:br/>
        <w:t>A</w:t>
        <w:br/>
        <w:t>˜</w:t>
        <w:br/>
        <w:t>:np</w:t>
        <w:br/>
        <w:t>.</w:t>
        <w:br/>
        <w:t>arange(</w:t>
        <w:br/>
        <w:t>6</w:t>
        <w:br/>
        <w:t>,</w:t>
        <w:br/>
        <w:t>0</w:t>
        <w:br/>
        <w:t>,</w:t>
        <w:br/>
        <w:t>-</w:t>
        <w:br/>
        <w:t>1</w:t>
        <w:br/>
        <w:t>)},</w:t>
        <w:br/>
        <w:t>....:</w:t>
        <w:br/>
        <w:t>index</w:t>
        <w:br/>
        <w:t>=</w:t>
        <w:br/>
        <w:t>idx)</w:t>
        <w:br/>
        <w:t>....:</w:t>
        <w:br/>
        <w:t>In[25]:</w:t>
        <w:br/>
        <w:t>df_multi</w:t>
        <w:br/>
        <w:t>Out[25]:</w:t>
        <w:br/>
        <w:t>A</w:t>
        <w:br/>
        <w:t>firstsecond</w:t>
        <w:br/>
        <w:t>a16</w:t>
        <w:br/>
        <w:t>25</w:t>
        <w:br/>
        <w:t>24</w:t>
        <w:br/>
        <w:t>b23</w:t>
        <w:br/>
        <w:t>12</w:t>
        <w:br/>
        <w:t>11</w:t>
        <w:br/>
        <w:t>#Sortby˜second˜(index)and˜A˜(column)</w:t>
        <w:br/>
        <w:t>In[26]:</w:t>
        <w:br/>
        <w:t>df_multi</w:t>
        <w:br/>
        <w:t>.</w:t>
        <w:br/>
        <w:t>sort_values(by</w:t>
        <w:br/>
        <w:t>=</w:t>
        <w:br/>
        <w:t>[</w:t>
        <w:br/>
        <w:t>˜</w:t>
        <w:br/>
        <w:t>second</w:t>
        <w:br/>
        <w:t>˜</w:t>
        <w:br/>
        <w:t>,</w:t>
        <w:br/>
        <w:t>˜</w:t>
        <w:br/>
        <w:t>A</w:t>
        <w:br/>
        <w:t>˜</w:t>
        <w:br/>
        <w:t>])</w:t>
        <w:br/>
        <w:t>\\\\\\\\\\\\\\\\\\\\\\\\\\\\\\\\\\\\\\\\\\\\\\\\\\\\\\\\\\\\\\\\\\\\\\\\\\\\\\\\\\\\\\\\\\\\\\\\\\\\\\\\\\\\\\\\\\\\\\\\\\\\\\\\\\\\\\\\\\Out[26]:</w:t>
        <w:br/>
        <w:t>,</w:t>
        <w:br/>
        <w:t>!</w:t>
        <w:br/>
        <w:t>A</w:t>
        <w:br/>
        <w:t>firstsecond</w:t>
        <w:br/>
        <w:t>b11</w:t>
        <w:br/>
        <w:t>12</w:t>
        <w:br/>
        <w:t>a16</w:t>
        <w:br/>
        <w:t>b23</w:t>
        <w:br/>
        <w:t>a24</w:t>
        <w:br/>
        <w:t>25</w:t>
        <w:br/>
        <w:t>1.1.1.5</w:t>
        <w:br/>
        <w:t>ExtendingPandaswithCustomTypes(Experimental)</w:t>
        <w:br/>
        <w:t>Pandasnowsupportsstoringarray-likeobjectsthataren'tnecessarily1-DNumPyarraysascolumnsinaDataFrameor</w:t>
        <w:br/>
        <w:t>valuesinaSeries.Thisallowsthird-partylibrariestoimplementextensionstoNumPy'stypes,similartohowpandas</w:t>
        <w:br/>
        <w:t>implementedcategoricals,datetimeswithtimezones,periods,andintervals.</w:t>
        <w:br/>
        <w:t>Asademonstration,we'lluse</w:t>
        <w:br/>
        <w:t>cyberpandas</w:t>
        <w:br/>
        <w:t>,whichprovidesan</w:t>
        <w:br/>
        <w:t>IPArray</w:t>
        <w:br/>
        <w:t>typeforstoringipaddresses.</w:t>
        <w:br/>
        <w:t>8</w:t>
        <w:br/>
        <w:t>Chapter1.What'sNew</w:t>
        <w:br/>
      </w:r>
    </w:p>
    <w:p>
      <w:r>
        <w:t>pandas:powerfulPythondataanalysistoolkit,Release0.23.0</w:t>
        <w:br/>
        <w:t>In[1]:</w:t>
        <w:br/>
        <w:t>from</w:t>
        <w:br/>
        <w:t>cyberpandas</w:t>
        <w:br/>
        <w:t>import</w:t>
        <w:br/>
        <w:t>IPArray</w:t>
        <w:br/>
        <w:t>In[2]:</w:t>
        <w:br/>
        <w:t>values</w:t>
        <w:br/>
        <w:t>=</w:t>
        <w:br/>
        <w:t>IPArray([</w:t>
        <w:br/>
        <w:t>...:</w:t>
        <w:br/>
        <w:t>0</w:t>
        <w:br/>
        <w:t>,</w:t>
        <w:br/>
        <w:t>...:</w:t>
        <w:br/>
        <w:t>3232235777</w:t>
        <w:br/>
        <w:t>,</w:t>
        <w:br/>
        <w:t>...:</w:t>
        <w:br/>
        <w:t>42540766452641154071740215577757643572</w:t>
        <w:br/>
        <w:t>...:</w:t>
        <w:br/>
        <w:t>])</w:t>
        <w:br/>
        <w:t>...:</w:t>
        <w:br/>
        <w:t>...:</w:t>
        <w:br/>
        <w:t>IPArray</w:t>
        <w:br/>
        <w:t>isn'tanormal1-DNumPyarray,butbecauseit'sapandas~pandas.api.extension.ExtensionArray,itcanbe</w:t>
        <w:br/>
        <w:t>storedproperlyinsidepandas'containers.</w:t>
        <w:br/>
        <w:t>In[3]:</w:t>
        <w:br/>
        <w:t>ser</w:t>
        <w:br/>
        <w:t>=</w:t>
        <w:br/>
        <w:t>pd</w:t>
        <w:br/>
        <w:t>.</w:t>
        <w:br/>
        <w:t>Series(values)</w:t>
        <w:br/>
        <w:t>In[4]:</w:t>
        <w:br/>
        <w:t>ser</w:t>
        <w:br/>
        <w:t>Out[4]:</w:t>
        <w:br/>
        <w:t>00.0.0.0</w:t>
        <w:br/>
        <w:t>1192.168.1.1</w:t>
        <w:br/>
        <w:t>22001:db8:85a3::8a2e:370:7334</w:t>
        <w:br/>
        <w:t>dtype:ip</w:t>
        <w:br/>
        <w:t>Noticethatthedtypeis</w:t>
        <w:br/>
        <w:t>ip</w:t>
        <w:br/>
        <w:t>.Themissingvaluesemanticsoftheunderlyingarrayarerespected:</w:t>
        <w:br/>
        <w:t>In[5]:</w:t>
        <w:br/>
        <w:t>ser</w:t>
        <w:br/>
        <w:t>.</w:t>
        <w:br/>
        <w:t>isna()</w:t>
        <w:br/>
        <w:t>Out[5]:</w:t>
        <w:br/>
        <w:t>0True</w:t>
        <w:br/>
        <w:t>1False</w:t>
        <w:br/>
        <w:t>2False</w:t>
        <w:br/>
        <w:t>dtype:bool</w:t>
        <w:br/>
        <w:t>Formore,seethe</w:t>
        <w:br/>
        <w:t>extensiontypes</w:t>
        <w:br/>
        <w:t>documentation.Ifyoubuildanextensionarray,publicizeitonour</w:t>
        <w:br/>
        <w:t>ecosystempage</w:t>
        <w:br/>
        <w:t>.</w:t>
        <w:br/>
        <w:t>1.1.1.6</w:t>
        <w:br/>
        <w:t>New</w:t>
        <w:br/>
        <w:t>observed</w:t>
        <w:br/>
        <w:t>keywordforexcludingunobservedcategoriesin</w:t>
        <w:br/>
        <w:t>groupby</w:t>
        <w:br/>
        <w:t>Groupingbyacategoricalincludestheunobservedcategoriesintheoutput.Whengroupingbymultiplecategorical</w:t>
        <w:br/>
        <w:t>columns,thismeansyougetthecartesianproductofallthecategories,includingcombinationswherethereareno</w:t>
        <w:br/>
        <w:t>observations,whichcanresultinalargenumberofgroups.Wehaveaddedakeyword</w:t>
        <w:br/>
        <w:t>observed</w:t>
        <w:br/>
        <w:t>tocontrolthis</w:t>
        <w:br/>
        <w:t>behavior,itdefaultsto</w:t>
        <w:br/>
        <w:t>observed=False</w:t>
        <w:br/>
        <w:t>forbackward-compatiblity.(</w:t>
        <w:br/>
        <w:t>GH14942</w:t>
        <w:br/>
        <w:t>,</w:t>
        <w:br/>
        <w:t>GH8138</w:t>
        <w:br/>
        <w:t>,</w:t>
        <w:br/>
        <w:t>GH15217</w:t>
        <w:br/>
        <w:t>,</w:t>
        <w:br/>
        <w:t>GH17594</w:t>
        <w:br/>
        <w:t>,</w:t>
        <w:br/>
        <w:t>GH8669</w:t>
        <w:br/>
        <w:t>,</w:t>
        <w:br/>
        <w:t>GH20583</w:t>
        <w:br/>
        <w:t>,</w:t>
        <w:br/>
        <w:t>GH20902</w:t>
        <w:br/>
        <w:t>)</w:t>
        <w:br/>
        <w:t>In[27]:</w:t>
        <w:br/>
        <w:t>cat1</w:t>
        <w:br/>
        <w:t>=</w:t>
        <w:br/>
        <w:t>pd</w:t>
        <w:br/>
        <w:t>.</w:t>
        <w:br/>
        <w:t>Categorical([</w:t>
        <w:br/>
        <w:t>"</w:t>
        <w:br/>
        <w:t>a</w:t>
        <w:br/>
        <w:t>"</w:t>
        <w:br/>
        <w:t>,</w:t>
        <w:br/>
        <w:t>"</w:t>
        <w:br/>
        <w:t>a</w:t>
        <w:br/>
        <w:t>"</w:t>
        <w:br/>
        <w:t>,</w:t>
        <w:br/>
        <w:t>"</w:t>
        <w:br/>
        <w:t>b</w:t>
        <w:br/>
        <w:t>"</w:t>
        <w:br/>
        <w:t>,</w:t>
        <w:br/>
        <w:t>"</w:t>
        <w:br/>
        <w:t>b</w:t>
        <w:br/>
        <w:t>"</w:t>
        <w:br/>
        <w:t>],</w:t>
        <w:br/>
        <w:t>....:</w:t>
        <w:br/>
        <w:t>categories</w:t>
        <w:br/>
        <w:t>=</w:t>
        <w:br/>
        <w:t>[</w:t>
        <w:br/>
        <w:t>"</w:t>
        <w:br/>
        <w:t>a</w:t>
        <w:br/>
        <w:t>"</w:t>
        <w:br/>
        <w:t>,</w:t>
        <w:br/>
        <w:t>"</w:t>
        <w:br/>
        <w:t>b</w:t>
        <w:br/>
        <w:t>"</w:t>
        <w:br/>
        <w:t>,</w:t>
        <w:br/>
        <w:t>"</w:t>
        <w:br/>
        <w:t>z</w:t>
        <w:br/>
        <w:t>"</w:t>
        <w:br/>
        <w:t>],ordered</w:t>
        <w:br/>
        <w:t>=</w:t>
        <w:br/>
        <w:t>True</w:t>
        <w:br/>
        <w:t>)</w:t>
        <w:br/>
        <w:t>....:</w:t>
        <w:br/>
        <w:t>In[28]:</w:t>
        <w:br/>
        <w:t>cat2</w:t>
        <w:br/>
        <w:t>=</w:t>
        <w:br/>
        <w:t>pd</w:t>
        <w:br/>
        <w:t>.</w:t>
        <w:br/>
        <w:t>Categorical([</w:t>
        <w:br/>
        <w:t>"</w:t>
        <w:br/>
        <w:t>c</w:t>
        <w:br/>
        <w:t>"</w:t>
        <w:br/>
        <w:t>,</w:t>
        <w:br/>
        <w:t>"</w:t>
        <w:br/>
        <w:t>d</w:t>
        <w:br/>
        <w:t>"</w:t>
        <w:br/>
        <w:t>,</w:t>
        <w:br/>
        <w:t>"</w:t>
        <w:br/>
        <w:t>c</w:t>
        <w:br/>
        <w:t>"</w:t>
        <w:br/>
        <w:t>,</w:t>
        <w:br/>
        <w:t>"</w:t>
        <w:br/>
        <w:t>d</w:t>
        <w:br/>
        <w:t>"</w:t>
        <w:br/>
        <w:t>],</w:t>
        <w:br/>
        <w:t>....:</w:t>
        <w:br/>
        <w:t>categories</w:t>
        <w:br/>
        <w:t>=</w:t>
        <w:br/>
        <w:t>[</w:t>
        <w:br/>
        <w:t>"</w:t>
        <w:br/>
        <w:t>c</w:t>
        <w:br/>
        <w:t>"</w:t>
        <w:br/>
        <w:t>,</w:t>
        <w:br/>
        <w:t>"</w:t>
        <w:br/>
        <w:t>d</w:t>
        <w:br/>
        <w:t>"</w:t>
        <w:br/>
        <w:t>,</w:t>
        <w:br/>
        <w:t>"</w:t>
        <w:br/>
        <w:t>y</w:t>
        <w:br/>
        <w:t>"</w:t>
        <w:br/>
        <w:t>],ordered</w:t>
        <w:br/>
        <w:t>=</w:t>
        <w:br/>
        <w:t>True</w:t>
        <w:br/>
        <w:t>)</w:t>
        <w:br/>
        <w:t>....:</w:t>
        <w:br/>
        <w:t>In[29]:</w:t>
        <w:br/>
        <w:t>df</w:t>
        <w:br/>
        <w:t>=</w:t>
        <w:br/>
        <w:t>pd</w:t>
        <w:br/>
        <w:t>.</w:t>
        <w:br/>
        <w:t>DataFrame({</w:t>
        <w:br/>
        <w:t>"</w:t>
        <w:br/>
        <w:t>A</w:t>
        <w:br/>
        <w:t>"</w:t>
        <w:br/>
        <w:t>:cat1,</w:t>
        <w:br/>
        <w:t>"</w:t>
        <w:br/>
        <w:t>B</w:t>
        <w:br/>
        <w:t>"</w:t>
        <w:br/>
        <w:t>:cat2,</w:t>
        <w:br/>
        <w:t>"</w:t>
        <w:br/>
        <w:t>values</w:t>
        <w:br/>
        <w:t>"</w:t>
        <w:br/>
        <w:t>:[</w:t>
        <w:br/>
        <w:t>1</w:t>
        <w:br/>
        <w:t>,</w:t>
        <w:br/>
        <w:t>2</w:t>
        <w:br/>
        <w:t>,</w:t>
        <w:br/>
        <w:t>3</w:t>
        <w:br/>
        <w:t>,</w:t>
        <w:br/>
        <w:t>4</w:t>
        <w:br/>
        <w:t>]})</w:t>
        <w:br/>
        <w:t>In[30]:</w:t>
        <w:br/>
        <w:t>df[</w:t>
        <w:br/>
        <w:t>˜</w:t>
        <w:br/>
        <w:t>C</w:t>
        <w:br/>
        <w:t>˜</w:t>
        <w:br/>
        <w:t>]</w:t>
        <w:br/>
        <w:t>=</w:t>
        <w:br/>
        <w:t>[</w:t>
        <w:br/>
        <w:t>˜</w:t>
        <w:br/>
        <w:t>foo</w:t>
        <w:br/>
        <w:t>˜</w:t>
        <w:br/>
        <w:t>,</w:t>
        <w:br/>
        <w:t>˜</w:t>
        <w:br/>
        <w:t>bar</w:t>
        <w:br/>
        <w:t>˜</w:t>
        <w:br/>
        <w:t>]</w:t>
        <w:br/>
        <w:t>*</w:t>
        <w:br/>
        <w:t>2</w:t>
        <w:br/>
        <w:t>In[31]:</w:t>
        <w:br/>
        <w:t>df</w:t>
        <w:br/>
        <w:t>Out[31]:</w:t>
        <w:br/>
        <w:t>ABvaluesC</w:t>
        <w:br/>
        <w:t>(continuesonnextpage)</w:t>
        <w:br/>
        <w:t>1.1.v0.23.0(May15,2017)</w:t>
        <w:br/>
        <w:t>9</w:t>
        <w:br/>
      </w:r>
    </w:p>
    <w:p>
      <w:r>
        <w:t>pandas:powerfulPythondataanalysistoolkit,Release0.23.0</w:t>
        <w:br/>
        <w:t>(continuedfrompreviouspage)</w:t>
        <w:br/>
        <w:t>0ac1foo</w:t>
        <w:br/>
        <w:t>1ad2bar</w:t>
        <w:br/>
        <w:t>2bc3foo</w:t>
        <w:br/>
        <w:t>3bd4bar</w:t>
        <w:br/>
        <w:t>Toshowallvalues,thepreviousbehavior:</w:t>
        <w:br/>
        <w:t>In[32]:</w:t>
        <w:br/>
        <w:t>df</w:t>
        <w:br/>
        <w:t>.</w:t>
        <w:br/>
        <w:t>groupby([</w:t>
        <w:br/>
        <w:t>˜</w:t>
        <w:br/>
        <w:t>A</w:t>
        <w:br/>
        <w:t>˜</w:t>
        <w:br/>
        <w:t>,</w:t>
        <w:br/>
        <w:t>˜</w:t>
        <w:br/>
        <w:t>B</w:t>
        <w:br/>
        <w:t>˜</w:t>
        <w:br/>
        <w:t>,</w:t>
        <w:br/>
        <w:t>˜</w:t>
        <w:br/>
        <w:t>C</w:t>
        <w:br/>
        <w:t>˜</w:t>
        <w:br/>
        <w:t>],observed</w:t>
        <w:br/>
        <w:t>=</w:t>
        <w:br/>
        <w:t>False</w:t>
        <w:br/>
        <w:t>)</w:t>
        <w:br/>
        <w:t>.</w:t>
        <w:br/>
        <w:t>count()</w:t>
        <w:br/>
        <w:t>Out[32]:</w:t>
        <w:br/>
        <w:t>values</w:t>
        <w:br/>
        <w:t>ABC</w:t>
        <w:br/>
        <w:t>acbarNaN</w:t>
        <w:br/>
        <w:t>foo1.0</w:t>
        <w:br/>
        <w:t>dbar1.0</w:t>
        <w:br/>
        <w:t>fooNaN</w:t>
        <w:br/>
        <w:t>ybarNaN</w:t>
        <w:br/>
        <w:t>fooNaN</w:t>
        <w:br/>
        <w:t>bcbarNaN</w:t>
        <w:br/>
        <w:t>......</w:t>
        <w:br/>
        <w:t>yfooNaN</w:t>
        <w:br/>
        <w:t>zcbarNaN</w:t>
        <w:br/>
        <w:t>fooNaN</w:t>
        <w:br/>
        <w:t>dbarNaN</w:t>
        <w:br/>
        <w:t>fooNaN</w:t>
        <w:br/>
        <w:t>ybarNaN</w:t>
        <w:br/>
        <w:t>fooNaN</w:t>
        <w:br/>
        <w:t>[18rowsx1columns]</w:t>
        <w:br/>
        <w:t>Toshowonlyobservedvalues:</w:t>
        <w:br/>
        <w:t>In[33]:</w:t>
        <w:br/>
        <w:t>df</w:t>
        <w:br/>
        <w:t>.</w:t>
        <w:br/>
        <w:t>groupby([</w:t>
        <w:br/>
        <w:t>˜</w:t>
        <w:br/>
        <w:t>A</w:t>
        <w:br/>
        <w:t>˜</w:t>
        <w:br/>
        <w:t>,</w:t>
        <w:br/>
        <w:t>˜</w:t>
        <w:br/>
        <w:t>B</w:t>
        <w:br/>
        <w:t>˜</w:t>
        <w:br/>
        <w:t>,</w:t>
        <w:br/>
        <w:t>˜</w:t>
        <w:br/>
        <w:t>C</w:t>
        <w:br/>
        <w:t>˜</w:t>
        <w:br/>
        <w:t>],observed</w:t>
        <w:br/>
        <w:t>=</w:t>
        <w:br/>
        <w:t>True</w:t>
        <w:br/>
        <w:t>)</w:t>
        <w:br/>
        <w:t>.</w:t>
        <w:br/>
        <w:t>count()</w:t>
        <w:br/>
        <w:t>Out[33]:</w:t>
        <w:br/>
        <w:t>values</w:t>
        <w:br/>
        <w:t>ABC</w:t>
        <w:br/>
        <w:t>acfoo1</w:t>
        <w:br/>
        <w:t>dbar1</w:t>
        <w:br/>
        <w:t>bcfoo1</w:t>
        <w:br/>
        <w:t>dbar1</w:t>
        <w:br/>
        <w:t>Forpivottingoperations,thisbehavioris</w:t>
        <w:br/>
        <w:t>already</w:t>
        <w:br/>
        <w:t>controlledbythe</w:t>
        <w:br/>
        <w:t>dropna</w:t>
        <w:br/>
        <w:t>keyword:</w:t>
        <w:br/>
        <w:t>In[34]:</w:t>
        <w:br/>
        <w:t>cat1</w:t>
        <w:br/>
        <w:t>=</w:t>
        <w:br/>
        <w:t>pd</w:t>
        <w:br/>
        <w:t>.</w:t>
        <w:br/>
        <w:t>Categorical([</w:t>
        <w:br/>
        <w:t>"</w:t>
        <w:br/>
        <w:t>a</w:t>
        <w:br/>
        <w:t>"</w:t>
        <w:br/>
        <w:t>,</w:t>
        <w:br/>
        <w:t>"</w:t>
        <w:br/>
        <w:t>a</w:t>
        <w:br/>
        <w:t>"</w:t>
        <w:br/>
        <w:t>,</w:t>
        <w:br/>
        <w:t>"</w:t>
        <w:br/>
        <w:t>b</w:t>
        <w:br/>
        <w:t>"</w:t>
        <w:br/>
        <w:t>,</w:t>
        <w:br/>
        <w:t>"</w:t>
        <w:br/>
        <w:t>b</w:t>
        <w:br/>
        <w:t>"</w:t>
        <w:br/>
        <w:t>],</w:t>
        <w:br/>
        <w:t>....:</w:t>
        <w:br/>
        <w:t>categories</w:t>
        <w:br/>
        <w:t>=</w:t>
        <w:br/>
        <w:t>[</w:t>
        <w:br/>
        <w:t>"</w:t>
        <w:br/>
        <w:t>a</w:t>
        <w:br/>
        <w:t>"</w:t>
        <w:br/>
        <w:t>,</w:t>
        <w:br/>
        <w:t>"</w:t>
        <w:br/>
        <w:t>b</w:t>
        <w:br/>
        <w:t>"</w:t>
        <w:br/>
        <w:t>,</w:t>
        <w:br/>
        <w:t>"</w:t>
        <w:br/>
        <w:t>z</w:t>
        <w:br/>
        <w:t>"</w:t>
        <w:br/>
        <w:t>],ordered</w:t>
        <w:br/>
        <w:t>=</w:t>
        <w:br/>
        <w:t>True</w:t>
        <w:br/>
        <w:t>)</w:t>
        <w:br/>
        <w:t>....:</w:t>
        <w:br/>
        <w:t>In[35]:</w:t>
        <w:br/>
        <w:t>cat2</w:t>
        <w:br/>
        <w:t>=</w:t>
        <w:br/>
        <w:t>pd</w:t>
        <w:br/>
        <w:t>.</w:t>
        <w:br/>
        <w:t>Categorical([</w:t>
        <w:br/>
        <w:t>"</w:t>
        <w:br/>
        <w:t>c</w:t>
        <w:br/>
        <w:t>"</w:t>
        <w:br/>
        <w:t>,</w:t>
        <w:br/>
        <w:t>"</w:t>
        <w:br/>
        <w:t>d</w:t>
        <w:br/>
        <w:t>"</w:t>
        <w:br/>
        <w:t>,</w:t>
        <w:br/>
        <w:t>"</w:t>
        <w:br/>
        <w:t>c</w:t>
        <w:br/>
        <w:t>"</w:t>
        <w:br/>
        <w:t>,</w:t>
        <w:br/>
        <w:t>"</w:t>
        <w:br/>
        <w:t>d</w:t>
        <w:br/>
        <w:t>"</w:t>
        <w:br/>
        <w:t>],</w:t>
        <w:br/>
        <w:t>....:</w:t>
        <w:br/>
        <w:t>categories</w:t>
        <w:br/>
        <w:t>=</w:t>
        <w:br/>
        <w:t>[</w:t>
        <w:br/>
        <w:t>"</w:t>
        <w:br/>
        <w:t>c</w:t>
        <w:br/>
        <w:t>"</w:t>
        <w:br/>
        <w:t>,</w:t>
        <w:br/>
        <w:t>"</w:t>
        <w:br/>
        <w:t>d</w:t>
        <w:br/>
        <w:t>"</w:t>
        <w:br/>
        <w:t>,</w:t>
        <w:br/>
        <w:t>"</w:t>
        <w:br/>
        <w:t>y</w:t>
        <w:br/>
        <w:t>"</w:t>
        <w:br/>
        <w:t>],ordered</w:t>
        <w:br/>
        <w:t>=</w:t>
        <w:br/>
        <w:t>True</w:t>
        <w:br/>
        <w:t>)</w:t>
        <w:br/>
        <w:t>....:</w:t>
        <w:br/>
        <w:t>In[36]:</w:t>
        <w:br/>
        <w:t>df</w:t>
        <w:br/>
        <w:t>=</w:t>
        <w:br/>
        <w:t>DataFrame({</w:t>
        <w:br/>
        <w:t>"</w:t>
        <w:br/>
        <w:t>A</w:t>
        <w:br/>
        <w:t>"</w:t>
        <w:br/>
        <w:t>:cat1,</w:t>
        <w:br/>
        <w:t>"</w:t>
        <w:br/>
        <w:t>B</w:t>
        <w:br/>
        <w:t>"</w:t>
        <w:br/>
        <w:t>:cat2,</w:t>
        <w:br/>
        <w:t>"</w:t>
        <w:br/>
        <w:t>values</w:t>
        <w:br/>
        <w:t>"</w:t>
        <w:br/>
        <w:t>:[</w:t>
        <w:br/>
        <w:t>1</w:t>
        <w:br/>
        <w:t>,</w:t>
        <w:br/>
        <w:t>2</w:t>
        <w:br/>
        <w:t>,</w:t>
        <w:br/>
        <w:t>3</w:t>
        <w:br/>
        <w:t>,</w:t>
        <w:br/>
        <w:t>4</w:t>
        <w:br/>
        <w:t>]})</w:t>
        <w:br/>
        <w:t>In[37]:</w:t>
        <w:br/>
        <w:t>df</w:t>
        <w:br/>
        <w:t>Out[37]:</w:t>
        <w:br/>
        <w:t>ABvalues</w:t>
        <w:br/>
        <w:t>0ac1</w:t>
        <w:br/>
        <w:t>1ad2</w:t>
        <w:br/>
        <w:t>(continuesonnextpage)</w:t>
        <w:br/>
        <w:t>10</w:t>
        <w:br/>
        <w:t>Chapter1.What'sNew</w:t>
        <w:br/>
      </w:r>
    </w:p>
    <w:p>
      <w:r>
        <w:t>pandas:powerfulPythondataanalysistoolkit,Release0.23.0</w:t>
        <w:br/>
        <w:t>(continuedfrompreviouspage)</w:t>
        <w:br/>
        <w:t>2bc3</w:t>
        <w:br/>
        <w:t>3bd4</w:t>
        <w:br/>
        <w:t>In[38]:</w:t>
        <w:br/>
        <w:t>pd</w:t>
        <w:br/>
        <w:t>.</w:t>
        <w:br/>
        <w:t>pivot_table(df,values</w:t>
        <w:br/>
        <w:t>=</w:t>
        <w:br/>
        <w:t>˜</w:t>
        <w:br/>
        <w:t>values</w:t>
        <w:br/>
        <w:t>˜</w:t>
        <w:br/>
        <w:t>,index</w:t>
        <w:br/>
        <w:t>=</w:t>
        <w:br/>
        <w:t>[</w:t>
        <w:br/>
        <w:t>˜</w:t>
        <w:br/>
        <w:t>A</w:t>
        <w:br/>
        <w:t>˜</w:t>
        <w:br/>
        <w:t>,</w:t>
        <w:br/>
        <w:t>˜</w:t>
        <w:br/>
        <w:t>B</w:t>
        <w:br/>
        <w:t>˜</w:t>
        <w:br/>
        <w:t>],</w:t>
        <w:br/>
        <w:t>....:</w:t>
        <w:br/>
        <w:t>dropna</w:t>
        <w:br/>
        <w:t>=</w:t>
        <w:br/>
        <w:t>True</w:t>
        <w:br/>
        <w:t>)</w:t>
        <w:br/>
        <w:t>....:</w:t>
        <w:br/>
        <w:t>Out[38]:</w:t>
        <w:br/>
        <w:t>values</w:t>
        <w:br/>
        <w:t>AB</w:t>
        <w:br/>
        <w:t>ac1</w:t>
        <w:br/>
        <w:t>d2</w:t>
        <w:br/>
        <w:t>bc3</w:t>
        <w:br/>
        <w:t>d4</w:t>
        <w:br/>
        <w:t>In[39]:</w:t>
        <w:br/>
        <w:t>pd</w:t>
        <w:br/>
        <w:t>.</w:t>
        <w:br/>
        <w:t>pivot_table(df,values</w:t>
        <w:br/>
        <w:t>=</w:t>
        <w:br/>
        <w:t>˜</w:t>
        <w:br/>
        <w:t>values</w:t>
        <w:br/>
        <w:t>˜</w:t>
        <w:br/>
        <w:t>,index</w:t>
        <w:br/>
        <w:t>=</w:t>
        <w:br/>
        <w:t>[</w:t>
        <w:br/>
        <w:t>˜</w:t>
        <w:br/>
        <w:t>A</w:t>
        <w:br/>
        <w:t>˜</w:t>
        <w:br/>
        <w:t>,</w:t>
        <w:br/>
        <w:t>˜</w:t>
        <w:br/>
        <w:t>B</w:t>
        <w:br/>
        <w:t>˜</w:t>
        <w:br/>
        <w:t>],</w:t>
        <w:br/>
        <w:t>....:</w:t>
        <w:br/>
        <w:t>dropna</w:t>
        <w:br/>
        <w:t>=</w:t>
        <w:br/>
        <w:t>False</w:t>
        <w:br/>
        <w:t>)</w:t>
        <w:br/>
        <w:t>....:</w:t>
        <w:br/>
        <w:t>\\\\\\\\\\\\\\\\\\\\\\\\\\\\\\\\\\\\\\\\\\\\\\\\\\\\\\\\\\\\\\\\\\\\\\\\\\\\\\\\\\Out[39]:</w:t>
        <w:br/>
        <w:t>,</w:t>
        <w:br/>
        <w:t>!</w:t>
        <w:br/>
        <w:t>values</w:t>
        <w:br/>
        <w:t>AB</w:t>
        <w:br/>
        <w:t>ac1.0</w:t>
        <w:br/>
        <w:t>d2.0</w:t>
        <w:br/>
        <w:t>yNaN</w:t>
        <w:br/>
        <w:t>bc3.0</w:t>
        <w:br/>
        <w:t>d4.0</w:t>
        <w:br/>
        <w:t>yNaN</w:t>
        <w:br/>
        <w:t>zcNaN</w:t>
        <w:br/>
        <w:t>dNaN</w:t>
        <w:br/>
        <w:t>yNaN</w:t>
        <w:br/>
        <w:t>1.1.1.7</w:t>
        <w:br/>
        <w:t>Rolling/Expanding.apply()accepts</w:t>
        <w:br/>
        <w:t>raw=False</w:t>
        <w:br/>
        <w:t>topassa</w:t>
        <w:br/>
        <w:t>Series</w:t>
        <w:br/>
        <w:t>tothefunction</w:t>
        <w:br/>
        <w:t>Series.rolling().apply()</w:t>
        <w:br/>
        <w:t>,</w:t>
        <w:br/>
        <w:t>DataFrame.rolling().apply()</w:t>
        <w:br/>
        <w:t>,</w:t>
        <w:br/>
        <w:t>Series.expanding().</w:t>
        <w:br/>
        <w:t>apply()</w:t>
        <w:br/>
        <w:t>,and</w:t>
        <w:br/>
        <w:t>DataFrame.expanding().apply()</w:t>
        <w:br/>
        <w:t>havegaineda</w:t>
        <w:br/>
        <w:t>raw=None</w:t>
        <w:br/>
        <w:t>parameter.Thisissimilarto</w:t>
        <w:br/>
        <w:t>DataFame.apply()</w:t>
        <w:br/>
        <w:t>.Thisparameter,if</w:t>
        <w:br/>
        <w:t>True</w:t>
        <w:br/>
        <w:t>allowsonetosenda</w:t>
        <w:br/>
        <w:t>np.ndarray</w:t>
        <w:br/>
        <w:t>totheappliedfunction.If</w:t>
        <w:br/>
        <w:t>False</w:t>
        <w:br/>
        <w:t>a</w:t>
        <w:br/>
        <w:t>Series</w:t>
        <w:br/>
        <w:t>willbepassed.Thedefaultis</w:t>
        <w:br/>
        <w:t>None</w:t>
        <w:br/>
        <w:t>,whichpreservesbackwardcompatibility,sothiswilldefault</w:t>
        <w:br/>
        <w:t>to</w:t>
        <w:br/>
        <w:t>True</w:t>
        <w:br/>
        <w:t>,sendingan</w:t>
        <w:br/>
        <w:t>np.ndarray</w:t>
        <w:br/>
        <w:t>.Inafutureversionthedefaultwillbechangedto</w:t>
        <w:br/>
        <w:t>False</w:t>
        <w:br/>
        <w:t>,sendinga</w:t>
        <w:br/>
        <w:t>Series</w:t>
        <w:br/>
        <w:t>.</w:t>
        <w:br/>
        <w:t>(</w:t>
        <w:br/>
        <w:t>GH5071</w:t>
        <w:br/>
        <w:t>,</w:t>
        <w:br/>
        <w:t>GH20584</w:t>
        <w:br/>
        <w:t>)</w:t>
        <w:br/>
        <w:t>In[40]:</w:t>
        <w:br/>
        <w:t>s</w:t>
        <w:br/>
        <w:t>=</w:t>
        <w:br/>
        <w:t>pd</w:t>
        <w:br/>
        <w:t>.</w:t>
        <w:br/>
        <w:t>Series(np</w:t>
        <w:br/>
        <w:t>.</w:t>
        <w:br/>
        <w:t>arange(</w:t>
        <w:br/>
        <w:t>5</w:t>
        <w:br/>
        <w:t>),np</w:t>
        <w:br/>
        <w:t>.</w:t>
        <w:br/>
        <w:t>arange(</w:t>
        <w:br/>
        <w:t>5</w:t>
        <w:br/>
        <w:t>)</w:t>
        <w:br/>
        <w:t>+</w:t>
        <w:br/>
        <w:t>1</w:t>
        <w:br/>
        <w:t>)</w:t>
        <w:br/>
        <w:t>In[41]:</w:t>
        <w:br/>
        <w:t>s</w:t>
        <w:br/>
        <w:t>Out[41]:</w:t>
        <w:br/>
        <w:t>10</w:t>
        <w:br/>
        <w:t>21</w:t>
        <w:br/>
        <w:t>32</w:t>
        <w:br/>
        <w:t>43</w:t>
        <w:br/>
        <w:t>54</w:t>
        <w:br/>
        <w:t>dtype:int64</w:t>
        <w:br/>
        <w:t>Passa</w:t>
        <w:br/>
        <w:t>Series</w:t>
        <w:br/>
        <w:t>:</w:t>
        <w:br/>
        <w:t>1.1.v0.23.0(May15,2017)</w:t>
        <w:br/>
        <w:t>11</w:t>
        <w:br/>
      </w:r>
    </w:p>
    <w:p>
      <w:r>
        <w:t>pandas:powerfulPythondataanalysistoolkit,Release0.23.0</w:t>
        <w:br/>
        <w:t>In[42]:</w:t>
        <w:br/>
        <w:t>s</w:t>
        <w:br/>
        <w:t>.</w:t>
        <w:br/>
        <w:t>rolling(</w:t>
        <w:br/>
        <w:t>2</w:t>
        <w:br/>
        <w:t>,min_periods</w:t>
        <w:br/>
        <w:t>=</w:t>
        <w:br/>
        <w:t>1</w:t>
        <w:br/>
        <w:t>)</w:t>
        <w:br/>
        <w:t>.</w:t>
        <w:br/>
        <w:t>apply(</w:t>
        <w:br/>
        <w:t>lambda</w:t>
        <w:br/>
        <w:t>x:x</w:t>
        <w:br/>
        <w:t>.</w:t>
        <w:br/>
        <w:t>iloc[</w:t>
        <w:br/>
        <w:t>-</w:t>
        <w:br/>
        <w:t>1</w:t>
        <w:br/>
        <w:t>],raw</w:t>
        <w:br/>
        <w:t>=</w:t>
        <w:br/>
        <w:t>False</w:t>
        <w:br/>
        <w:t>)</w:t>
        <w:br/>
        <w:t>Out[42]:</w:t>
        <w:br/>
        <w:t>10.0</w:t>
        <w:br/>
        <w:t>21.0</w:t>
        <w:br/>
        <w:t>32.0</w:t>
        <w:br/>
        <w:t>43.0</w:t>
        <w:br/>
        <w:t>54.0</w:t>
        <w:br/>
        <w:t>dtype:float64</w:t>
        <w:br/>
        <w:t>Mimictheoriginalbehaviorofpassingandarray:</w:t>
        <w:br/>
        <w:t>In[43]:</w:t>
        <w:br/>
        <w:t>s</w:t>
        <w:br/>
        <w:t>.</w:t>
        <w:br/>
        <w:t>rolling(</w:t>
        <w:br/>
        <w:t>2</w:t>
        <w:br/>
        <w:t>,min_periods</w:t>
        <w:br/>
        <w:t>=</w:t>
        <w:br/>
        <w:t>1</w:t>
        <w:br/>
        <w:t>)</w:t>
        <w:br/>
        <w:t>.</w:t>
        <w:br/>
        <w:t>apply(</w:t>
        <w:br/>
        <w:t>lambda</w:t>
        <w:br/>
        <w:t>x:x[</w:t>
        <w:br/>
        <w:t>-</w:t>
        <w:br/>
        <w:t>1</w:t>
        <w:br/>
        <w:t>],raw</w:t>
        <w:br/>
        <w:t>=</w:t>
        <w:br/>
        <w:t>True</w:t>
        <w:br/>
        <w:t>)</w:t>
        <w:br/>
        <w:t>Out[43]:</w:t>
        <w:br/>
        <w:t>10.0</w:t>
        <w:br/>
        <w:t>21.0</w:t>
        <w:br/>
        <w:t>32.0</w:t>
        <w:br/>
        <w:t>43.0</w:t>
        <w:br/>
        <w:t>54.0</w:t>
        <w:br/>
        <w:t>dtype:float64</w:t>
        <w:br/>
        <w:t>1.1.1.8</w:t>
        <w:br/>
        <w:t>DataFrame.interpolate</w:t>
        <w:br/>
        <w:t>hasgainedthe</w:t>
        <w:br/>
        <w:t>limit_area</w:t>
        <w:br/>
        <w:t>kwarg</w:t>
        <w:br/>
        <w:t>DataFrame.interpolate()</w:t>
        <w:br/>
        <w:t>hasgaineda</w:t>
        <w:br/>
        <w:t>limit_area</w:t>
        <w:br/>
        <w:t>parametertoallowfurthercontrolofwhich</w:t>
        <w:br/>
        <w:t>NaN</w:t>
        <w:br/>
        <w:t>sarereplaced.Use</w:t>
        <w:br/>
        <w:t>limit_area=˜inside˜</w:t>
        <w:br/>
        <w:t>toonlyNaNssurroundedbyvalidvaluesoruse</w:t>
        <w:br/>
        <w:t>limit_area=˜outside˜</w:t>
        <w:br/>
        <w:t>toonly</w:t>
        <w:br/>
        <w:t>NaN</w:t>
        <w:br/>
        <w:t>soutsidetheexistingvalidvalueswhilepreservingthoseinside.</w:t>
        <w:br/>
        <w:t>(</w:t>
        <w:br/>
        <w:t>GH16284</w:t>
        <w:br/>
        <w:t>)Seethe</w:t>
        <w:br/>
        <w:t>fulldocumentationhere</w:t>
        <w:br/>
        <w:t>.</w:t>
        <w:br/>
        <w:t>In[44]:</w:t>
        <w:br/>
        <w:t>ser</w:t>
        <w:br/>
        <w:t>=</w:t>
        <w:br/>
        <w:t>pd</w:t>
        <w:br/>
        <w:t>.</w:t>
        <w:br/>
        <w:t>Series([np</w:t>
        <w:br/>
        <w:t>.</w:t>
        <w:br/>
        <w:t>nan,np</w:t>
        <w:br/>
        <w:t>.</w:t>
        <w:br/>
        <w:t>nan,</w:t>
        <w:br/>
        <w:t>5</w:t>
        <w:br/>
        <w:t>,np</w:t>
        <w:br/>
        <w:t>.</w:t>
        <w:br/>
        <w:t>nan,np</w:t>
        <w:br/>
        <w:t>.</w:t>
        <w:br/>
        <w:t>nan,np</w:t>
        <w:br/>
        <w:t>.</w:t>
        <w:br/>
        <w:t>nan,</w:t>
        <w:br/>
        <w:t>13</w:t>
        <w:br/>
        <w:t>,np</w:t>
        <w:br/>
        <w:t>.</w:t>
        <w:br/>
        <w:t>nan,np</w:t>
        <w:br/>
        <w:t>.</w:t>
        <w:br/>
        <w:t>,</w:t>
        <w:br/>
        <w:t>!</w:t>
        <w:br/>
        <w:t>nan])</w:t>
        <w:br/>
        <w:t>In[45]:</w:t>
        <w:br/>
        <w:t>ser</w:t>
        <w:br/>
        <w:t>Out[45]:</w:t>
        <w:br/>
        <w:t>0NaN</w:t>
        <w:br/>
        <w:t>1NaN</w:t>
        <w:br/>
        <w:t>25.0</w:t>
        <w:br/>
        <w:t>3NaN</w:t>
        <w:br/>
        <w:t>4NaN</w:t>
        <w:br/>
        <w:t>5NaN</w:t>
        <w:br/>
        <w:t>613.0</w:t>
        <w:br/>
        <w:t>7NaN</w:t>
        <w:br/>
        <w:t>8NaN</w:t>
        <w:br/>
        <w:t>dtype:float64</w:t>
        <w:br/>
        <w:t>Filloneconsecutiveinsidevalueinbothdirections</w:t>
        <w:br/>
        <w:t>In[46]:</w:t>
        <w:br/>
        <w:t>ser</w:t>
        <w:br/>
        <w:t>.</w:t>
        <w:br/>
        <w:t>interpolate(limit_direction</w:t>
        <w:br/>
        <w:t>=</w:t>
        <w:br/>
        <w:t>˜</w:t>
        <w:br/>
        <w:t>both</w:t>
        <w:br/>
        <w:t>˜</w:t>
        <w:br/>
        <w:t>,limit_area</w:t>
        <w:br/>
        <w:t>=</w:t>
        <w:br/>
        <w:t>˜</w:t>
        <w:br/>
        <w:t>inside</w:t>
        <w:br/>
        <w:t>˜</w:t>
        <w:br/>
        <w:t>,limit</w:t>
        <w:br/>
        <w:t>=</w:t>
        <w:br/>
        <w:t>1</w:t>
        <w:br/>
        <w:t>)</w:t>
        <w:br/>
        <w:t>Out[46]:</w:t>
        <w:br/>
        <w:t>0NaN</w:t>
        <w:br/>
        <w:t>1NaN</w:t>
        <w:br/>
        <w:t>25.0</w:t>
        <w:br/>
        <w:t>37.0</w:t>
        <w:br/>
        <w:t>4NaN</w:t>
        <w:br/>
        <w:t>511.0</w:t>
        <w:br/>
        <w:t>613.0</w:t>
        <w:br/>
        <w:t>7NaN</w:t>
        <w:br/>
        <w:t>(continuesonnextpage)</w:t>
        <w:br/>
        <w:t>12</w:t>
        <w:br/>
        <w:t>Chapter1.What'sNew</w:t>
        <w:br/>
      </w:r>
    </w:p>
    <w:p>
      <w:r>
        <w:t>pandas:powerfulPythondataanalysistoolkit,Release0.23.0</w:t>
        <w:br/>
        <w:t>(continuedfrompreviouspage)</w:t>
        <w:br/>
        <w:t>8NaN</w:t>
        <w:br/>
        <w:t>dtype:float64</w:t>
        <w:br/>
        <w:t>Fillallconsecutiveoutsidevaluesbackward</w:t>
        <w:br/>
        <w:t>In[47]:</w:t>
        <w:br/>
        <w:t>ser</w:t>
        <w:br/>
        <w:t>.</w:t>
        <w:br/>
        <w:t>interpolate(limit_direction</w:t>
        <w:br/>
        <w:t>=</w:t>
        <w:br/>
        <w:t>˜</w:t>
        <w:br/>
        <w:t>backward</w:t>
        <w:br/>
        <w:t>˜</w:t>
        <w:br/>
        <w:t>,limit_area</w:t>
        <w:br/>
        <w:t>=</w:t>
        <w:br/>
        <w:t>˜</w:t>
        <w:br/>
        <w:t>outside</w:t>
        <w:br/>
        <w:t>˜</w:t>
        <w:br/>
        <w:t>)</w:t>
        <w:br/>
        <w:t>Out[47]:</w:t>
        <w:br/>
        <w:t>05.0</w:t>
        <w:br/>
        <w:t>15.0</w:t>
        <w:br/>
        <w:t>25.0</w:t>
        <w:br/>
        <w:t>3NaN</w:t>
        <w:br/>
        <w:t>4NaN</w:t>
        <w:br/>
        <w:t>5NaN</w:t>
        <w:br/>
        <w:t>613.0</w:t>
        <w:br/>
        <w:t>7NaN</w:t>
        <w:br/>
        <w:t>8NaN</w:t>
        <w:br/>
        <w:t>dtype:float64</w:t>
        <w:br/>
        <w:t>Fillallconsecutiveoutsidevaluesinbothdirections</w:t>
        <w:br/>
        <w:t>In[48]:</w:t>
        <w:br/>
        <w:t>ser</w:t>
        <w:br/>
        <w:t>.</w:t>
        <w:br/>
        <w:t>interpolate(limit_direction</w:t>
        <w:br/>
        <w:t>=</w:t>
        <w:br/>
        <w:t>˜</w:t>
        <w:br/>
        <w:t>both</w:t>
        <w:br/>
        <w:t>˜</w:t>
        <w:br/>
        <w:t>,limit_area</w:t>
        <w:br/>
        <w:t>=</w:t>
        <w:br/>
        <w:t>˜</w:t>
        <w:br/>
        <w:t>outside</w:t>
        <w:br/>
        <w:t>˜</w:t>
        <w:br/>
        <w:t>)</w:t>
        <w:br/>
        <w:t>Out[48]:</w:t>
        <w:br/>
        <w:t>05.0</w:t>
        <w:br/>
        <w:t>15.0</w:t>
        <w:br/>
        <w:t>25.0</w:t>
        <w:br/>
        <w:t>3NaN</w:t>
        <w:br/>
        <w:t>4NaN</w:t>
        <w:br/>
        <w:t>5NaN</w:t>
        <w:br/>
        <w:t>613.0</w:t>
        <w:br/>
        <w:t>713.0</w:t>
        <w:br/>
        <w:t>813.0</w:t>
        <w:br/>
        <w:t>dtype:float64</w:t>
        <w:br/>
        <w:t>1.1.1.9</w:t>
        <w:br/>
        <w:t>get_dummies</w:t>
        <w:br/>
        <w:t>nowsupports</w:t>
        <w:br/>
        <w:t>dtype</w:t>
        <w:br/>
        <w:t>argument</w:t>
        <w:br/>
        <w:t>The</w:t>
        <w:br/>
        <w:t>get_dummies()</w:t>
        <w:br/>
        <w:t>nowacceptsa</w:t>
        <w:br/>
        <w:t>dtype</w:t>
        <w:br/>
        <w:t>argument,whichadtypeforthenewcolumns.Thedefault</w:t>
        <w:br/>
        <w:t>remainsuint8.(</w:t>
        <w:br/>
        <w:t>GH18330</w:t>
        <w:br/>
        <w:t>)</w:t>
        <w:br/>
        <w:t>In[49]:</w:t>
        <w:br/>
        <w:t>df</w:t>
        <w:br/>
        <w:t>=</w:t>
        <w:br/>
        <w:t>pd</w:t>
        <w:br/>
        <w:t>.</w:t>
        <w:br/>
        <w:t>DataFrame({</w:t>
        <w:br/>
        <w:t>˜</w:t>
        <w:br/>
        <w:t>a</w:t>
        <w:br/>
        <w:t>˜</w:t>
        <w:br/>
        <w:t>:[</w:t>
        <w:br/>
        <w:t>1</w:t>
        <w:br/>
        <w:t>,</w:t>
        <w:br/>
        <w:t>2</w:t>
        <w:br/>
        <w:t>],</w:t>
        <w:br/>
        <w:t>˜</w:t>
        <w:br/>
        <w:t>b</w:t>
        <w:br/>
        <w:t>˜</w:t>
        <w:br/>
        <w:t>:[</w:t>
        <w:br/>
        <w:t>3</w:t>
        <w:br/>
        <w:t>,</w:t>
        <w:br/>
        <w:t>4</w:t>
        <w:br/>
        <w:t>],</w:t>
        <w:br/>
        <w:t>˜</w:t>
        <w:br/>
        <w:t>c</w:t>
        <w:br/>
        <w:t>˜</w:t>
        <w:br/>
        <w:t>:[</w:t>
        <w:br/>
        <w:t>5</w:t>
        <w:br/>
        <w:t>,</w:t>
        <w:br/>
        <w:t>6</w:t>
        <w:br/>
        <w:t>]})</w:t>
        <w:br/>
        <w:t>In[50]:</w:t>
        <w:br/>
        <w:t>pd</w:t>
        <w:br/>
        <w:t>.</w:t>
        <w:br/>
        <w:t>get_dummies(df,columns</w:t>
        <w:br/>
        <w:t>=</w:t>
        <w:br/>
        <w:t>[</w:t>
        <w:br/>
        <w:t>˜</w:t>
        <w:br/>
        <w:t>c</w:t>
        <w:br/>
        <w:t>˜</w:t>
        <w:br/>
        <w:t>])</w:t>
        <w:br/>
        <w:t>.</w:t>
        <w:br/>
        <w:t>dtypes</w:t>
        <w:br/>
        <w:t>Out[50]:</w:t>
        <w:br/>
        <w:t>aint64</w:t>
        <w:br/>
        <w:t>bint64</w:t>
        <w:br/>
        <w:t>c_5uint8</w:t>
        <w:br/>
        <w:t>c_6uint8</w:t>
        <w:br/>
        <w:t>dtype:object</w:t>
        <w:br/>
        <w:t>In[51]:</w:t>
        <w:br/>
        <w:t>pd</w:t>
        <w:br/>
        <w:t>.</w:t>
        <w:br/>
        <w:t>get_dummies(df,columns</w:t>
        <w:br/>
        <w:t>=</w:t>
        <w:br/>
        <w:t>[</w:t>
        <w:br/>
        <w:t>˜</w:t>
        <w:br/>
        <w:t>c</w:t>
        <w:br/>
        <w:t>˜</w:t>
        <w:br/>
        <w:t>],dtype</w:t>
        <w:br/>
        <w:t>=</w:t>
        <w:br/>
        <w:t>bool</w:t>
        <w:br/>
        <w:t>)</w:t>
        <w:br/>
        <w:t>.</w:t>
        <w:br/>
        <w:t>dtypes</w:t>
        <w:br/>
        <w:t>\\\\\\\\\\\\\\\\\\\\\\\\\\\\\\\\\\\\\\\\\\\\\\\\\\\\\\\\\\\\\\\\\\\\\\\\\\\\Out[51]:</w:t>
        <w:br/>
        <w:t>aint64</w:t>
        <w:br/>
        <w:t>bint64</w:t>
        <w:br/>
        <w:t>c_5bool</w:t>
        <w:br/>
        <w:t>c_6bool</w:t>
        <w:br/>
        <w:t>dtype:object</w:t>
        <w:br/>
        <w:t>1.1.v0.23.0(May15,2017)</w:t>
        <w:br/>
        <w:t>13</w:t>
        <w:br/>
      </w:r>
    </w:p>
    <w:p>
      <w:r>
        <w:t>pandas:powerfulPythondataanalysistoolkit,Release0.23.0</w:t>
        <w:br/>
        <w:t>1.1.1.10</w:t>
        <w:br/>
        <w:t>Timedeltamodmethod</w:t>
        <w:br/>
        <w:t>mod</w:t>
        <w:br/>
        <w:t>(%)and</w:t>
        <w:br/>
        <w:t>divmod</w:t>
        <w:br/>
        <w:t>operationsarenowon</w:t>
        <w:br/>
        <w:t>Timedelta</w:t>
        <w:br/>
        <w:t>objectswhenoperatingwitheithertimedelta-like</w:t>
        <w:br/>
        <w:t>orwithnumericarguments.Seethe</w:t>
        <w:br/>
        <w:t>documentationhere</w:t>
        <w:br/>
        <w:t>.(</w:t>
        <w:br/>
        <w:t>GH19365</w:t>
        <w:br/>
        <w:t>)</w:t>
        <w:br/>
        <w:t>In[52]:</w:t>
        <w:br/>
        <w:t>td</w:t>
        <w:br/>
        <w:t>=</w:t>
        <w:br/>
        <w:t>pd</w:t>
        <w:br/>
        <w:t>.</w:t>
        <w:br/>
        <w:t>Timedelta(hours</w:t>
        <w:br/>
        <w:t>=</w:t>
        <w:br/>
        <w:t>37</w:t>
        <w:br/>
        <w:t>)</w:t>
        <w:br/>
        <w:t>In[53]:</w:t>
        <w:br/>
        <w:t>td</w:t>
        <w:br/>
        <w:t>%</w:t>
        <w:br/>
        <w:t>pd</w:t>
        <w:br/>
        <w:t>.</w:t>
        <w:br/>
        <w:t>Timedelta(minutes</w:t>
        <w:br/>
        <w:t>=</w:t>
        <w:br/>
        <w:t>45</w:t>
        <w:br/>
        <w:t>)</w:t>
        <w:br/>
        <w:t>Out[53]:</w:t>
        <w:br/>
        <w:t>Timedelta(˜0days00:15:00˜)</w:t>
        <w:br/>
        <w:t>1.1.1.11</w:t>
        <w:br/>
        <w:t>.rank()</w:t>
        <w:br/>
        <w:t>handles</w:t>
        <w:br/>
        <w:t>inf</w:t>
        <w:br/>
        <w:t>valueswhen</w:t>
        <w:br/>
        <w:t>NaN</w:t>
        <w:br/>
        <w:t>arepresent</w:t>
        <w:br/>
        <w:t>Inpreviousversions,</w:t>
        <w:br/>
        <w:t>.rank()</w:t>
        <w:br/>
        <w:t>wouldassign</w:t>
        <w:br/>
        <w:t>inf</w:t>
        <w:br/>
        <w:t>elements</w:t>
        <w:br/>
        <w:t>NaN</w:t>
        <w:br/>
        <w:t>astheirranks.Nowranksarecalculatedproperly.</w:t>
        <w:br/>
        <w:t>(</w:t>
        <w:br/>
        <w:t>GH6945</w:t>
        <w:br/>
        <w:t>)</w:t>
        <w:br/>
        <w:t>In[54]:</w:t>
        <w:br/>
        <w:t>s</w:t>
        <w:br/>
        <w:t>=</w:t>
        <w:br/>
        <w:t>pd</w:t>
        <w:br/>
        <w:t>.</w:t>
        <w:br/>
        <w:t>Series([</w:t>
        <w:br/>
        <w:t>-</w:t>
        <w:br/>
        <w:t>np</w:t>
        <w:br/>
        <w:t>.</w:t>
        <w:br/>
        <w:t>inf,</w:t>
        <w:br/>
        <w:t>0</w:t>
        <w:br/>
        <w:t>,</w:t>
        <w:br/>
        <w:t>1</w:t>
        <w:br/>
        <w:t>,np</w:t>
        <w:br/>
        <w:t>.</w:t>
        <w:br/>
        <w:t>nan,np</w:t>
        <w:br/>
        <w:t>.</w:t>
        <w:br/>
        <w:t>inf])</w:t>
        <w:br/>
        <w:t>In[55]:</w:t>
        <w:br/>
        <w:t>s</w:t>
        <w:br/>
        <w:t>Out[55]:</w:t>
        <w:br/>
        <w:t>0-inf</w:t>
        <w:br/>
        <w:t>10.000000</w:t>
        <w:br/>
        <w:t>21.000000</w:t>
        <w:br/>
        <w:t>3NaN</w:t>
        <w:br/>
        <w:t>4inf</w:t>
        <w:br/>
        <w:t>dtype:float64</w:t>
        <w:br/>
        <w:t>PreviousBehavior:</w:t>
        <w:br/>
        <w:t>In[11]:</w:t>
        <w:br/>
        <w:t>s</w:t>
        <w:br/>
        <w:t>.</w:t>
        <w:br/>
        <w:t>rank()</w:t>
        <w:br/>
        <w:t>Out[11]:</w:t>
        <w:br/>
        <w:t>01.0</w:t>
        <w:br/>
        <w:t>12.0</w:t>
        <w:br/>
        <w:t>23.0</w:t>
        <w:br/>
        <w:t>3NaN</w:t>
        <w:br/>
        <w:t>4NaN</w:t>
        <w:br/>
        <w:t>dtype:float64</w:t>
        <w:br/>
        <w:t>CurrentBehavior:</w:t>
        <w:br/>
        <w:t>In[56]:</w:t>
        <w:br/>
        <w:t>s</w:t>
        <w:br/>
        <w:t>.</w:t>
        <w:br/>
        <w:t>rank()</w:t>
        <w:br/>
        <w:t>Out[56]:</w:t>
        <w:br/>
        <w:t>01.0</w:t>
        <w:br/>
        <w:t>12.0</w:t>
        <w:br/>
        <w:t>23.0</w:t>
        <w:br/>
        <w:t>3NaN</w:t>
        <w:br/>
        <w:t>44.0</w:t>
        <w:br/>
        <w:t>dtype:float64</w:t>
        <w:br/>
        <w:t>Furthermore,previouslyifyourank</w:t>
        <w:br/>
        <w:t>inf</w:t>
        <w:br/>
        <w:t>or</w:t>
        <w:br/>
        <w:t>-inf</w:t>
        <w:br/>
        <w:t>valuestogetherwith</w:t>
        <w:br/>
        <w:t>NaN</w:t>
        <w:br/>
        <w:t>values,thecalculationwon'tdistinguish</w:t>
        <w:br/>
        <w:t>NaN</w:t>
        <w:br/>
        <w:t>fromwhenusing`top'or`bottom'argument.</w:t>
        <w:br/>
        <w:t>In[57]:</w:t>
        <w:br/>
        <w:t>s</w:t>
        <w:br/>
        <w:t>=</w:t>
        <w:br/>
        <w:t>pd</w:t>
        <w:br/>
        <w:t>.</w:t>
        <w:br/>
        <w:t>Series([np</w:t>
        <w:br/>
        <w:t>.</w:t>
        <w:br/>
        <w:t>nan,np</w:t>
        <w:br/>
        <w:t>.</w:t>
        <w:br/>
        <w:t>nan,</w:t>
        <w:br/>
        <w:t>-</w:t>
        <w:br/>
        <w:t>np</w:t>
        <w:br/>
        <w:t>.</w:t>
        <w:br/>
        <w:t>inf,</w:t>
        <w:br/>
        <w:t>-</w:t>
        <w:br/>
        <w:t>np</w:t>
        <w:br/>
        <w:t>.</w:t>
        <w:br/>
        <w:t>inf])</w:t>
        <w:br/>
        <w:t>In[58]:</w:t>
        <w:br/>
        <w:t>s</w:t>
        <w:br/>
        <w:t>Out[58]:</w:t>
        <w:br/>
        <w:t>0NaN</w:t>
        <w:br/>
        <w:t>(continuesonnextpage)</w:t>
        <w:br/>
        <w:t>14</w:t>
        <w:br/>
        <w:t>Chapter1.What'sNew</w:t>
        <w:br/>
      </w:r>
    </w:p>
    <w:p>
      <w:r>
        <w:t>pandas:powerfulPythondataanalysistoolkit,Release0.23.0</w:t>
        <w:br/>
        <w:t>(continuedfrompreviouspage)</w:t>
        <w:br/>
        <w:t>1NaN</w:t>
        <w:br/>
        <w:t>2-inf</w:t>
        <w:br/>
        <w:t>3-inf</w:t>
        <w:br/>
        <w:t>dtype:float64</w:t>
        <w:br/>
        <w:t>PreviousBehavior:</w:t>
        <w:br/>
        <w:t>In[15]:</w:t>
        <w:br/>
        <w:t>s</w:t>
        <w:br/>
        <w:t>.</w:t>
        <w:br/>
        <w:t>rank(na_option</w:t>
        <w:br/>
        <w:t>=</w:t>
        <w:br/>
        <w:t>˜</w:t>
        <w:br/>
        <w:t>top</w:t>
        <w:br/>
        <w:t>˜</w:t>
        <w:br/>
        <w:t>)</w:t>
        <w:br/>
        <w:t>Out[15]:</w:t>
        <w:br/>
        <w:t>02.5</w:t>
        <w:br/>
        <w:t>12.5</w:t>
        <w:br/>
        <w:t>22.5</w:t>
        <w:br/>
        <w:t>32.5</w:t>
        <w:br/>
        <w:t>dtype:float64</w:t>
        <w:br/>
        <w:t>CurrentBehavior:</w:t>
        <w:br/>
        <w:t>In[59]:</w:t>
        <w:br/>
        <w:t>s</w:t>
        <w:br/>
        <w:t>.</w:t>
        <w:br/>
        <w:t>rank(na_option</w:t>
        <w:br/>
        <w:t>=</w:t>
        <w:br/>
        <w:t>˜</w:t>
        <w:br/>
        <w:t>top</w:t>
        <w:br/>
        <w:t>˜</w:t>
        <w:br/>
        <w:t>)</w:t>
        <w:br/>
        <w:t>Out[59]:</w:t>
        <w:br/>
        <w:t>01.5</w:t>
        <w:br/>
        <w:t>11.5</w:t>
        <w:br/>
        <w:t>23.5</w:t>
        <w:br/>
        <w:t>33.5</w:t>
        <w:br/>
        <w:t>dtype:float64</w:t>
        <w:br/>
        <w:t>Thesebugsweresquashed:</w:t>
        <w:br/>
        <w:t>Ł</w:t>
        <w:br/>
        <w:t>Bugin</w:t>
        <w:br/>
        <w:t>DataFrame.rank()</w:t>
        <w:br/>
        <w:t>and</w:t>
        <w:br/>
        <w:t>Series.rank()</w:t>
        <w:br/>
        <w:t>when</w:t>
        <w:br/>
        <w:t>method=˜dense˜</w:t>
        <w:br/>
        <w:t>and</w:t>
        <w:br/>
        <w:t>pct=True</w:t>
        <w:br/>
        <w:t>inwhich</w:t>
        <w:br/>
        <w:t>percentilerankswerenotbeingusedwiththenumberofdistinctobservations(</w:t>
        <w:br/>
        <w:t>GH15630</w:t>
        <w:br/>
        <w:t>)</w:t>
        <w:br/>
        <w:t>Ł</w:t>
        <w:br/>
        <w:t>Bugin</w:t>
        <w:br/>
        <w:t>Series.rank()</w:t>
        <w:br/>
        <w:t>and</w:t>
        <w:br/>
        <w:t>DataFrame.rank()</w:t>
        <w:br/>
        <w:t>when</w:t>
        <w:br/>
        <w:t>ascending=˜False˜</w:t>
        <w:br/>
        <w:t>failedtoreturncorrect</w:t>
        <w:br/>
        <w:t>ranksforif</w:t>
        <w:br/>
        <w:t>NaN</w:t>
        <w:br/>
        <w:t>werepresent(</w:t>
        <w:br/>
        <w:t>GH19538</w:t>
        <w:br/>
        <w:t>)</w:t>
        <w:br/>
        <w:t>Ł</w:t>
        <w:br/>
        <w:t>Bugin</w:t>
        <w:br/>
        <w:t>DataFrameGroupBy.rank()</w:t>
        <w:br/>
        <w:t>whererankswereincorrectwhenbothand</w:t>
        <w:br/>
        <w:t>NaN</w:t>
        <w:br/>
        <w:t>werepresent</w:t>
        <w:br/>
        <w:t>(</w:t>
        <w:br/>
        <w:t>GH20561</w:t>
        <w:br/>
        <w:t>)</w:t>
        <w:br/>
        <w:t>1.1.1.12</w:t>
        <w:br/>
        <w:t>Series.str.cat</w:t>
        <w:br/>
        <w:t>hasgainedthe</w:t>
        <w:br/>
        <w:t>join</w:t>
        <w:br/>
        <w:t>kwarg</w:t>
        <w:br/>
        <w:t>Previously,</w:t>
        <w:br/>
        <w:t>Series.str.cat()</w:t>
        <w:br/>
        <w:t>didnotŒincontrasttomostof</w:t>
        <w:br/>
        <w:t>pandas</w:t>
        <w:br/>
        <w:t>Œalign</w:t>
        <w:br/>
        <w:t>Series</w:t>
        <w:br/>
        <w:t>ontheirindexbefore</w:t>
        <w:br/>
        <w:t>concatenation(see</w:t>
        <w:br/>
        <w:t>GH18657</w:t>
        <w:br/>
        <w:t>).Themethodhasnowgainedakeyword</w:t>
        <w:br/>
        <w:t>join</w:t>
        <w:br/>
        <w:t>tocontrolthemannerofalignment,see</w:t>
        <w:br/>
        <w:t>examplesbelowand</w:t>
        <w:br/>
        <w:t>here</w:t>
        <w:br/>
        <w:t>.</w:t>
        <w:br/>
        <w:t>Inv.0.23</w:t>
        <w:br/>
        <w:t>join</w:t>
        <w:br/>
        <w:t>willdefaulttoNone(meaningnoalignment),butthisdefaultwillchangeto</w:t>
        <w:br/>
        <w:t>˜left˜</w:t>
        <w:br/>
        <w:t>inafutureversion</w:t>
        <w:br/>
        <w:t>ofpandas.</w:t>
        <w:br/>
        <w:t>In[60]:</w:t>
        <w:br/>
        <w:t>s</w:t>
        <w:br/>
        <w:t>=</w:t>
        <w:br/>
        <w:t>pd</w:t>
        <w:br/>
        <w:t>.</w:t>
        <w:br/>
        <w:t>Series([</w:t>
        <w:br/>
        <w:t>˜</w:t>
        <w:br/>
        <w:t>a</w:t>
        <w:br/>
        <w:t>˜</w:t>
        <w:br/>
        <w:t>,</w:t>
        <w:br/>
        <w:t>˜</w:t>
        <w:br/>
        <w:t>b</w:t>
        <w:br/>
        <w:t>˜</w:t>
        <w:br/>
        <w:t>,</w:t>
        <w:br/>
        <w:t>˜</w:t>
        <w:br/>
        <w:t>c</w:t>
        <w:br/>
        <w:t>˜</w:t>
        <w:br/>
        <w:t>,</w:t>
        <w:br/>
        <w:t>˜</w:t>
        <w:br/>
        <w:t>d</w:t>
        <w:br/>
        <w:t>˜</w:t>
        <w:br/>
        <w:t>])</w:t>
        <w:br/>
        <w:t>In[61]:</w:t>
        <w:br/>
        <w:t>t</w:t>
        <w:br/>
        <w:t>=</w:t>
        <w:br/>
        <w:t>pd</w:t>
        <w:br/>
        <w:t>.</w:t>
        <w:br/>
        <w:t>Series([</w:t>
        <w:br/>
        <w:t>˜</w:t>
        <w:br/>
        <w:t>b</w:t>
        <w:br/>
        <w:t>˜</w:t>
        <w:br/>
        <w:t>,</w:t>
        <w:br/>
        <w:t>˜</w:t>
        <w:br/>
        <w:t>d</w:t>
        <w:br/>
        <w:t>˜</w:t>
        <w:br/>
        <w:t>,</w:t>
        <w:br/>
        <w:t>˜</w:t>
        <w:br/>
        <w:t>e</w:t>
        <w:br/>
        <w:t>˜</w:t>
        <w:br/>
        <w:t>,</w:t>
        <w:br/>
        <w:t>˜</w:t>
        <w:br/>
        <w:t>c</w:t>
        <w:br/>
        <w:t>˜</w:t>
        <w:br/>
        <w:t>],index</w:t>
        <w:br/>
        <w:t>=</w:t>
        <w:br/>
        <w:t>[</w:t>
        <w:br/>
        <w:t>1</w:t>
        <w:br/>
        <w:t>,</w:t>
        <w:br/>
        <w:t>3</w:t>
        <w:br/>
        <w:t>,</w:t>
        <w:br/>
        <w:t>4</w:t>
        <w:br/>
        <w:t>,</w:t>
        <w:br/>
        <w:t>2</w:t>
        <w:br/>
        <w:t>])</w:t>
        <w:br/>
        <w:t>In[62]:</w:t>
        <w:br/>
        <w:t>s</w:t>
        <w:br/>
        <w:t>.</w:t>
        <w:br/>
        <w:t>str</w:t>
        <w:br/>
        <w:t>.</w:t>
        <w:br/>
        <w:t>cat(t)</w:t>
        <w:br/>
        <w:t>Out[62]:</w:t>
        <w:br/>
        <w:t>0ab</w:t>
        <w:br/>
        <w:t>1bd</w:t>
        <w:br/>
        <w:t>2ce</w:t>
        <w:br/>
        <w:t>3dc</w:t>
        <w:br/>
        <w:t>dtype:object</w:t>
        <w:br/>
        <w:t>(continuesonnextpage)</w:t>
        <w:br/>
        <w:t>1.1.v0.23.0(May15,2017)</w:t>
        <w:br/>
        <w:t>15</w:t>
        <w:br/>
      </w:r>
    </w:p>
    <w:p>
      <w:r>
        <w:t>pandas:powerfulPythondataanalysistoolkit,Release0.23.0</w:t>
        <w:br/>
        <w:t>(continuedfrompreviouspage)</w:t>
        <w:br/>
        <w:t>In[63]:</w:t>
        <w:br/>
        <w:t>s</w:t>
        <w:br/>
        <w:t>.</w:t>
        <w:br/>
        <w:t>str</w:t>
        <w:br/>
        <w:t>.</w:t>
        <w:br/>
        <w:t>cat(t,join</w:t>
        <w:br/>
        <w:t>=</w:t>
        <w:br/>
        <w:t>˜</w:t>
        <w:br/>
        <w:t>left</w:t>
        <w:br/>
        <w:t>˜</w:t>
        <w:br/>
        <w:t>,na_rep</w:t>
        <w:br/>
        <w:t>=</w:t>
        <w:br/>
        <w:t>˜</w:t>
        <w:br/>
        <w:t>-</w:t>
        <w:br/>
        <w:t>˜</w:t>
        <w:br/>
        <w:t>)</w:t>
        <w:br/>
        <w:t>\\\\\\\\\\\\\\\\\\\\\\\\\\\\\\\\\\\\\\\\\\\\\\\\\\\\\\\\Out[63]:</w:t>
        <w:br/>
        <w:t>0a-</w:t>
        <w:br/>
        <w:t>1bb</w:t>
        <w:br/>
        <w:t>2cc</w:t>
        <w:br/>
        <w:t>3dd</w:t>
        <w:br/>
        <w:t>dtype:object</w:t>
        <w:br/>
        <w:t>Furthermore,</w:t>
        <w:br/>
        <w:t>Series.str.cat()</w:t>
        <w:br/>
        <w:t>nowworksfor</w:t>
        <w:br/>
        <w:t>CategoricalIndex</w:t>
        <w:br/>
        <w:t>aswell(previouslyraiseda</w:t>
        <w:br/>
        <w:t>ValueError</w:t>
        <w:br/>
        <w:t>;see</w:t>
        <w:br/>
        <w:t>GH20842</w:t>
        <w:br/>
        <w:t>).</w:t>
        <w:br/>
        <w:t>1.1.1.13</w:t>
        <w:br/>
        <w:t>DataFrame.astype</w:t>
        <w:br/>
        <w:t>performscolumn-wiseconversionto</w:t>
        <w:br/>
        <w:t>Categorical</w:t>
        <w:br/>
        <w:t>DataFrame.astype()</w:t>
        <w:br/>
        <w:t>cannowperformcolumn-wiseconversionto</w:t>
        <w:br/>
        <w:t>Categorical</w:t>
        <w:br/>
        <w:t>bysupplyingthestring</w:t>
        <w:br/>
        <w:t>˜category˜</w:t>
        <w:br/>
        <w:t>ora</w:t>
        <w:br/>
        <w:t>CategoricalDtype</w:t>
        <w:br/>
        <w:t>.Previously,attemptingthiswouldraisea</w:t>
        <w:br/>
        <w:t>NotImplementedError</w:t>
        <w:br/>
        <w:t>.</w:t>
        <w:br/>
        <w:t>Seethe</w:t>
        <w:br/>
        <w:t>ObjectCreation</w:t>
        <w:br/>
        <w:t>sectionofthedocumentationformoredetailsandexamples.(</w:t>
        <w:br/>
        <w:t>GH12860</w:t>
        <w:br/>
        <w:t>,</w:t>
        <w:br/>
        <w:t>GH18099</w:t>
        <w:br/>
        <w:t>)</w:t>
        <w:br/>
        <w:t>Supplyingthestring</w:t>
        <w:br/>
        <w:t>˜category˜</w:t>
        <w:br/>
        <w:t>performscolumn-wiseconversion,withonlylabelsappearinginagivencolumn</w:t>
        <w:br/>
        <w:t>setascategories:</w:t>
        <w:br/>
        <w:t>In[64]:</w:t>
        <w:br/>
        <w:t>df</w:t>
        <w:br/>
        <w:t>=</w:t>
        <w:br/>
        <w:t>pd</w:t>
        <w:br/>
        <w:t>.</w:t>
        <w:br/>
        <w:t>DataFrame({</w:t>
        <w:br/>
        <w:t>˜</w:t>
        <w:br/>
        <w:t>A</w:t>
        <w:br/>
        <w:t>˜</w:t>
        <w:br/>
        <w:t>:</w:t>
        <w:br/>
        <w:t>list</w:t>
        <w:br/>
        <w:t>(</w:t>
        <w:br/>
        <w:t>˜</w:t>
        <w:br/>
        <w:t>abca</w:t>
        <w:br/>
        <w:t>˜</w:t>
        <w:br/>
        <w:t>),</w:t>
        <w:br/>
        <w:t>˜</w:t>
        <w:br/>
        <w:t>B</w:t>
        <w:br/>
        <w:t>˜</w:t>
        <w:br/>
        <w:t>:</w:t>
        <w:br/>
        <w:t>list</w:t>
        <w:br/>
        <w:t>(</w:t>
        <w:br/>
        <w:t>˜</w:t>
        <w:br/>
        <w:t>bccd</w:t>
        <w:br/>
        <w:t>˜</w:t>
        <w:br/>
        <w:t>)})</w:t>
        <w:br/>
        <w:t>In[65]:</w:t>
        <w:br/>
        <w:t>df</w:t>
        <w:br/>
        <w:t>=</w:t>
        <w:br/>
        <w:t>df</w:t>
        <w:br/>
        <w:t>.</w:t>
        <w:br/>
        <w:t>astype(</w:t>
        <w:br/>
        <w:t>˜</w:t>
        <w:br/>
        <w:t>category</w:t>
        <w:br/>
        <w:t>˜</w:t>
        <w:br/>
        <w:t>)</w:t>
        <w:br/>
        <w:t>In[66]:</w:t>
        <w:br/>
        <w:t>df[</w:t>
        <w:br/>
        <w:t>˜</w:t>
        <w:br/>
        <w:t>A</w:t>
        <w:br/>
        <w:t>˜</w:t>
        <w:br/>
        <w:t>]</w:t>
        <w:br/>
        <w:t>.</w:t>
        <w:br/>
        <w:t>dtype</w:t>
        <w:br/>
        <w:t>Out[66]:</w:t>
        <w:br/>
        <w:t>CategoricalDtype(categories=[˜a˜,˜b˜,˜c˜],ordered=False)</w:t>
        <w:br/>
        <w:t>In[67]:</w:t>
        <w:br/>
        <w:t>df[</w:t>
        <w:br/>
        <w:t>˜</w:t>
        <w:br/>
        <w:t>B</w:t>
        <w:br/>
        <w:t>˜</w:t>
        <w:br/>
        <w:t>]</w:t>
        <w:br/>
        <w:t>.</w:t>
        <w:br/>
        <w:t>dtype</w:t>
        <w:br/>
        <w:t>\\\\\\\\\\\\\\\\\\\\\\\\\\\\\\\\\\\\\\\\\\\\\\\\\\\\\\\\\\\\\\\\\\\\\Out[67]:</w:t>
        <w:br/>
        <w:t>,</w:t>
        <w:br/>
        <w:t>!</w:t>
        <w:br/>
        <w:t>CategoricalDtype(categories=[˜b˜,˜c˜,˜d˜],ordered=False)</w:t>
        <w:br/>
        <w:t>Supplyinga</w:t>
        <w:br/>
        <w:t>CategoricalDtype</w:t>
        <w:br/>
        <w:t>willmakethecategoriesineachcolumnconsistentwiththesupplieddtype:</w:t>
        <w:br/>
        <w:t>In[68]:</w:t>
        <w:br/>
        <w:t>from</w:t>
        <w:br/>
        <w:t>pandas.api.types</w:t>
        <w:br/>
        <w:t>import</w:t>
        <w:br/>
        <w:t>CategoricalDtype</w:t>
        <w:br/>
        <w:t>In[69]:</w:t>
        <w:br/>
        <w:t>df</w:t>
        <w:br/>
        <w:t>=</w:t>
        <w:br/>
        <w:t>pd</w:t>
        <w:br/>
        <w:t>.</w:t>
        <w:br/>
        <w:t>DataFrame({</w:t>
        <w:br/>
        <w:t>˜</w:t>
        <w:br/>
        <w:t>A</w:t>
        <w:br/>
        <w:t>˜</w:t>
        <w:br/>
        <w:t>:</w:t>
        <w:br/>
        <w:t>list</w:t>
        <w:br/>
        <w:t>(</w:t>
        <w:br/>
        <w:t>˜</w:t>
        <w:br/>
        <w:t>abca</w:t>
        <w:br/>
        <w:t>˜</w:t>
        <w:br/>
        <w:t>),</w:t>
        <w:br/>
        <w:t>˜</w:t>
        <w:br/>
        <w:t>B</w:t>
        <w:br/>
        <w:t>˜</w:t>
        <w:br/>
        <w:t>:</w:t>
        <w:br/>
        <w:t>list</w:t>
        <w:br/>
        <w:t>(</w:t>
        <w:br/>
        <w:t>˜</w:t>
        <w:br/>
        <w:t>bccd</w:t>
        <w:br/>
        <w:t>˜</w:t>
        <w:br/>
        <w:t>)})</w:t>
        <w:br/>
        <w:t>In[70]:</w:t>
        <w:br/>
        <w:t>cdt</w:t>
        <w:br/>
        <w:t>=</w:t>
        <w:br/>
        <w:t>CategoricalDtype(categories</w:t>
        <w:br/>
        <w:t>=</w:t>
        <w:br/>
        <w:t>list</w:t>
        <w:br/>
        <w:t>(</w:t>
        <w:br/>
        <w:t>˜</w:t>
        <w:br/>
        <w:t>abcd</w:t>
        <w:br/>
        <w:t>˜</w:t>
        <w:br/>
        <w:t>),ordered</w:t>
        <w:br/>
        <w:t>=</w:t>
        <w:br/>
        <w:t>True</w:t>
        <w:br/>
        <w:t>)</w:t>
        <w:br/>
        <w:t>In[71]:</w:t>
        <w:br/>
        <w:t>df</w:t>
        <w:br/>
        <w:t>=</w:t>
        <w:br/>
        <w:t>df</w:t>
        <w:br/>
        <w:t>.</w:t>
        <w:br/>
        <w:t>astype(cdt)</w:t>
        <w:br/>
        <w:t>In[72]:</w:t>
        <w:br/>
        <w:t>df[</w:t>
        <w:br/>
        <w:t>˜</w:t>
        <w:br/>
        <w:t>A</w:t>
        <w:br/>
        <w:t>˜</w:t>
        <w:br/>
        <w:t>]</w:t>
        <w:br/>
        <w:t>.</w:t>
        <w:br/>
        <w:t>dtype</w:t>
        <w:br/>
        <w:t>Out[72]:</w:t>
        <w:br/>
        <w:t>CategoricalDtype(categories=[˜a˜,˜b˜,˜c˜,˜d˜],ordered=True)</w:t>
        <w:br/>
        <w:t>In[73]:</w:t>
        <w:br/>
        <w:t>df[</w:t>
        <w:br/>
        <w:t>˜</w:t>
        <w:br/>
        <w:t>B</w:t>
        <w:br/>
        <w:t>˜</w:t>
        <w:br/>
        <w:t>]</w:t>
        <w:br/>
        <w:t>.</w:t>
        <w:br/>
        <w:t>dtype</w:t>
        <w:br/>
        <w:t>\\\\\\\\\\\\\\\\\\\\\\\\\\\\\\\\\\\\\\\\\\\\\\\\\\\\\\\\\\\\\\\\\\\\\\\\\Out[73]:</w:t>
        <w:br/>
        <w:t>,</w:t>
        <w:br/>
        <w:t>!</w:t>
        <w:br/>
        <w:t>CategoricalDtype(categories=[˜a˜,˜b˜,˜c˜,˜d˜],ordered=True)</w:t>
        <w:br/>
        <w:t>1.1.1.14</w:t>
        <w:br/>
        <w:t>OtherEnhancements</w:t>
        <w:br/>
        <w:t>Ł</w:t>
        <w:br/>
        <w:t>Unary</w:t>
        <w:br/>
        <w:t>+</w:t>
        <w:br/>
        <w:t>nowpermittedfor</w:t>
        <w:br/>
        <w:t>Series</w:t>
        <w:br/>
        <w:t>and</w:t>
        <w:br/>
        <w:t>DataFrame</w:t>
        <w:br/>
        <w:t>asnumericoperator(</w:t>
        <w:br/>
        <w:t>GH16073</w:t>
        <w:br/>
        <w:t>)</w:t>
        <w:br/>
        <w:t>Ł</w:t>
        <w:br/>
        <w:t>Bettersupportfor</w:t>
        <w:br/>
        <w:t>to_excel()</w:t>
        <w:br/>
        <w:t>outputwiththe</w:t>
        <w:br/>
        <w:t>xlsxwriter</w:t>
        <w:br/>
        <w:t>engine.(</w:t>
        <w:br/>
        <w:t>GH16149</w:t>
        <w:br/>
        <w:t>)</w:t>
        <w:br/>
        <w:t>16</w:t>
        <w:br/>
        <w:t>Chapter1.What'sNew</w:t>
        <w:br/>
      </w:r>
    </w:p>
    <w:p>
      <w:r>
        <w:t>pandas:powerfulPythondataanalysistoolkit,Release0.23.0</w:t>
        <w:br/>
        <w:t>Ł</w:t>
        <w:br/>
        <w:t>pandas.tseries.frequencies.to_offset()</w:t>
        <w:br/>
        <w:t>nowacceptsleading`+'signse.g.`+1h'.(</w:t>
        <w:br/>
        <w:t>GH18171</w:t>
        <w:br/>
        <w:t>)</w:t>
        <w:br/>
        <w:t>Ł</w:t>
        <w:br/>
        <w:t>MultiIndex.unique()</w:t>
        <w:br/>
        <w:t>nowsupportsthe</w:t>
        <w:br/>
        <w:t>level=</w:t>
        <w:br/>
        <w:t>argument,togetuniquevaluesfromaindex</w:t>
        <w:br/>
        <w:t>level(</w:t>
        <w:br/>
        <w:t>GH17896</w:t>
        <w:br/>
        <w:t>)</w:t>
        <w:br/>
        <w:t>Ł</w:t>
        <w:br/>
        <w:t>pandas.io.formats.style.Styler</w:t>
        <w:br/>
        <w:t>nowhasmethod</w:t>
        <w:br/>
        <w:t>hide_index()</w:t>
        <w:br/>
        <w:t>todeterminewhethertheindex</w:t>
        <w:br/>
        <w:t>willberenderedinoutput(</w:t>
        <w:br/>
        <w:t>GH14194</w:t>
        <w:br/>
        <w:t>)</w:t>
        <w:br/>
        <w:t>Ł</w:t>
        <w:br/>
        <w:t>pandas.io.formats.style.Styler</w:t>
        <w:br/>
        <w:t>nowhasmethod</w:t>
        <w:br/>
        <w:t>hide_columns()</w:t>
        <w:br/>
        <w:t>todeterminewhether</w:t>
        <w:br/>
        <w:t>columnswillbehiddeninoutput(</w:t>
        <w:br/>
        <w:t>GH14194</w:t>
        <w:br/>
        <w:t>)</w:t>
        <w:br/>
        <w:t>Ł</w:t>
        <w:br/>
        <w:t>Improvedwordingof</w:t>
        <w:br/>
        <w:t>ValueError</w:t>
        <w:br/>
        <w:t>raisedin</w:t>
        <w:br/>
        <w:t>to_datetime()</w:t>
        <w:br/>
        <w:t>when</w:t>
        <w:br/>
        <w:t>unit=</w:t>
        <w:br/>
        <w:t>ispassedwithanon-convertible</w:t>
        <w:br/>
        <w:t>value(</w:t>
        <w:br/>
        <w:t>GH14350</w:t>
        <w:br/>
        <w:t>)</w:t>
        <w:br/>
        <w:t>Ł</w:t>
        <w:br/>
        <w:t>Series.fillna()</w:t>
        <w:br/>
        <w:t>nowacceptsaSeriesoradictasa</w:t>
        <w:br/>
        <w:t>value</w:t>
        <w:br/>
        <w:t>foracategoricaldtype(</w:t>
        <w:br/>
        <w:t>GH17033</w:t>
        <w:br/>
        <w:t>)</w:t>
        <w:br/>
        <w:t>Ł</w:t>
        <w:br/>
        <w:t>pandas.read_clipboard()</w:t>
        <w:br/>
        <w:t>updatedtouseqtpy,fallingbacktoPyQt5andthenPyQt4,addingcompati-</w:t>
        <w:br/>
        <w:t>bilitywithPython3andmultiplepython-qtbindings(</w:t>
        <w:br/>
        <w:t>GH17722</w:t>
        <w:br/>
        <w:t>)</w:t>
        <w:br/>
        <w:t>Ł</w:t>
        <w:br/>
        <w:t>Improvedwordingof</w:t>
        <w:br/>
        <w:t>ValueError</w:t>
        <w:br/>
        <w:t>raisedin</w:t>
        <w:br/>
        <w:t>read_csv()</w:t>
        <w:br/>
        <w:t>whenthe</w:t>
        <w:br/>
        <w:t>usecols</w:t>
        <w:br/>
        <w:t>argumentcannotmatchall</w:t>
        <w:br/>
        <w:t>columns.(</w:t>
        <w:br/>
        <w:t>GH17301</w:t>
        <w:br/>
        <w:t>)</w:t>
        <w:br/>
        <w:t>Ł</w:t>
        <w:br/>
        <w:t>DataFrame.corrwith()</w:t>
        <w:br/>
        <w:t>nowsilentlydropsnon-numericcolumnswhenpassedaSeries.Before,anex-</w:t>
        <w:br/>
        <w:t>ceptionwasraised(</w:t>
        <w:br/>
        <w:t>GH18570</w:t>
        <w:br/>
        <w:t>).</w:t>
        <w:br/>
        <w:t>Ł</w:t>
        <w:br/>
        <w:t>IntervalIndex</w:t>
        <w:br/>
        <w:t>nowsupportstimezoneaware</w:t>
        <w:br/>
        <w:t>Interval</w:t>
        <w:br/>
        <w:t>objects(</w:t>
        <w:br/>
        <w:t>GH18537</w:t>
        <w:br/>
        <w:t>,</w:t>
        <w:br/>
        <w:t>GH18538</w:t>
        <w:br/>
        <w:t>)</w:t>
        <w:br/>
        <w:t>Ł</w:t>
        <w:br/>
        <w:t>Series()</w:t>
        <w:br/>
        <w:t>/</w:t>
        <w:br/>
        <w:t>DataFrame()</w:t>
        <w:br/>
        <w:t>tabcompletionalsoreturnsinthelevelofa</w:t>
        <w:br/>
        <w:t>MultiIndex()</w:t>
        <w:br/>
        <w:t>.</w:t>
        <w:br/>
        <w:t>(</w:t>
        <w:br/>
        <w:t>GH16326</w:t>
        <w:br/>
        <w:t>)</w:t>
        <w:br/>
        <w:t>Ł</w:t>
        <w:br/>
        <w:t>read_excel()</w:t>
        <w:br/>
        <w:t>hasgainedthe</w:t>
        <w:br/>
        <w:t>nrows</w:t>
        <w:br/>
        <w:t>parameter(</w:t>
        <w:br/>
        <w:t>GH16645</w:t>
        <w:br/>
        <w:t>)</w:t>
        <w:br/>
        <w:t>Ł</w:t>
        <w:br/>
        <w:t>DataFrame.append()</w:t>
        <w:br/>
        <w:t>cannowinmorecasespreservethetypeofthecallingdataframe'scolumns(e.g.if</w:t>
        <w:br/>
        <w:t>bothare</w:t>
        <w:br/>
        <w:t>CategoricalIndex</w:t>
        <w:br/>
        <w:t>)(</w:t>
        <w:br/>
        <w:t>GH18359</w:t>
        <w:br/>
        <w:t>)</w:t>
        <w:br/>
        <w:t>Ł</w:t>
        <w:br/>
        <w:t>DataFrame.to_json()</w:t>
        <w:br/>
        <w:t>and</w:t>
        <w:br/>
        <w:t>Series.to_json()</w:t>
        <w:br/>
        <w:t>nowacceptan</w:t>
        <w:br/>
        <w:t>index</w:t>
        <w:br/>
        <w:t>argumentwhichallowsthe</w:t>
        <w:br/>
        <w:t>usertoexcludetheindexfromtheJSONoutput(</w:t>
        <w:br/>
        <w:t>GH17394</w:t>
        <w:br/>
        <w:t>)</w:t>
        <w:br/>
        <w:t>Ł</w:t>
        <w:br/>
        <w:t>IntervalIndex.to_tuples()</w:t>
        <w:br/>
        <w:t>hasgainedthe</w:t>
        <w:br/>
        <w:t>na_tuple</w:t>
        <w:br/>
        <w:t>parametertocontrolwhetherNAisreturned</w:t>
        <w:br/>
        <w:t>asatupleofNA,orNAitself(</w:t>
        <w:br/>
        <w:t>GH18756</w:t>
        <w:br/>
        <w:t>)</w:t>
        <w:br/>
        <w:t>Ł</w:t>
        <w:br/>
        <w:t>Categorical.rename_categories</w:t>
        <w:br/>
        <w:t>,</w:t>
        <w:br/>
        <w:t>CategoricalIndex.rename_categories</w:t>
        <w:br/>
        <w:t>and</w:t>
        <w:br/>
        <w:t>Series.</w:t>
        <w:br/>
        <w:t>cat.rename_categories</w:t>
        <w:br/>
        <w:t>cannowtakeacallableastheirargument(</w:t>
        <w:br/>
        <w:t>GH18862</w:t>
        <w:br/>
        <w:t>)</w:t>
        <w:br/>
        <w:t>Ł</w:t>
        <w:br/>
        <w:t>Interval</w:t>
        <w:br/>
        <w:t>and</w:t>
        <w:br/>
        <w:t>IntervalIndex</w:t>
        <w:br/>
        <w:t>havegaineda</w:t>
        <w:br/>
        <w:t>length</w:t>
        <w:br/>
        <w:t>attribute(</w:t>
        <w:br/>
        <w:t>GH18789</w:t>
        <w:br/>
        <w:t>)</w:t>
        <w:br/>
        <w:t>Ł</w:t>
        <w:br/>
        <w:t>Resampler</w:t>
        <w:br/>
        <w:t>objectsnowhaveafunctioning</w:t>
        <w:br/>
        <w:t>pipe</w:t>
        <w:br/>
        <w:t>method.Previously,callsto</w:t>
        <w:br/>
        <w:t>pipe</w:t>
        <w:br/>
        <w:t>weredivertedtothe</w:t>
        <w:br/>
        <w:t>mean</w:t>
        <w:br/>
        <w:t>method(</w:t>
        <w:br/>
        <w:t>GH17905</w:t>
        <w:br/>
        <w:t>).</w:t>
        <w:br/>
        <w:t>Ł</w:t>
        <w:br/>
        <w:t>is_scalar()</w:t>
        <w:br/>
        <w:t>nowreturns</w:t>
        <w:br/>
        <w:t>True</w:t>
        <w:br/>
        <w:t>for</w:t>
        <w:br/>
        <w:t>DateOffset</w:t>
        <w:br/>
        <w:t>objects(</w:t>
        <w:br/>
        <w:t>GH18943</w:t>
        <w:br/>
        <w:t>).</w:t>
        <w:br/>
        <w:t>Ł</w:t>
        <w:br/>
        <w:t>DataFrame.pivot()</w:t>
        <w:br/>
        <w:t>nowacceptsalistforthe</w:t>
        <w:br/>
        <w:t>values=</w:t>
        <w:br/>
        <w:t>kwarg(</w:t>
        <w:br/>
        <w:t>GH17160</w:t>
        <w:br/>
        <w:t>).</w:t>
        <w:br/>
        <w:t>Ł</w:t>
        <w:br/>
        <w:t>Added</w:t>
        <w:br/>
        <w:t>pandas.api.extensions.register_dataframe_accessor()</w:t>
        <w:br/>
        <w:t>,</w:t>
        <w:br/>
        <w:t>pandas.</w:t>
        <w:br/>
        <w:t>api.extensions.register_series_accessor()</w:t>
        <w:br/>
        <w:t>,and</w:t>
        <w:br/>
        <w:t>pandas.api.extensions.</w:t>
        <w:br/>
        <w:t>register_index_accessor()</w:t>
        <w:br/>
        <w:t>,accessorforlibrariesdownstreamofpandastoregistercustom</w:t>
        <w:br/>
        <w:t>accessorslike</w:t>
        <w:br/>
        <w:t>.cat</w:t>
        <w:br/>
        <w:t>onpandasobjects.See</w:t>
        <w:br/>
        <w:t>RegisteringCustomAccessors</w:t>
        <w:br/>
        <w:t>formore(</w:t>
        <w:br/>
        <w:t>GH14781</w:t>
        <w:br/>
        <w:t>).</w:t>
        <w:br/>
        <w:t>Ł</w:t>
        <w:br/>
        <w:t>IntervalIndex.astype</w:t>
        <w:br/>
        <w:t>nowsupportsconversionsbetweensubtypeswhenpassedan</w:t>
        <w:br/>
        <w:t>IntervalDtype</w:t>
        <w:br/>
        <w:t>(</w:t>
        <w:br/>
        <w:t>GH19197</w:t>
        <w:br/>
        <w:t>)</w:t>
        <w:br/>
        <w:t>Ł</w:t>
        <w:br/>
        <w:t>IntervalIndex</w:t>
        <w:br/>
        <w:t>anditsassociatedconstructormethods(</w:t>
        <w:br/>
        <w:t>from_arrays</w:t>
        <w:br/>
        <w:t>,</w:t>
        <w:br/>
        <w:t>from_breaks</w:t>
        <w:br/>
        <w:t>,</w:t>
        <w:br/>
        <w:t>from_tuples</w:t>
        <w:br/>
        <w:t>)havegaineda</w:t>
        <w:br/>
        <w:t>dtype</w:t>
        <w:br/>
        <w:t>parameter(</w:t>
        <w:br/>
        <w:t>GH19262</w:t>
        <w:br/>
        <w:t>)</w:t>
        <w:br/>
        <w:t>1.1.v0.23.0(May15,2017)</w:t>
        <w:br/>
        <w:t>17</w:t>
        <w:br/>
      </w:r>
    </w:p>
    <w:p>
      <w:r>
        <w:t>pandas:powerfulPythondataanalysistoolkit,Release0.23.0</w:t>
        <w:br/>
        <w:t>Ł</w:t>
        <w:br/>
        <w:t>Added</w:t>
        <w:br/>
        <w:t>pandas.core.groupby.SeriesGroupBy.is_monotonic_increasing()</w:t>
        <w:br/>
        <w:t>and</w:t>
        <w:br/>
        <w:t>pandas.</w:t>
        <w:br/>
        <w:t>core.groupby.SeriesGroupBy.is_monotonic_decreasing()</w:t>
        <w:br/>
        <w:t>(</w:t>
        <w:br/>
        <w:t>GH17015</w:t>
        <w:br/>
        <w:t>)</w:t>
        <w:br/>
        <w:t>Ł</w:t>
        <w:br/>
        <w:t>Forsubclassed</w:t>
        <w:br/>
        <w:t>DataFrames</w:t>
        <w:br/>
        <w:t>,</w:t>
        <w:br/>
        <w:t>DataFrame.apply()</w:t>
        <w:br/>
        <w:t>willnowpreservethe</w:t>
        <w:br/>
        <w:t>Series</w:t>
        <w:br/>
        <w:t>subclass(if</w:t>
        <w:br/>
        <w:t>whenpassingthedatatotheappliedfunction(</w:t>
        <w:br/>
        <w:t>GH19822</w:t>
        <w:br/>
        <w:t>)</w:t>
        <w:br/>
        <w:t>Ł</w:t>
        <w:br/>
        <w:t>DataFrame.from_dict()</w:t>
        <w:br/>
        <w:t>nowacceptsa</w:t>
        <w:br/>
        <w:t>columns</w:t>
        <w:br/>
        <w:t>argumentthatcanbeusedtospecifythecolumnnames</w:t>
        <w:br/>
        <w:t>when</w:t>
        <w:br/>
        <w:t>orient=˜index˜</w:t>
        <w:br/>
        <w:t>isused(</w:t>
        <w:br/>
        <w:t>GH18529</w:t>
        <w:br/>
        <w:t>)</w:t>
        <w:br/>
        <w:t>Ł</w:t>
        <w:br/>
        <w:t>Addedoption</w:t>
        <w:br/>
        <w:t>display.html.use_mathjax</w:t>
        <w:br/>
        <w:t>so</w:t>
        <w:br/>
        <w:t>MathJax</w:t>
        <w:br/>
        <w:t>canbedisabledwhenrenderingtablesin</w:t>
        <w:br/>
        <w:t>Jupyter</w:t>
        <w:br/>
        <w:t>notebooks(</w:t>
        <w:br/>
        <w:t>GH19856</w:t>
        <w:br/>
        <w:t>,</w:t>
        <w:br/>
        <w:t>GH19824</w:t>
        <w:br/>
        <w:t>)</w:t>
        <w:br/>
        <w:t>Ł</w:t>
        <w:br/>
        <w:t>DataFrame.replace()</w:t>
        <w:br/>
        <w:t>nowsupportsthe</w:t>
        <w:br/>
        <w:t>method</w:t>
        <w:br/>
        <w:t>parameter,whichcanbeusedtospecifythereplacement</w:t>
        <w:br/>
        <w:t>methodwhen</w:t>
        <w:br/>
        <w:t>to_replace</w:t>
        <w:br/>
        <w:t>isascalar,listortupleand</w:t>
        <w:br/>
        <w:t>value</w:t>
        <w:br/>
        <w:t>is</w:t>
        <w:br/>
        <w:t>None</w:t>
        <w:br/>
        <w:t>(</w:t>
        <w:br/>
        <w:t>GH19632</w:t>
        <w:br/>
        <w:t>)</w:t>
        <w:br/>
        <w:t>Ł</w:t>
        <w:br/>
        <w:t>Timestamp.month_name()</w:t>
        <w:br/>
        <w:t>,</w:t>
        <w:br/>
        <w:t>DatetimeIndex.month_name()</w:t>
        <w:br/>
        <w:t>,and</w:t>
        <w:br/>
        <w:t>Series.dt.</w:t>
        <w:br/>
        <w:t>month_name()</w:t>
        <w:br/>
        <w:t>arenowavailable(</w:t>
        <w:br/>
        <w:t>GH12805</w:t>
        <w:br/>
        <w:t>)</w:t>
        <w:br/>
        <w:t>Ł</w:t>
        <w:br/>
        <w:t>Timestamp.day_name()</w:t>
        <w:br/>
        <w:t>and</w:t>
        <w:br/>
        <w:t>DatetimeIndex.day_name()</w:t>
        <w:br/>
        <w:t>arenowavailabletoreturndaynames</w:t>
        <w:br/>
        <w:t>withalocale(</w:t>
        <w:br/>
        <w:t>GH12806</w:t>
        <w:br/>
        <w:t>)</w:t>
        <w:br/>
        <w:t>Ł</w:t>
        <w:br/>
        <w:t>DataFrame.to_sql()</w:t>
        <w:br/>
        <w:t>nowperformsamultivalueinsertiftheunderlyingconnectionsupportsitk</w:t>
        <w:br/>
        <w:t>ratherthaninsertingrowbyrow.</w:t>
        <w:br/>
        <w:t>SQLAlchemy</w:t>
        <w:br/>
        <w:t>dialectssupportingmultivalueinsertsinclude:</w:t>
        <w:br/>
        <w:t>mysql</w:t>
        <w:br/>
        <w:t>,</w:t>
        <w:br/>
        <w:t>postgresql</w:t>
        <w:br/>
        <w:t>,</w:t>
        <w:br/>
        <w:t>sqlite</w:t>
        <w:br/>
        <w:t>andanydialectwith</w:t>
        <w:br/>
        <w:t>supports_multivalues_insert</w:t>
        <w:br/>
        <w:t>.(</w:t>
        <w:br/>
        <w:t>GH14315</w:t>
        <w:br/>
        <w:t>,</w:t>
        <w:br/>
        <w:t>GH8953</w:t>
        <w:br/>
        <w:t>)</w:t>
        <w:br/>
        <w:t>Ł</w:t>
        <w:br/>
        <w:t>read_html()</w:t>
        <w:br/>
        <w:t>nowacceptsa</w:t>
        <w:br/>
        <w:t>displayed_only</w:t>
        <w:br/>
        <w:t>keywordargumenttocontrolswhetherornothiddenele-</w:t>
        <w:br/>
        <w:t>mentsareparsed(</w:t>
        <w:br/>
        <w:t>True</w:t>
        <w:br/>
        <w:t>bydefault)(</w:t>
        <w:br/>
        <w:t>GH20027</w:t>
        <w:br/>
        <w:t>)</w:t>
        <w:br/>
        <w:t>Ł</w:t>
        <w:br/>
        <w:t>read_html()</w:t>
        <w:br/>
        <w:t>nowreadsall</w:t>
        <w:br/>
        <w:t>&lt;tbody&gt;</w:t>
        <w:br/>
        <w:t>elementsina</w:t>
        <w:br/>
        <w:t>&lt;table&gt;</w:t>
        <w:br/>
        <w:t>,notjustthe(</w:t>
        <w:br/>
        <w:t>GH20690</w:t>
        <w:br/>
        <w:t>)</w:t>
        <w:br/>
        <w:t>Ł</w:t>
        <w:br/>
        <w:t>quantile()</w:t>
        <w:br/>
        <w:t>and</w:t>
        <w:br/>
        <w:t>quantile()</w:t>
        <w:br/>
        <w:t>nowacceptthe</w:t>
        <w:br/>
        <w:t>interpolation</w:t>
        <w:br/>
        <w:t>keyword,</w:t>
        <w:br/>
        <w:t>linear</w:t>
        <w:br/>
        <w:t>bydefault</w:t>
        <w:br/>
        <w:t>(</w:t>
        <w:br/>
        <w:t>GH20497</w:t>
        <w:br/>
        <w:t>)</w:t>
        <w:br/>
        <w:t>Ł</w:t>
        <w:br/>
        <w:t>zipcompressionissupportedvia</w:t>
        <w:br/>
        <w:t>compression=zip</w:t>
        <w:br/>
        <w:t>in</w:t>
        <w:br/>
        <w:t>DataFrame.to_pickle()</w:t>
        <w:br/>
        <w:t>,</w:t>
        <w:br/>
        <w:t>Series.</w:t>
        <w:br/>
        <w:t>to_pickle()</w:t>
        <w:br/>
        <w:t>,</w:t>
        <w:br/>
        <w:t>DataFrame.to_csv()</w:t>
        <w:br/>
        <w:t>,</w:t>
        <w:br/>
        <w:t>Series.to_csv()</w:t>
        <w:br/>
        <w:t>,</w:t>
        <w:br/>
        <w:t>DataFrame.to_json()</w:t>
        <w:br/>
        <w:t>,</w:t>
        <w:br/>
        <w:t>Series.</w:t>
        <w:br/>
        <w:t>to_json()</w:t>
        <w:br/>
        <w:t>.(</w:t>
        <w:br/>
        <w:t>GH17778</w:t>
        <w:br/>
        <w:t>)</w:t>
        <w:br/>
        <w:t>Ł</w:t>
        <w:br/>
        <w:t>WeekOfMonth</w:t>
        <w:br/>
        <w:t>constructornowsupports</w:t>
        <w:br/>
        <w:t>n=0</w:t>
        <w:br/>
        <w:t>(</w:t>
        <w:br/>
        <w:t>GH20517</w:t>
        <w:br/>
        <w:t>).</w:t>
        <w:br/>
        <w:t>Ł</w:t>
        <w:br/>
        <w:t>DataFrame</w:t>
        <w:br/>
        <w:t>and</w:t>
        <w:br/>
        <w:t>Series</w:t>
        <w:br/>
        <w:t>nowsupportmatrixmultiplication(</w:t>
        <w:br/>
        <w:t>@</w:t>
        <w:br/>
        <w:t>)operator(</w:t>
        <w:br/>
        <w:t>GH10259</w:t>
        <w:br/>
        <w:t>)forPython&gt;=3.5</w:t>
        <w:br/>
        <w:t>Ł</w:t>
        <w:br/>
        <w:t>Updated</w:t>
        <w:br/>
        <w:t>DataFrame.to_gbq()</w:t>
        <w:br/>
        <w:t>and</w:t>
        <w:br/>
        <w:t>pandas.read_gbq()</w:t>
        <w:br/>
        <w:t>signatureanddocumentationto</w:t>
        <w:br/>
        <w:t>changesfromthePandas-GBQlibraryversion0.4.0.AddsintersphinxmappingtoPandas-GBQlibrary.</w:t>
        <w:br/>
        <w:t>(</w:t>
        <w:br/>
        <w:t>GH20564</w:t>
        <w:br/>
        <w:t>)</w:t>
        <w:br/>
        <w:t>Ł</w:t>
        <w:br/>
        <w:t>AddednewwriterforexportingStatadtainversion117,</w:t>
        <w:br/>
        <w:t>StataWriter117</w:t>
        <w:br/>
        <w:t>.Thisformatsupports</w:t>
        <w:br/>
        <w:t>exportingstringswithlengthsupto2,000,000characters(</w:t>
        <w:br/>
        <w:t>GH16450</w:t>
        <w:br/>
        <w:t>)</w:t>
        <w:br/>
        <w:t>Ł</w:t>
        <w:br/>
        <w:t>to_hdf()</w:t>
        <w:br/>
        <w:t>and</w:t>
        <w:br/>
        <w:t>read_hdf()</w:t>
        <w:br/>
        <w:t>nowacceptan</w:t>
        <w:br/>
        <w:t>errors</w:t>
        <w:br/>
        <w:t>keywordargumenttocontrolencodingerrorhandling</w:t>
        <w:br/>
        <w:t>(</w:t>
        <w:br/>
        <w:t>GH20835</w:t>
        <w:br/>
        <w:t>)</w:t>
        <w:br/>
        <w:t>Ł</w:t>
        <w:br/>
        <w:t>cut()</w:t>
        <w:br/>
        <w:t>hasgainedthe</w:t>
        <w:br/>
        <w:t>duplicates=˜raise˜|˜drop˜</w:t>
        <w:br/>
        <w:t>optiontocontrolwhethertoraiseonduplicated</w:t>
        <w:br/>
        <w:t>edges(</w:t>
        <w:br/>
        <w:t>GH20947</w:t>
        <w:br/>
        <w:t>)</w:t>
        <w:br/>
        <w:t>Ł</w:t>
        <w:br/>
        <w:t>date_range()</w:t>
        <w:br/>
        <w:t>,</w:t>
        <w:br/>
        <w:t>timedelta_range()</w:t>
        <w:br/>
        <w:t>,and</w:t>
        <w:br/>
        <w:t>interval_range()</w:t>
        <w:br/>
        <w:t>nowreturnalinearlyspacedindexif</w:t>
        <w:br/>
        <w:t>start</w:t>
        <w:br/>
        <w:t>,</w:t>
        <w:br/>
        <w:t>stop</w:t>
        <w:br/>
        <w:t>,and</w:t>
        <w:br/>
        <w:t>periods</w:t>
        <w:br/>
        <w:t>arebut</w:t>
        <w:br/>
        <w:t>freq</w:t>
        <w:br/>
        <w:t>isnot.(</w:t>
        <w:br/>
        <w:t>GH20808</w:t>
        <w:br/>
        <w:t>,</w:t>
        <w:br/>
        <w:t>GH20983</w:t>
        <w:br/>
        <w:t>,</w:t>
        <w:br/>
        <w:t>GH20976</w:t>
        <w:br/>
        <w:t>)</w:t>
        <w:br/>
        <w:t>1.1.2</w:t>
        <w:br/>
        <w:t>BackwardsincompatibleAPIchanges</w:t>
        <w:br/>
        <w:t>1.1.2.1</w:t>
        <w:br/>
        <w:t>Dependencieshaveincreasedminimumversions</w:t>
        <w:br/>
        <w:t>Wehaveupdatedourminimumsupportedversionsofdependencies(</w:t>
        <w:br/>
        <w:t>GH15184</w:t>
        <w:br/>
        <w:t>).Ifinstalled,wenowrequire:</w:t>
        <w:br/>
        <w:t>18</w:t>
        <w:br/>
        <w:t>Chapter1.What'sNew</w:t>
        <w:br/>
      </w:r>
    </w:p>
    <w:p>
      <w:r>
        <w:t>pandas:powerfulPythondataanalysistoolkit,Release0.23.0</w:t>
        <w:br/>
        <w:t>Package</w:t>
        <w:br/>
        <w:t>MinimumVersion</w:t>
        <w:br/>
        <w:t>Required</w:t>
        <w:br/>
        <w:t>Issue</w:t>
        <w:br/>
        <w:t>python-dateutil</w:t>
        <w:br/>
        <w:t>2.5.0</w:t>
        <w:br/>
        <w:t>X</w:t>
        <w:br/>
        <w:t>GH15184</w:t>
        <w:br/>
        <w:t>openpyxl</w:t>
        <w:br/>
        <w:t>2.4.0</w:t>
        <w:br/>
        <w:t>GH15184</w:t>
        <w:br/>
        <w:t>beautifulsoup4</w:t>
        <w:br/>
        <w:t>4.2.1</w:t>
        <w:br/>
        <w:t>GH20082</w:t>
        <w:br/>
        <w:t>setuptools</w:t>
        <w:br/>
        <w:t>24.2.0</w:t>
        <w:br/>
        <w:t>GH20698</w:t>
        <w:br/>
        <w:t>1.1.2.2</w:t>
        <w:br/>
        <w:t>Instantiationfromdictspreservesdictinsertionorderforpython3.6+</w:t>
        <w:br/>
        <w:t>UntilPython3.6,dictsinPythonhadnoformallyordering.ForPythonversion3.6andlater,dictsareordered</w:t>
        <w:br/>
        <w:t>byinsertionorder,see</w:t>
        <w:br/>
        <w:t>PEP468</w:t>
        <w:br/>
        <w:t>.Pandaswillusethedict'sinsertionorder,whencreatinga</w:t>
        <w:br/>
        <w:t>Series</w:t>
        <w:br/>
        <w:t>or</w:t>
        <w:br/>
        <w:t>DataFrame</w:t>
        <w:br/>
        <w:t>fromadictandyou'reusingPythonversion3.6orhigher.(</w:t>
        <w:br/>
        <w:t>GH19884</w:t>
        <w:br/>
        <w:t>)</w:t>
        <w:br/>
        <w:t>PreviousBehavior(andcurrentbehaviorifonPython&lt;3.6):</w:t>
        <w:br/>
        <w:t>pd</w:t>
        <w:br/>
        <w:t>.</w:t>
        <w:br/>
        <w:t>Series({</w:t>
        <w:br/>
        <w:t>˜</w:t>
        <w:br/>
        <w:t>Income</w:t>
        <w:br/>
        <w:t>˜</w:t>
        <w:br/>
        <w:t>:</w:t>
        <w:br/>
        <w:t>2000</w:t>
        <w:br/>
        <w:t>,</w:t>
        <w:br/>
        <w:t>˜</w:t>
        <w:br/>
        <w:t>Expenses</w:t>
        <w:br/>
        <w:t>˜</w:t>
        <w:br/>
        <w:t>:</w:t>
        <w:br/>
        <w:t>-</w:t>
        <w:br/>
        <w:t>1500</w:t>
        <w:br/>
        <w:t>,</w:t>
        <w:br/>
        <w:t>˜</w:t>
        <w:br/>
        <w:t>Taxes</w:t>
        <w:br/>
        <w:t>˜</w:t>
        <w:br/>
        <w:t>:</w:t>
        <w:br/>
        <w:t>-</w:t>
        <w:br/>
        <w:t>200</w:t>
        <w:br/>
        <w:t>,</w:t>
        <w:br/>
        <w:t>˜</w:t>
        <w:br/>
        <w:t>Netresult</w:t>
        <w:br/>
        <w:t>˜</w:t>
        <w:br/>
        <w:t>:</w:t>
        <w:br/>
        <w:t>300</w:t>
        <w:br/>
        <w:t>})</w:t>
        <w:br/>
        <w:t>Expenses</w:t>
        <w:br/>
        <w:t>-</w:t>
        <w:br/>
        <w:t>1500</w:t>
        <w:br/>
        <w:t>Income</w:t>
        <w:br/>
        <w:t>2000</w:t>
        <w:br/>
        <w:t>Netresult</w:t>
        <w:br/>
        <w:t>300</w:t>
        <w:br/>
        <w:t>Taxes</w:t>
        <w:br/>
        <w:t>-</w:t>
        <w:br/>
        <w:t>200</w:t>
        <w:br/>
        <w:t>dtype:int64</w:t>
        <w:br/>
        <w:t>NotetheSeriesaboveisorderedalphabeticallybytheindexvalues.</w:t>
        <w:br/>
        <w:t>NewBehavior(forPython&gt;=3.6):</w:t>
        <w:br/>
        <w:t>In[74]:</w:t>
        <w:br/>
        <w:t>pd</w:t>
        <w:br/>
        <w:t>.</w:t>
        <w:br/>
        <w:t>Series({</w:t>
        <w:br/>
        <w:t>˜</w:t>
        <w:br/>
        <w:t>Income</w:t>
        <w:br/>
        <w:t>˜</w:t>
        <w:br/>
        <w:t>:</w:t>
        <w:br/>
        <w:t>2000</w:t>
        <w:br/>
        <w:t>,</w:t>
        <w:br/>
        <w:t>....:</w:t>
        <w:br/>
        <w:t>˜</w:t>
        <w:br/>
        <w:t>Expenses</w:t>
        <w:br/>
        <w:t>˜</w:t>
        <w:br/>
        <w:t>:</w:t>
        <w:br/>
        <w:t>-</w:t>
        <w:br/>
        <w:t>1500</w:t>
        <w:br/>
        <w:t>,</w:t>
        <w:br/>
        <w:t>....:</w:t>
        <w:br/>
        <w:t>˜</w:t>
        <w:br/>
        <w:t>Taxes</w:t>
        <w:br/>
        <w:t>˜</w:t>
        <w:br/>
        <w:t>:</w:t>
        <w:br/>
        <w:t>-</w:t>
        <w:br/>
        <w:t>200</w:t>
        <w:br/>
        <w:t>,</w:t>
        <w:br/>
        <w:t>....:</w:t>
        <w:br/>
        <w:t>˜</w:t>
        <w:br/>
        <w:t>Netresult</w:t>
        <w:br/>
        <w:t>˜</w:t>
        <w:br/>
        <w:t>:</w:t>
        <w:br/>
        <w:t>300</w:t>
        <w:br/>
        <w:t>})</w:t>
        <w:br/>
        <w:t>....:</w:t>
        <w:br/>
        <w:t>Out[74]:</w:t>
        <w:br/>
        <w:t>Income2000</w:t>
        <w:br/>
        <w:t>Expenses-1500</w:t>
        <w:br/>
        <w:t>Taxes-200</w:t>
        <w:br/>
        <w:t>Netresult300</w:t>
        <w:br/>
        <w:t>dtype:int64</w:t>
        <w:br/>
        <w:t>NoticethattheSeriesisnoworderedbyinsertionorder.Thisnewbehaviorisusedforallrelevantpandastypes</w:t>
        <w:br/>
        <w:t>(</w:t>
        <w:br/>
        <w:t>Series</w:t>
        <w:br/>
        <w:t>,</w:t>
        <w:br/>
        <w:t>DataFrame</w:t>
        <w:br/>
        <w:t>,</w:t>
        <w:br/>
        <w:t>SparseSeries</w:t>
        <w:br/>
        <w:t>and</w:t>
        <w:br/>
        <w:t>SparseDataFrame</w:t>
        <w:br/>
        <w:t>).</w:t>
        <w:br/>
        <w:t>IfyouwishtoretaintheoldbehaviorwhileusingPython&gt;=3.6,youcanuse</w:t>
        <w:br/>
        <w:t>.sort_index()</w:t>
        <w:br/>
        <w:t>:</w:t>
        <w:br/>
        <w:t>In[75]:</w:t>
        <w:br/>
        <w:t>pd</w:t>
        <w:br/>
        <w:t>.</w:t>
        <w:br/>
        <w:t>Series({</w:t>
        <w:br/>
        <w:t>˜</w:t>
        <w:br/>
        <w:t>Income</w:t>
        <w:br/>
        <w:t>˜</w:t>
        <w:br/>
        <w:t>:</w:t>
        <w:br/>
        <w:t>2000</w:t>
        <w:br/>
        <w:t>,</w:t>
        <w:br/>
        <w:t>....:</w:t>
        <w:br/>
        <w:t>˜</w:t>
        <w:br/>
        <w:t>Expenses</w:t>
        <w:br/>
        <w:t>˜</w:t>
        <w:br/>
        <w:t>:</w:t>
        <w:br/>
        <w:t>-</w:t>
        <w:br/>
        <w:t>1500</w:t>
        <w:br/>
        <w:t>,</w:t>
        <w:br/>
        <w:t>....:</w:t>
        <w:br/>
        <w:t>˜</w:t>
        <w:br/>
        <w:t>Taxes</w:t>
        <w:br/>
        <w:t>˜</w:t>
        <w:br/>
        <w:t>:</w:t>
        <w:br/>
        <w:t>-</w:t>
        <w:br/>
        <w:t>200</w:t>
        <w:br/>
        <w:t>,</w:t>
        <w:br/>
        <w:t>....:</w:t>
        <w:br/>
        <w:t>˜</w:t>
        <w:br/>
        <w:t>Netresult</w:t>
        <w:br/>
        <w:t>˜</w:t>
        <w:br/>
        <w:t>:</w:t>
        <w:br/>
        <w:t>300</w:t>
        <w:br/>
        <w:t>})</w:t>
        <w:br/>
        <w:t>.</w:t>
        <w:br/>
        <w:t>sort_index()</w:t>
        <w:br/>
        <w:t>....:</w:t>
        <w:br/>
        <w:t>Out[75]:</w:t>
        <w:br/>
        <w:t>Expenses-1500</w:t>
        <w:br/>
        <w:t>Income2000</w:t>
        <w:br/>
        <w:t>Netresult300</w:t>
        <w:br/>
        <w:t>Taxes-200</w:t>
        <w:br/>
        <w:t>dtype:int64</w:t>
        <w:br/>
        <w:t>1.1.v0.23.0(May15,2017)</w:t>
        <w:br/>
        <w:t>19</w:t>
        <w:br/>
      </w:r>
    </w:p>
    <w:p>
      <w:r>
        <w:t>pandas:powerfulPythondataanalysistoolkit,Release0.23.0</w:t>
        <w:br/>
        <w:t>1.1.2.3</w:t>
        <w:br/>
        <w:t>DeprecatePanel</w:t>
        <w:br/>
        <w:t>Panel</w:t>
        <w:br/>
        <w:t>wasdeprecatedinthe0.20.xrelease,showingasa</w:t>
        <w:br/>
        <w:t>DeprecationWarning</w:t>
        <w:br/>
        <w:t>.Using</w:t>
        <w:br/>
        <w:t>Panel</w:t>
        <w:br/>
        <w:t>willnowshowa</w:t>
        <w:br/>
        <w:t>FutureWarning</w:t>
        <w:br/>
        <w:t>.Therecommendedwaytorepresent3-Ddataarewitha</w:t>
        <w:br/>
        <w:t>MultiIndex</w:t>
        <w:br/>
        <w:t>ona</w:t>
        <w:br/>
        <w:t>DataFrame</w:t>
        <w:br/>
        <w:t>viathe</w:t>
        <w:br/>
        <w:t>to_frame()</w:t>
        <w:br/>
        <w:t>orwiththe</w:t>
        <w:br/>
        <w:t>xarraypackage</w:t>
        <w:br/>
        <w:t>.Pandasprovidesa</w:t>
        <w:br/>
        <w:t>to_xarray()</w:t>
        <w:br/>
        <w:t>methodtoautomatethisconversion.</w:t>
        <w:br/>
        <w:t>Formoredetailssee</w:t>
        <w:br/>
        <w:t>DeprecatePanel</w:t>
        <w:br/>
        <w:t>documentation.(</w:t>
        <w:br/>
        <w:t>GH13563</w:t>
        <w:br/>
        <w:t>,</w:t>
        <w:br/>
        <w:t>GH18324</w:t>
        <w:br/>
        <w:t>).</w:t>
        <w:br/>
        <w:t>In[76]:</w:t>
        <w:br/>
        <w:t>p</w:t>
        <w:br/>
        <w:t>=</w:t>
        <w:br/>
        <w:t>tm</w:t>
        <w:br/>
        <w:t>.</w:t>
        <w:br/>
        <w:t>makePanel()</w:t>
        <w:br/>
        <w:t>In[77]:</w:t>
        <w:br/>
        <w:t>p</w:t>
        <w:br/>
        <w:t>Out[77]:</w:t>
        <w:br/>
        <w:t>&lt;class˜pandas.core.panel.Panel˜&gt;</w:t>
        <w:br/>
        <w:t>Dimensions:3(items)x3(major_axis)x4(minor_axis)</w:t>
        <w:br/>
        <w:t>Itemsaxis:ItemAtoItemC</w:t>
        <w:br/>
        <w:t>Major_axisaxis:2000-01-0300:00:00to2000-01-0500:00:00</w:t>
        <w:br/>
        <w:t>Minor_axisaxis:AtoD</w:t>
        <w:br/>
        <w:t>ConverttoaMultiIndexDataFrame</w:t>
        <w:br/>
        <w:t>In[78]:</w:t>
        <w:br/>
        <w:t>p</w:t>
        <w:br/>
        <w:t>.</w:t>
        <w:br/>
        <w:t>to_frame()</w:t>
        <w:br/>
        <w:t>Out[78]:</w:t>
        <w:br/>
        <w:t>ItemAItemBItemC</w:t>
        <w:br/>
        <w:t>majorminor</w:t>
        <w:br/>
        <w:t>2000-01-03A1.474071-0.964980-1.197071</w:t>
        <w:br/>
        <w:t>B0.7818361.846883-0.858447</w:t>
        <w:br/>
        <w:t>C2.353925-1.7176930.384316</w:t>
        <w:br/>
        <w:t>D-0.7444710.9018050.476720</w:t>
        <w:br/>
        <w:t>2000-01-04A-0.064034-0.845696-1.066969</w:t>
        <w:br/>
        <w:t>B-1.071357-1.3288650.306996</w:t>
        <w:br/>
        <w:t>C0.5837870.8887821.574159</w:t>
        <w:br/>
        <w:t>D0.7585271.1712160.473424</w:t>
        <w:br/>
        <w:t>2000-01-05A-1.282782-1.340896-0.303421</w:t>
        <w:br/>
        <w:t>B0.4411531.682706-0.028665</w:t>
        <w:br/>
        <w:t>C0.2214710.2284401.588931</w:t>
        <w:br/>
        <w:t>D1.7296890.520260-0.242861</w:t>
        <w:br/>
        <w:t>ConverttoanxarrayDataArray</w:t>
        <w:br/>
        <w:t>In[79]:</w:t>
        <w:br/>
        <w:t>p</w:t>
        <w:br/>
        <w:t>.</w:t>
        <w:br/>
        <w:t>to_xarray()</w:t>
        <w:br/>
        <w:t>Out[79]:</w:t>
        <w:br/>
        <w:t>&lt;xarray.DataArray(items:3,major_axis:3,minor_axis:4)&gt;</w:t>
        <w:br/>
        <w:t>array([[[1.474071,0.781836,2.353925,-0.744471],</w:t>
        <w:br/>
        <w:t>[-0.064034,-1.071357,0.583787,0.758527],</w:t>
        <w:br/>
        <w:t>[-1.282782,0.441153,0.221471,1.729689]],</w:t>
        <w:br/>
        <w:t>[[-0.96498,1.846883,-1.717693,0.901805],</w:t>
        <w:br/>
        <w:t>[-0.845696,-1.328865,0.888782,1.171216],</w:t>
        <w:br/>
        <w:t>[-1.340896,1.682706,0.22844,0.52026]],</w:t>
        <w:br/>
        <w:t>[[-1.197071,-0.858447,0.384316,0.47672],</w:t>
        <w:br/>
        <w:t>[-1.066969,0.306996,1.574159,0.473424],</w:t>
        <w:br/>
        <w:t>[-0.303421,-0.028665,1.588931,-0.242861]]])</w:t>
        <w:br/>
        <w:t>Coordinates:</w:t>
        <w:br/>
        <w:t>*</w:t>
        <w:br/>
        <w:t>items(items)object˜ItemA˜˜ItemB˜˜ItemC˜</w:t>
        <w:br/>
        <w:t>*</w:t>
        <w:br/>
        <w:t>major_axis(major_axis)datetime64[ns]2000-01-032000-01-042000-01-05</w:t>
        <w:br/>
        <w:t>*</w:t>
        <w:br/>
        <w:t>minor_axis(minor_axis)object˜A˜˜B˜˜C˜˜D˜</w:t>
        <w:br/>
        <w:t>20</w:t>
        <w:br/>
        <w:t>Chapter1.What'sNew</w:t>
        <w:br/>
      </w:r>
    </w:p>
    <w:p>
      <w:r>
        <w:t>pandas:powerfulPythondataanalysistoolkit,Release0.23.0</w:t>
        <w:br/>
        <w:t>1.1.2.4</w:t>
        <w:br/>
        <w:t>pandas.core.commonremovals</w:t>
        <w:br/>
        <w:t>Thefollowingerror&amp;warningmessagesareremovedfrom</w:t>
        <w:br/>
        <w:t>pandas.core.common</w:t>
        <w:br/>
        <w:t>(</w:t>
        <w:br/>
        <w:t>GH13634</w:t>
        <w:br/>
        <w:t>,</w:t>
        <w:br/>
        <w:t>GH19769</w:t>
        <w:br/>
        <w:t>):</w:t>
        <w:br/>
        <w:t>Ł</w:t>
        <w:br/>
        <w:t>PerformanceWarning</w:t>
        <w:br/>
        <w:t>Ł</w:t>
        <w:br/>
        <w:t>UnsupportedFunctionCall</w:t>
        <w:br/>
        <w:t>Ł</w:t>
        <w:br/>
        <w:t>UnsortedIndexError</w:t>
        <w:br/>
        <w:t>Ł</w:t>
        <w:br/>
        <w:t>AbstractMethodError</w:t>
        <w:br/>
        <w:t>Theseareavailablefromimportfrom</w:t>
        <w:br/>
        <w:t>pandas.errors</w:t>
        <w:br/>
        <w:t>(since0.19.0).</w:t>
        <w:br/>
        <w:t>1.1.2.5</w:t>
        <w:br/>
        <w:t>Changestomakeoutputof</w:t>
        <w:br/>
        <w:t>DataFrame.apply</w:t>
        <w:br/>
        <w:t>consistent</w:t>
        <w:br/>
        <w:t>DataFrame.apply()</w:t>
        <w:br/>
        <w:t>wasinconsistentwhenapplyinganarbitraryuserthatreturnedalist-like</w:t>
        <w:br/>
        <w:t>with</w:t>
        <w:br/>
        <w:t>axis=1</w:t>
        <w:br/>
        <w:t>.Severalbugsandinconsistenciesareresolved.IftheappliedfunctionreturnsaSeries,thenpandaswill</w:t>
        <w:br/>
        <w:t>returnaDataFrame;otherwiseaSerieswillbereturned,thisincludesthecasewherealist-like(e.g.</w:t>
        <w:br/>
        <w:t>tuple</w:t>
        <w:br/>
        <w:t>or</w:t>
        <w:br/>
        <w:t>list</w:t>
        <w:br/>
        <w:t>isreturned)(</w:t>
        <w:br/>
        <w:t>GH16353</w:t>
        <w:br/>
        <w:t>,</w:t>
        <w:br/>
        <w:t>GH17437</w:t>
        <w:br/>
        <w:t>,</w:t>
        <w:br/>
        <w:t>GH17970</w:t>
        <w:br/>
        <w:t>,</w:t>
        <w:br/>
        <w:t>GH17348</w:t>
        <w:br/>
        <w:t>,</w:t>
        <w:br/>
        <w:t>GH17892</w:t>
        <w:br/>
        <w:t>,</w:t>
        <w:br/>
        <w:t>GH18573</w:t>
        <w:br/>
        <w:t>,</w:t>
        <w:br/>
        <w:t>GH17602</w:t>
        <w:br/>
        <w:t>,</w:t>
        <w:br/>
        <w:t>GH18775</w:t>
        <w:br/>
        <w:t>,</w:t>
        <w:br/>
        <w:t>GH18901</w:t>
        <w:br/>
        <w:t>,</w:t>
        <w:br/>
        <w:t>GH18919</w:t>
        <w:br/>
        <w:t>).</w:t>
        <w:br/>
        <w:t>In[80]:</w:t>
        <w:br/>
        <w:t>df</w:t>
        <w:br/>
        <w:t>=</w:t>
        <w:br/>
        <w:t>pd</w:t>
        <w:br/>
        <w:t>.</w:t>
        <w:br/>
        <w:t>DataFrame(np</w:t>
        <w:br/>
        <w:t>.</w:t>
        <w:br/>
        <w:t>tile(np</w:t>
        <w:br/>
        <w:t>.</w:t>
        <w:br/>
        <w:t>arange(</w:t>
        <w:br/>
        <w:t>3</w:t>
        <w:br/>
        <w:t>),</w:t>
        <w:br/>
        <w:t>6</w:t>
        <w:br/>
        <w:t>)</w:t>
        <w:br/>
        <w:t>.</w:t>
        <w:br/>
        <w:t>reshape(</w:t>
        <w:br/>
        <w:t>6</w:t>
        <w:br/>
        <w:t>,</w:t>
        <w:br/>
        <w:t>-</w:t>
        <w:br/>
        <w:t>1</w:t>
        <w:br/>
        <w:t>)</w:t>
        <w:br/>
        <w:t>+</w:t>
        <w:br/>
        <w:t>1</w:t>
        <w:br/>
        <w:t>,columns</w:t>
        <w:br/>
        <w:t>=</w:t>
        <w:br/>
        <w:t>[</w:t>
        <w:br/>
        <w:t>˜</w:t>
        <w:br/>
        <w:t>A</w:t>
        <w:br/>
        <w:t>˜</w:t>
        <w:br/>
        <w:t>,</w:t>
        <w:br/>
        <w:t>,</w:t>
        <w:br/>
        <w:t>!</w:t>
        <w:br/>
        <w:t>˜</w:t>
        <w:br/>
        <w:t>B</w:t>
        <w:br/>
        <w:t>˜</w:t>
        <w:br/>
        <w:t>,</w:t>
        <w:br/>
        <w:t>˜</w:t>
        <w:br/>
        <w:t>C</w:t>
        <w:br/>
        <w:t>˜</w:t>
        <w:br/>
        <w:t>])</w:t>
        <w:br/>
        <w:t>In[81]:</w:t>
        <w:br/>
        <w:t>df</w:t>
        <w:br/>
        <w:t>Out[81]:</w:t>
        <w:br/>
        <w:t>ABC</w:t>
        <w:br/>
        <w:t>0123</w:t>
        <w:br/>
        <w:t>1123</w:t>
        <w:br/>
        <w:t>2123</w:t>
        <w:br/>
        <w:t>3123</w:t>
        <w:br/>
        <w:t>4123</w:t>
        <w:br/>
        <w:t>5123</w:t>
        <w:br/>
        <w:t>PreviousBehavior:ifthereturnedshapehappenedtomatchthelengthoforiginalcolumns,thiswouldreturna</w:t>
        <w:br/>
        <w:t>DataFrame</w:t>
        <w:br/>
        <w:t>.Ifthereturnshapedidnotmatch,a</w:t>
        <w:br/>
        <w:t>Series</w:t>
        <w:br/>
        <w:t>withlistswasreturned.</w:t>
        <w:br/>
        <w:t>In[</w:t>
        <w:br/>
        <w:t>3</w:t>
        <w:br/>
        <w:t>]:df</w:t>
        <w:br/>
        <w:t>.</w:t>
        <w:br/>
        <w:t>apply(</w:t>
        <w:br/>
        <w:t>lambda</w:t>
        <w:br/>
        <w:t>x:[</w:t>
        <w:br/>
        <w:t>1</w:t>
        <w:br/>
        <w:t>,</w:t>
        <w:br/>
        <w:t>2</w:t>
        <w:br/>
        <w:t>,</w:t>
        <w:br/>
        <w:t>3</w:t>
        <w:br/>
        <w:t>],axis</w:t>
        <w:br/>
        <w:t>=</w:t>
        <w:br/>
        <w:t>1</w:t>
        <w:br/>
        <w:t>)</w:t>
        <w:br/>
        <w:t>Out[</w:t>
        <w:br/>
        <w:t>3</w:t>
        <w:br/>
        <w:t>]:</w:t>
        <w:br/>
        <w:t>ABC</w:t>
        <w:br/>
        <w:t>0</w:t>
        <w:br/>
        <w:t>1</w:t>
        <w:br/>
        <w:t>2</w:t>
        <w:br/>
        <w:t>3</w:t>
        <w:br/>
        <w:t>1</w:t>
        <w:br/>
        <w:t>1</w:t>
        <w:br/>
        <w:t>2</w:t>
        <w:br/>
        <w:t>3</w:t>
        <w:br/>
        <w:t>2</w:t>
        <w:br/>
        <w:t>1</w:t>
        <w:br/>
        <w:t>2</w:t>
        <w:br/>
        <w:t>3</w:t>
        <w:br/>
        <w:t>3</w:t>
        <w:br/>
        <w:t>1</w:t>
        <w:br/>
        <w:t>2</w:t>
        <w:br/>
        <w:t>3</w:t>
        <w:br/>
        <w:t>4</w:t>
        <w:br/>
        <w:t>1</w:t>
        <w:br/>
        <w:t>2</w:t>
        <w:br/>
        <w:t>3</w:t>
        <w:br/>
        <w:t>5</w:t>
        <w:br/>
        <w:t>1</w:t>
        <w:br/>
        <w:t>2</w:t>
        <w:br/>
        <w:t>3</w:t>
        <w:br/>
        <w:t>In[</w:t>
        <w:br/>
        <w:t>4</w:t>
        <w:br/>
        <w:t>]:df</w:t>
        <w:br/>
        <w:t>.</w:t>
        <w:br/>
        <w:t>apply(</w:t>
        <w:br/>
        <w:t>lambda</w:t>
        <w:br/>
        <w:t>x:[</w:t>
        <w:br/>
        <w:t>1</w:t>
        <w:br/>
        <w:t>,</w:t>
        <w:br/>
        <w:t>2</w:t>
        <w:br/>
        <w:t>],axis</w:t>
        <w:br/>
        <w:t>=</w:t>
        <w:br/>
        <w:t>1</w:t>
        <w:br/>
        <w:t>)</w:t>
        <w:br/>
        <w:t>Out[</w:t>
        <w:br/>
        <w:t>4</w:t>
        <w:br/>
        <w:t>]:</w:t>
        <w:br/>
        <w:t>0</w:t>
        <w:br/>
        <w:t>[</w:t>
        <w:br/>
        <w:t>1</w:t>
        <w:br/>
        <w:t>,</w:t>
        <w:br/>
        <w:t>2</w:t>
        <w:br/>
        <w:t>]</w:t>
        <w:br/>
        <w:t>1</w:t>
        <w:br/>
        <w:t>[</w:t>
        <w:br/>
        <w:t>1</w:t>
        <w:br/>
        <w:t>,</w:t>
        <w:br/>
        <w:t>2</w:t>
        <w:br/>
        <w:t>]</w:t>
        <w:br/>
        <w:t>2</w:t>
        <w:br/>
        <w:t>[</w:t>
        <w:br/>
        <w:t>1</w:t>
        <w:br/>
        <w:t>,</w:t>
        <w:br/>
        <w:t>2</w:t>
        <w:br/>
        <w:t>]</w:t>
        <w:br/>
        <w:t>3</w:t>
        <w:br/>
        <w:t>[</w:t>
        <w:br/>
        <w:t>1</w:t>
        <w:br/>
        <w:t>,</w:t>
        <w:br/>
        <w:t>2</w:t>
        <w:br/>
        <w:t>]</w:t>
        <w:br/>
        <w:t>4</w:t>
        <w:br/>
        <w:t>[</w:t>
        <w:br/>
        <w:t>1</w:t>
        <w:br/>
        <w:t>,</w:t>
        <w:br/>
        <w:t>2</w:t>
        <w:br/>
        <w:t>]</w:t>
        <w:br/>
        <w:t>5</w:t>
        <w:br/>
        <w:t>[</w:t>
        <w:br/>
        <w:t>1</w:t>
        <w:br/>
        <w:t>,</w:t>
        <w:br/>
        <w:t>2</w:t>
        <w:br/>
        <w:t>]</w:t>
        <w:br/>
        <w:t>dtype:</w:t>
        <w:br/>
        <w:t>object</w:t>
        <w:br/>
        <w:t>NewBehavior:Whentheappliedfunctionreturnsalist-like,thiswillnow</w:t>
        <w:br/>
        <w:t>always</w:t>
        <w:br/>
        <w:t>returna</w:t>
        <w:br/>
        <w:t>Series</w:t>
        <w:br/>
        <w:t>.</w:t>
        <w:br/>
        <w:t>1.1.v0.23.0(May15,2017)</w:t>
        <w:br/>
        <w:t>21</w:t>
        <w:br/>
      </w:r>
    </w:p>
    <w:p>
      <w:r>
        <w:t>pandas:powerfulPythondataanalysistoolkit,Release0.23.0</w:t>
        <w:br/>
        <w:t>In[82]:</w:t>
        <w:br/>
        <w:t>df</w:t>
        <w:br/>
        <w:t>.</w:t>
        <w:br/>
        <w:t>apply(</w:t>
        <w:br/>
        <w:t>lambda</w:t>
        <w:br/>
        <w:t>x:[</w:t>
        <w:br/>
        <w:t>1</w:t>
        <w:br/>
        <w:t>,</w:t>
        <w:br/>
        <w:t>2</w:t>
        <w:br/>
        <w:t>,</w:t>
        <w:br/>
        <w:t>3</w:t>
        <w:br/>
        <w:t>],axis</w:t>
        <w:br/>
        <w:t>=</w:t>
        <w:br/>
        <w:t>1</w:t>
        <w:br/>
        <w:t>)</w:t>
        <w:br/>
        <w:t>Out[82]:</w:t>
        <w:br/>
        <w:t>0[1,2,3]</w:t>
        <w:br/>
        <w:t>1[1,2,3]</w:t>
        <w:br/>
        <w:t>2[1,2,3]</w:t>
        <w:br/>
        <w:t>3[1,2,3]</w:t>
        <w:br/>
        <w:t>4[1,2,3]</w:t>
        <w:br/>
        <w:t>5[1,2,3]</w:t>
        <w:br/>
        <w:t>dtype:object</w:t>
        <w:br/>
        <w:t>In[83]:</w:t>
        <w:br/>
        <w:t>df</w:t>
        <w:br/>
        <w:t>.</w:t>
        <w:br/>
        <w:t>apply(</w:t>
        <w:br/>
        <w:t>lambda</w:t>
        <w:br/>
        <w:t>x:[</w:t>
        <w:br/>
        <w:t>1</w:t>
        <w:br/>
        <w:t>,</w:t>
        <w:br/>
        <w:t>2</w:t>
        <w:br/>
        <w:t>],axis</w:t>
        <w:br/>
        <w:t>=</w:t>
        <w:br/>
        <w:t>1</w:t>
        <w:br/>
        <w:t>)</w:t>
        <w:br/>
        <w:t>\\\\\\\\\\\\\\\\\\\\\\\\\\\\\\\\\\\\\\\\\\\\\\\\\\\\\\\\\\\\\\\\\\\\\\\\\\\\\\\\\\\\\\\\\\\\\\\\\\\\\\\\\\\\\\\\\\Out[83]:</w:t>
        <w:br/>
        <w:t>,</w:t>
        <w:br/>
        <w:t>!</w:t>
        <w:br/>
        <w:t>0[1,2]</w:t>
        <w:br/>
        <w:t>1[1,2]</w:t>
        <w:br/>
        <w:t>2[1,2]</w:t>
        <w:br/>
        <w:t>3[1,2]</w:t>
        <w:br/>
        <w:t>4[1,2]</w:t>
        <w:br/>
        <w:t>5[1,2]</w:t>
        <w:br/>
        <w:t>dtype:object</w:t>
        <w:br/>
        <w:t>Tohaveexpandedcolumns,youcanuse</w:t>
        <w:br/>
        <w:t>result_type=˜expand˜</w:t>
        <w:br/>
        <w:t>In[84]:</w:t>
        <w:br/>
        <w:t>df</w:t>
        <w:br/>
        <w:t>.</w:t>
        <w:br/>
        <w:t>apply(</w:t>
        <w:br/>
        <w:t>lambda</w:t>
        <w:br/>
        <w:t>x:[</w:t>
        <w:br/>
        <w:t>1</w:t>
        <w:br/>
        <w:t>,</w:t>
        <w:br/>
        <w:t>2</w:t>
        <w:br/>
        <w:t>,</w:t>
        <w:br/>
        <w:t>3</w:t>
        <w:br/>
        <w:t>],axis</w:t>
        <w:br/>
        <w:t>=</w:t>
        <w:br/>
        <w:t>1</w:t>
        <w:br/>
        <w:t>,result_type</w:t>
        <w:br/>
        <w:t>=</w:t>
        <w:br/>
        <w:t>˜</w:t>
        <w:br/>
        <w:t>expand</w:t>
        <w:br/>
        <w:t>˜</w:t>
        <w:br/>
        <w:t>)</w:t>
        <w:br/>
        <w:t>Out[84]:</w:t>
        <w:br/>
        <w:t>012</w:t>
        <w:br/>
        <w:t>0123</w:t>
        <w:br/>
        <w:t>1123</w:t>
        <w:br/>
        <w:t>2123</w:t>
        <w:br/>
        <w:t>3123</w:t>
        <w:br/>
        <w:t>4123</w:t>
        <w:br/>
        <w:t>5123</w:t>
        <w:br/>
        <w:t>Tobroadcasttheresultacrosstheoriginalcolumns(theoldbehaviourforlist-likesofthecorrectlength),youcanuse</w:t>
        <w:br/>
        <w:t>result_type=˜broadcast˜</w:t>
        <w:br/>
        <w:t>.Theshapemustmatchtheoriginalcolumns.</w:t>
        <w:br/>
        <w:t>In[85]:</w:t>
        <w:br/>
        <w:t>df</w:t>
        <w:br/>
        <w:t>.</w:t>
        <w:br/>
        <w:t>apply(</w:t>
        <w:br/>
        <w:t>lambda</w:t>
        <w:br/>
        <w:t>x:[</w:t>
        <w:br/>
        <w:t>1</w:t>
        <w:br/>
        <w:t>,</w:t>
        <w:br/>
        <w:t>2</w:t>
        <w:br/>
        <w:t>,</w:t>
        <w:br/>
        <w:t>3</w:t>
        <w:br/>
        <w:t>],axis</w:t>
        <w:br/>
        <w:t>=</w:t>
        <w:br/>
        <w:t>1</w:t>
        <w:br/>
        <w:t>,result_type</w:t>
        <w:br/>
        <w:t>=</w:t>
        <w:br/>
        <w:t>˜</w:t>
        <w:br/>
        <w:t>broadcast</w:t>
        <w:br/>
        <w:t>˜</w:t>
        <w:br/>
        <w:t>)</w:t>
        <w:br/>
        <w:t>Out[85]:</w:t>
        <w:br/>
        <w:t>ABC</w:t>
        <w:br/>
        <w:t>0123</w:t>
        <w:br/>
        <w:t>1123</w:t>
        <w:br/>
        <w:t>2123</w:t>
        <w:br/>
        <w:t>3123</w:t>
        <w:br/>
        <w:t>4123</w:t>
        <w:br/>
        <w:t>5123</w:t>
        <w:br/>
        <w:t>Returninga</w:t>
        <w:br/>
        <w:t>Series</w:t>
        <w:br/>
        <w:t>allowsonetocontroltheexactreturnstructureandcolumnnames:</w:t>
        <w:br/>
        <w:t>In[86]:</w:t>
        <w:br/>
        <w:t>df</w:t>
        <w:br/>
        <w:t>.</w:t>
        <w:br/>
        <w:t>apply(</w:t>
        <w:br/>
        <w:t>lambda</w:t>
        <w:br/>
        <w:t>x:Series([</w:t>
        <w:br/>
        <w:t>1</w:t>
        <w:br/>
        <w:t>,</w:t>
        <w:br/>
        <w:t>2</w:t>
        <w:br/>
        <w:t>,</w:t>
        <w:br/>
        <w:t>3</w:t>
        <w:br/>
        <w:t>],index</w:t>
        <w:br/>
        <w:t>=</w:t>
        <w:br/>
        <w:t>[</w:t>
        <w:br/>
        <w:t>˜</w:t>
        <w:br/>
        <w:t>D</w:t>
        <w:br/>
        <w:t>˜</w:t>
        <w:br/>
        <w:t>,</w:t>
        <w:br/>
        <w:t>˜</w:t>
        <w:br/>
        <w:t>E</w:t>
        <w:br/>
        <w:t>˜</w:t>
        <w:br/>
        <w:t>,</w:t>
        <w:br/>
        <w:t>˜</w:t>
        <w:br/>
        <w:t>F</w:t>
        <w:br/>
        <w:t>˜</w:t>
        <w:br/>
        <w:t>]),axis</w:t>
        <w:br/>
        <w:t>=</w:t>
        <w:br/>
        <w:t>1</w:t>
        <w:br/>
        <w:t>)</w:t>
        <w:br/>
        <w:t>Out[86]:</w:t>
        <w:br/>
        <w:t>DEF</w:t>
        <w:br/>
        <w:t>0123</w:t>
        <w:br/>
        <w:t>1123</w:t>
        <w:br/>
        <w:t>2123</w:t>
        <w:br/>
        <w:t>3123</w:t>
        <w:br/>
        <w:t>4123</w:t>
        <w:br/>
        <w:t>5123</w:t>
        <w:br/>
        <w:t>22</w:t>
        <w:br/>
        <w:t>Chapter1.What'sNew</w:t>
        <w:br/>
      </w:r>
    </w:p>
    <w:p>
      <w:r>
        <w:t>pandas:powerfulPythondataanalysistoolkit,Release0.23.0</w:t>
        <w:br/>
        <w:t>1.1.2.6</w:t>
        <w:br/>
        <w:t>Concatenationwillnolongersort</w:t>
        <w:br/>
        <w:t>Inafutureversionofpandas</w:t>
        <w:br/>
        <w:t>pandas.concat()</w:t>
        <w:br/>
        <w:t>willnolongersortthenon-concatenationaxiswhenitisnot</w:t>
        <w:br/>
        <w:t>alreadyaligned.Thecurrentbehavioristhesameastheprevious(sorting),butnowawarningisissuedwhen</w:t>
        <w:br/>
        <w:t>sort</w:t>
        <w:br/>
        <w:t>is</w:t>
        <w:br/>
        <w:t>notandthenon-concatenationaxisisnotaligned(</w:t>
        <w:br/>
        <w:t>GH4588</w:t>
        <w:br/>
        <w:t>).</w:t>
        <w:br/>
        <w:t>In[87]:</w:t>
        <w:br/>
        <w:t>df1</w:t>
        <w:br/>
        <w:t>=</w:t>
        <w:br/>
        <w:t>pd</w:t>
        <w:br/>
        <w:t>.</w:t>
        <w:br/>
        <w:t>DataFrame({</w:t>
        <w:br/>
        <w:t>"</w:t>
        <w:br/>
        <w:t>a</w:t>
        <w:br/>
        <w:t>"</w:t>
        <w:br/>
        <w:t>:[</w:t>
        <w:br/>
        <w:t>1</w:t>
        <w:br/>
        <w:t>,</w:t>
        <w:br/>
        <w:t>2</w:t>
        <w:br/>
        <w:t>],</w:t>
        <w:br/>
        <w:t>"</w:t>
        <w:br/>
        <w:t>b</w:t>
        <w:br/>
        <w:t>"</w:t>
        <w:br/>
        <w:t>:[</w:t>
        <w:br/>
        <w:t>1</w:t>
        <w:br/>
        <w:t>,</w:t>
        <w:br/>
        <w:t>2</w:t>
        <w:br/>
        <w:t>]},columns</w:t>
        <w:br/>
        <w:t>=</w:t>
        <w:br/>
        <w:t>[</w:t>
        <w:br/>
        <w:t>˜</w:t>
        <w:br/>
        <w:t>b</w:t>
        <w:br/>
        <w:t>˜</w:t>
        <w:br/>
        <w:t>,</w:t>
        <w:br/>
        <w:t>˜</w:t>
        <w:br/>
        <w:t>a</w:t>
        <w:br/>
        <w:t>˜</w:t>
        <w:br/>
        <w:t>])</w:t>
        <w:br/>
        <w:t>In[88]:</w:t>
        <w:br/>
        <w:t>df2</w:t>
        <w:br/>
        <w:t>=</w:t>
        <w:br/>
        <w:t>pd</w:t>
        <w:br/>
        <w:t>.</w:t>
        <w:br/>
        <w:t>DataFrame({</w:t>
        <w:br/>
        <w:t>"</w:t>
        <w:br/>
        <w:t>a</w:t>
        <w:br/>
        <w:t>"</w:t>
        <w:br/>
        <w:t>:[</w:t>
        <w:br/>
        <w:t>4</w:t>
        <w:br/>
        <w:t>,</w:t>
        <w:br/>
        <w:t>5</w:t>
        <w:br/>
        <w:t>]})</w:t>
        <w:br/>
        <w:t>In[89]:</w:t>
        <w:br/>
        <w:t>pd</w:t>
        <w:br/>
        <w:t>.</w:t>
        <w:br/>
        <w:t>concat([df1,df2])</w:t>
        <w:br/>
        <w:t>Out[89]:</w:t>
        <w:br/>
        <w:t>ab</w:t>
        <w:br/>
        <w:t>011.0</w:t>
        <w:br/>
        <w:t>122.0</w:t>
        <w:br/>
        <w:t>04NaN</w:t>
        <w:br/>
        <w:t>15NaN</w:t>
        <w:br/>
        <w:t>Tokeepthepreviousbehavior(sorting)andsilencethewarning,pass</w:t>
        <w:br/>
        <w:t>sort=True</w:t>
        <w:br/>
        <w:t>In[90]:</w:t>
        <w:br/>
        <w:t>pd</w:t>
        <w:br/>
        <w:t>.</w:t>
        <w:br/>
        <w:t>concat([df1,df2],sort</w:t>
        <w:br/>
        <w:t>=</w:t>
        <w:br/>
        <w:t>True</w:t>
        <w:br/>
        <w:t>)</w:t>
        <w:br/>
        <w:t>Out[90]:</w:t>
        <w:br/>
        <w:t>ab</w:t>
        <w:br/>
        <w:t>011.0</w:t>
        <w:br/>
        <w:t>122.0</w:t>
        <w:br/>
        <w:t>04NaN</w:t>
        <w:br/>
        <w:t>15NaN</w:t>
        <w:br/>
        <w:t>Toacceptthefuturebehavior(nosorting),pass</w:t>
        <w:br/>
        <w:t>sort=False</w:t>
        <w:br/>
        <w:t>Notethatthischangealsoappliesto</w:t>
        <w:br/>
        <w:t>DataFrame.append()</w:t>
        <w:br/>
        <w:t>,whichhasalsoreceiveda</w:t>
        <w:br/>
        <w:t>sort</w:t>
        <w:br/>
        <w:t>keywordforcontrol-</w:t>
        <w:br/>
        <w:t>lingthisbehavior.</w:t>
        <w:br/>
        <w:t>1.1.2.7</w:t>
        <w:br/>
        <w:t>BuildChanges</w:t>
        <w:br/>
        <w:t>Ł</w:t>
        <w:br/>
        <w:t>Buildingpandasfordevelopmentnowrequires</w:t>
        <w:br/>
        <w:t>cython&gt;=0.24</w:t>
        <w:br/>
        <w:t>(</w:t>
        <w:br/>
        <w:t>GH18613</w:t>
        <w:br/>
        <w:t>)</w:t>
        <w:br/>
        <w:t>Ł</w:t>
        <w:br/>
        <w:t>Buildingfromsourcenowexplicitlyrequires</w:t>
        <w:br/>
        <w:t>setuptools</w:t>
        <w:br/>
        <w:t>in</w:t>
        <w:br/>
        <w:t>setup.py</w:t>
        <w:br/>
        <w:t>(</w:t>
        <w:br/>
        <w:t>GH18113</w:t>
        <w:br/>
        <w:t>)</w:t>
        <w:br/>
        <w:t>Ł</w:t>
        <w:br/>
        <w:t>Updatedcondarecipetobeincompliancewithconda-build3.0+(</w:t>
        <w:br/>
        <w:t>GH18002</w:t>
        <w:br/>
        <w:t>)</w:t>
        <w:br/>
        <w:t>1.1.2.8</w:t>
        <w:br/>
        <w:t>IndexDivisionByZeroFillsCorrectly</w:t>
        <w:br/>
        <w:t>Divisionoperationson</w:t>
        <w:br/>
        <w:t>Index</w:t>
        <w:br/>
        <w:t>andsubclasseswillnowdivisionofpositivenumbersbyzerowith</w:t>
        <w:br/>
        <w:t>np.inf</w:t>
        <w:br/>
        <w:t>,division</w:t>
        <w:br/>
        <w:t>ofnegativenumbersbyzerowith</w:t>
        <w:br/>
        <w:t>-np.inf</w:t>
        <w:br/>
        <w:t>and</w:t>
        <w:br/>
        <w:t>0/0</w:t>
        <w:br/>
        <w:t>with</w:t>
        <w:br/>
        <w:t>np.nan</w:t>
        <w:br/>
        <w:t>.Thismatchesexisting</w:t>
        <w:br/>
        <w:t>Series</w:t>
        <w:br/>
        <w:t>behavior.</w:t>
        <w:br/>
        <w:t>(</w:t>
        <w:br/>
        <w:t>GH19322</w:t>
        <w:br/>
        <w:t>,</w:t>
        <w:br/>
        <w:t>GH19347</w:t>
        <w:br/>
        <w:t>)</w:t>
        <w:br/>
        <w:t>PreviousBehavior:</w:t>
        <w:br/>
        <w:t>In[6]:</w:t>
        <w:br/>
        <w:t>index</w:t>
        <w:br/>
        <w:t>=</w:t>
        <w:br/>
        <w:t>pd</w:t>
        <w:br/>
        <w:t>.</w:t>
        <w:br/>
        <w:t>Int64Index([</w:t>
        <w:br/>
        <w:t>-</w:t>
        <w:br/>
        <w:t>1</w:t>
        <w:br/>
        <w:t>,</w:t>
        <w:br/>
        <w:t>0</w:t>
        <w:br/>
        <w:t>,</w:t>
        <w:br/>
        <w:t>1</w:t>
        <w:br/>
        <w:t>])</w:t>
        <w:br/>
        <w:t>In[7]:</w:t>
        <w:br/>
        <w:t>index</w:t>
        <w:br/>
        <w:t>/</w:t>
        <w:br/>
        <w:t>0</w:t>
        <w:br/>
        <w:t>Out[7]:</w:t>
        <w:br/>
        <w:t>Int64Index([0,0,0],dtype=˜int64˜)</w:t>
        <w:br/>
        <w:t>#Previousbehavioryieldeddifferentresultsdependingonthetypeofzerointhe</w:t>
        <w:br/>
        <w:t>,</w:t>
        <w:br/>
        <w:t>!</w:t>
        <w:br/>
        <w:t>divisor</w:t>
        <w:br/>
        <w:t>(continuesonnextpage)</w:t>
        <w:br/>
        <w:t>1.1.v0.23.0(May15,2017)</w:t>
        <w:br/>
        <w:t>23</w:t>
        <w:br/>
      </w:r>
    </w:p>
    <w:p>
      <w:r>
        <w:t>pandas:powerfulPythondataanalysistoolkit,Release0.23.0</w:t>
        <w:br/>
        <w:t>(continuedfrompreviouspage)</w:t>
        <w:br/>
        <w:t>In[8]:</w:t>
        <w:br/>
        <w:t>index</w:t>
        <w:br/>
        <w:t>/</w:t>
        <w:br/>
        <w:t>0.0</w:t>
        <w:br/>
        <w:t>Out[8]:</w:t>
        <w:br/>
        <w:t>Float64Index([-inf,nan,inf],dtype=˜float64˜)</w:t>
        <w:br/>
        <w:t>In[9]:</w:t>
        <w:br/>
        <w:t>index</w:t>
        <w:br/>
        <w:t>=</w:t>
        <w:br/>
        <w:t>pd</w:t>
        <w:br/>
        <w:t>.</w:t>
        <w:br/>
        <w:t>UInt64Index([</w:t>
        <w:br/>
        <w:t>0</w:t>
        <w:br/>
        <w:t>,</w:t>
        <w:br/>
        <w:t>1</w:t>
        <w:br/>
        <w:t>])</w:t>
        <w:br/>
        <w:t>In[10]:</w:t>
        <w:br/>
        <w:t>index</w:t>
        <w:br/>
        <w:t>/</w:t>
        <w:br/>
        <w:t>np</w:t>
        <w:br/>
        <w:t>.</w:t>
        <w:br/>
        <w:t>array([</w:t>
        <w:br/>
        <w:t>0</w:t>
        <w:br/>
        <w:t>,</w:t>
        <w:br/>
        <w:t>0</w:t>
        <w:br/>
        <w:t>],dtype</w:t>
        <w:br/>
        <w:t>=</w:t>
        <w:br/>
        <w:t>np</w:t>
        <w:br/>
        <w:t>.</w:t>
        <w:br/>
        <w:t>uint64)</w:t>
        <w:br/>
        <w:t>Out[10]:</w:t>
        <w:br/>
        <w:t>UInt64Index([0,0],dtype=˜uint64˜)</w:t>
        <w:br/>
        <w:t>In[11]:</w:t>
        <w:br/>
        <w:t>pd</w:t>
        <w:br/>
        <w:t>.</w:t>
        <w:br/>
        <w:t>RangeIndex(</w:t>
        <w:br/>
        <w:t>1</w:t>
        <w:br/>
        <w:t>,</w:t>
        <w:br/>
        <w:t>5</w:t>
        <w:br/>
        <w:t>)</w:t>
        <w:br/>
        <w:t>/</w:t>
        <w:br/>
        <w:t>0</w:t>
        <w:br/>
        <w:t>ZeroDivisionError:integerdivisionormodulobyzero</w:t>
        <w:br/>
        <w:t>CurrentBehavior:</w:t>
        <w:br/>
        <w:t>In[91]:</w:t>
        <w:br/>
        <w:t>index</w:t>
        <w:br/>
        <w:t>=</w:t>
        <w:br/>
        <w:t>pd</w:t>
        <w:br/>
        <w:t>.</w:t>
        <w:br/>
        <w:t>Int64Index([</w:t>
        <w:br/>
        <w:t>-</w:t>
        <w:br/>
        <w:t>1</w:t>
        <w:br/>
        <w:t>,</w:t>
        <w:br/>
        <w:t>0</w:t>
        <w:br/>
        <w:t>,</w:t>
        <w:br/>
        <w:t>1</w:t>
        <w:br/>
        <w:t>])</w:t>
        <w:br/>
        <w:t>#divisionbyzerogives-infinitywherenegative,+infinitywherepositive,andNaN</w:t>
        <w:br/>
        <w:t>,</w:t>
        <w:br/>
        <w:t>!</w:t>
        <w:br/>
        <w:t>for0/0</w:t>
        <w:br/>
        <w:t>In[92]:</w:t>
        <w:br/>
        <w:t>index</w:t>
        <w:br/>
        <w:t>/</w:t>
        <w:br/>
        <w:t>0</w:t>
        <w:br/>
        <w:t>Out[92]:</w:t>
        <w:br/>
        <w:t>Float64Index([-inf,nan,inf],dtype=˜float64˜)</w:t>
        <w:br/>
        <w:t>#Theresultofdivisionbyzeroshouldnotdependonwhetherthezeroisintorfloat</w:t>
        <w:br/>
        <w:t>In[93]:</w:t>
        <w:br/>
        <w:t>index</w:t>
        <w:br/>
        <w:t>/</w:t>
        <w:br/>
        <w:t>0.0</w:t>
        <w:br/>
        <w:t>\\\\\\\\\\\\\\\\\\\\\\\\\\\\\\\\\\\\\\\\\\\\\\\\\\\\\\\\\Out[93]:Float64Index([-inf,</w:t>
        <w:br/>
        <w:t>,</w:t>
        <w:br/>
        <w:t>!</w:t>
        <w:br/>
        <w:t>nan,inf],dtype=˜float64˜)</w:t>
        <w:br/>
        <w:t>In[94]:</w:t>
        <w:br/>
        <w:t>index</w:t>
        <w:br/>
        <w:t>=</w:t>
        <w:br/>
        <w:t>pd</w:t>
        <w:br/>
        <w:t>.</w:t>
        <w:br/>
        <w:t>UInt64Index([</w:t>
        <w:br/>
        <w:t>0</w:t>
        <w:br/>
        <w:t>,</w:t>
        <w:br/>
        <w:t>1</w:t>
        <w:br/>
        <w:t>])</w:t>
        <w:br/>
        <w:t>In[95]:</w:t>
        <w:br/>
        <w:t>index</w:t>
        <w:br/>
        <w:t>/</w:t>
        <w:br/>
        <w:t>np</w:t>
        <w:br/>
        <w:t>.</w:t>
        <w:br/>
        <w:t>array([</w:t>
        <w:br/>
        <w:t>0</w:t>
        <w:br/>
        <w:t>,</w:t>
        <w:br/>
        <w:t>0</w:t>
        <w:br/>
        <w:t>],dtype</w:t>
        <w:br/>
        <w:t>=</w:t>
        <w:br/>
        <w:t>np</w:t>
        <w:br/>
        <w:t>.</w:t>
        <w:br/>
        <w:t>uint64)</w:t>
        <w:br/>
        <w:t>Out[95]:</w:t>
        <w:br/>
        <w:t>Float64Index([nan,inf],dtype=˜float64˜)</w:t>
        <w:br/>
        <w:t>In[96]:</w:t>
        <w:br/>
        <w:t>pd</w:t>
        <w:br/>
        <w:t>.</w:t>
        <w:br/>
        <w:t>RangeIndex(</w:t>
        <w:br/>
        <w:t>1</w:t>
        <w:br/>
        <w:t>,</w:t>
        <w:br/>
        <w:t>5</w:t>
        <w:br/>
        <w:t>)</w:t>
        <w:br/>
        <w:t>/</w:t>
        <w:br/>
        <w:t>0</w:t>
        <w:br/>
        <w:t>\\\\\\\\\\\\\\\\\\\\\\\\\\\\\\\\\\\\\\\\\\\\\\\\\\\Out[96]:Float64Index([inf,inf,</w:t>
        <w:br/>
        <w:t>,</w:t>
        <w:br/>
        <w:t>!</w:t>
        <w:br/>
        <w:t>inf,inf],dtype=˜float64˜)</w:t>
        <w:br/>
        <w:t>1.1.2.9</w:t>
        <w:br/>
        <w:t>Extractionofmatchingpatternsfromstrings</w:t>
        <w:br/>
        <w:t>Bydefault,extractingmatchingpatternsfromstringswith</w:t>
        <w:br/>
        <w:t>str.extract()</w:t>
        <w:br/>
        <w:t>usedtoreturna</w:t>
        <w:br/>
        <w:t>Series</w:t>
        <w:br/>
        <w:t>ifasin-</w:t>
        <w:br/>
        <w:t>glegroupwasbeingextracted(a</w:t>
        <w:br/>
        <w:t>DataFrame</w:t>
        <w:br/>
        <w:t>ifmorethanonegroupwasextracted).AsofPandas0.23.0</w:t>
        <w:br/>
        <w:t>str.</w:t>
        <w:br/>
        <w:t>extract()</w:t>
        <w:br/>
        <w:t>alwaysreturnsa</w:t>
        <w:br/>
        <w:t>DataFrame</w:t>
        <w:br/>
        <w:t>,unless</w:t>
        <w:br/>
        <w:t>expand</w:t>
        <w:br/>
        <w:t>issetto</w:t>
        <w:br/>
        <w:t>False</w:t>
        <w:br/>
        <w:t>.Finallay,</w:t>
        <w:br/>
        <w:t>None</w:t>
        <w:br/>
        <w:t>wasanacceptedvalue</w:t>
        <w:br/>
        <w:t>forthe</w:t>
        <w:br/>
        <w:t>expand</w:t>
        <w:br/>
        <w:t>parameter(whichwasequivalentto</w:t>
        <w:br/>
        <w:t>False</w:t>
        <w:br/>
        <w:t>),butnowraisesa</w:t>
        <w:br/>
        <w:t>ValueError</w:t>
        <w:br/>
        <w:t>.(</w:t>
        <w:br/>
        <w:t>GH11386</w:t>
        <w:br/>
        <w:t>)</w:t>
        <w:br/>
        <w:t>PreviousBehavior:</w:t>
        <w:br/>
        <w:t>In[1]:</w:t>
        <w:br/>
        <w:t>s</w:t>
        <w:br/>
        <w:t>=</w:t>
        <w:br/>
        <w:t>pd</w:t>
        <w:br/>
        <w:t>.</w:t>
        <w:br/>
        <w:t>Series([</w:t>
        <w:br/>
        <w:t>˜</w:t>
        <w:br/>
        <w:t>number10</w:t>
        <w:br/>
        <w:t>˜</w:t>
        <w:br/>
        <w:t>,</w:t>
        <w:br/>
        <w:t>˜</w:t>
        <w:br/>
        <w:t>12eggs</w:t>
        <w:br/>
        <w:t>˜</w:t>
        <w:br/>
        <w:t>])</w:t>
        <w:br/>
        <w:t>In[2]:</w:t>
        <w:br/>
        <w:t>extracted</w:t>
        <w:br/>
        <w:t>=</w:t>
        <w:br/>
        <w:t>s</w:t>
        <w:br/>
        <w:t>.</w:t>
        <w:br/>
        <w:t>str</w:t>
        <w:br/>
        <w:t>.</w:t>
        <w:br/>
        <w:t>extract(</w:t>
        <w:br/>
        <w:t>˜</w:t>
        <w:br/>
        <w:t>.</w:t>
        <w:br/>
        <w:t>*</w:t>
        <w:br/>
        <w:t>(</w:t>
        <w:br/>
        <w:t>\</w:t>
        <w:br/>
        <w:t>d</w:t>
        <w:br/>
        <w:t>\</w:t>
        <w:br/>
        <w:t>d).</w:t>
        <w:br/>
        <w:t>*</w:t>
        <w:br/>
        <w:t>˜</w:t>
        <w:br/>
        <w:t>)</w:t>
        <w:br/>
        <w:t>In[3]:</w:t>
        <w:br/>
        <w:t>extracted</w:t>
        <w:br/>
        <w:t>Out[3]:</w:t>
        <w:br/>
        <w:t>010</w:t>
        <w:br/>
        <w:t>112</w:t>
        <w:br/>
        <w:t>dtype:object</w:t>
        <w:br/>
        <w:t>In[4]:</w:t>
        <w:br/>
        <w:t>type</w:t>
        <w:br/>
        <w:t>(extracted)</w:t>
        <w:br/>
        <w:t>Out[4]:</w:t>
        <w:br/>
        <w:t>pandas.core.series.Series</w:t>
        <w:br/>
        <w:t>24</w:t>
        <w:br/>
        <w:t>Chapter1.What'sNew</w:t>
        <w:br/>
      </w:r>
    </w:p>
    <w:p>
      <w:r>
        <w:t>pandas:powerfulPythondataanalysistoolkit,Release0.23.0</w:t>
        <w:br/>
        <w:t>NewBehavior:</w:t>
        <w:br/>
        <w:t>In[97]:</w:t>
        <w:br/>
        <w:t>s</w:t>
        <w:br/>
        <w:t>=</w:t>
        <w:br/>
        <w:t>pd</w:t>
        <w:br/>
        <w:t>.</w:t>
        <w:br/>
        <w:t>Series([</w:t>
        <w:br/>
        <w:t>˜</w:t>
        <w:br/>
        <w:t>number10</w:t>
        <w:br/>
        <w:t>˜</w:t>
        <w:br/>
        <w:t>,</w:t>
        <w:br/>
        <w:t>˜</w:t>
        <w:br/>
        <w:t>12eggs</w:t>
        <w:br/>
        <w:t>˜</w:t>
        <w:br/>
        <w:t>])</w:t>
        <w:br/>
        <w:t>In[98]:</w:t>
        <w:br/>
        <w:t>extracted</w:t>
        <w:br/>
        <w:t>=</w:t>
        <w:br/>
        <w:t>s</w:t>
        <w:br/>
        <w:t>.</w:t>
        <w:br/>
        <w:t>str</w:t>
        <w:br/>
        <w:t>.</w:t>
        <w:br/>
        <w:t>extract(</w:t>
        <w:br/>
        <w:t>˜</w:t>
        <w:br/>
        <w:t>.</w:t>
        <w:br/>
        <w:t>*</w:t>
        <w:br/>
        <w:t>(</w:t>
        <w:br/>
        <w:t>\</w:t>
        <w:br/>
        <w:t>d</w:t>
        <w:br/>
        <w:t>\</w:t>
        <w:br/>
        <w:t>d).</w:t>
        <w:br/>
        <w:t>*</w:t>
        <w:br/>
        <w:t>˜</w:t>
        <w:br/>
        <w:t>)</w:t>
        <w:br/>
        <w:t>In[99]:</w:t>
        <w:br/>
        <w:t>extracted</w:t>
        <w:br/>
        <w:t>Out[99]:</w:t>
        <w:br/>
        <w:t>0</w:t>
        <w:br/>
        <w:t>010</w:t>
        <w:br/>
        <w:t>112</w:t>
        <w:br/>
        <w:t>In[100]:</w:t>
        <w:br/>
        <w:t>type</w:t>
        <w:br/>
        <w:t>(extracted)</w:t>
        <w:br/>
        <w:t>\\\\\\\\\\\\\\\\\\\\\\\\\\\\Out[100]:pandas.core.frame.DataFrame</w:t>
        <w:br/>
        <w:t>Torestorepreviousbehavior,simplyset</w:t>
        <w:br/>
        <w:t>expand</w:t>
        <w:br/>
        <w:t>to</w:t>
        <w:br/>
        <w:t>False</w:t>
        <w:br/>
        <w:t>:</w:t>
        <w:br/>
        <w:t>In[101]:</w:t>
        <w:br/>
        <w:t>s</w:t>
        <w:br/>
        <w:t>=</w:t>
        <w:br/>
        <w:t>pd</w:t>
        <w:br/>
        <w:t>.</w:t>
        <w:br/>
        <w:t>Series([</w:t>
        <w:br/>
        <w:t>˜</w:t>
        <w:br/>
        <w:t>number10</w:t>
        <w:br/>
        <w:t>˜</w:t>
        <w:br/>
        <w:t>,</w:t>
        <w:br/>
        <w:t>˜</w:t>
        <w:br/>
        <w:t>12eggs</w:t>
        <w:br/>
        <w:t>˜</w:t>
        <w:br/>
        <w:t>])</w:t>
        <w:br/>
        <w:t>In[102]:</w:t>
        <w:br/>
        <w:t>extracted</w:t>
        <w:br/>
        <w:t>=</w:t>
        <w:br/>
        <w:t>s</w:t>
        <w:br/>
        <w:t>.</w:t>
        <w:br/>
        <w:t>str</w:t>
        <w:br/>
        <w:t>.</w:t>
        <w:br/>
        <w:t>extract(</w:t>
        <w:br/>
        <w:t>˜</w:t>
        <w:br/>
        <w:t>.</w:t>
        <w:br/>
        <w:t>*</w:t>
        <w:br/>
        <w:t>(</w:t>
        <w:br/>
        <w:t>\</w:t>
        <w:br/>
        <w:t>d</w:t>
        <w:br/>
        <w:t>\</w:t>
        <w:br/>
        <w:t>d).</w:t>
        <w:br/>
        <w:t>*</w:t>
        <w:br/>
        <w:t>˜</w:t>
        <w:br/>
        <w:t>,expand</w:t>
        <w:br/>
        <w:t>=</w:t>
        <w:br/>
        <w:t>False</w:t>
        <w:br/>
        <w:t>)</w:t>
        <w:br/>
        <w:t>In[103]:</w:t>
        <w:br/>
        <w:t>extracted</w:t>
        <w:br/>
        <w:t>Out[103]:</w:t>
        <w:br/>
        <w:t>010</w:t>
        <w:br/>
        <w:t>112</w:t>
        <w:br/>
        <w:t>dtype:object</w:t>
        <w:br/>
        <w:t>In[104]:</w:t>
        <w:br/>
        <w:t>type</w:t>
        <w:br/>
        <w:t>(extracted)</w:t>
        <w:br/>
        <w:t>\\\\\\\\\\\\\\\\\\\\\\\\\\\\\\\\\\\\\\\\\Out[104]:pandas.core.series.Series</w:t>
        <w:br/>
        <w:t>1.1.2.10</w:t>
        <w:br/>
        <w:t>Defaultvalueforthe</w:t>
        <w:br/>
        <w:t>ordered</w:t>
        <w:br/>
        <w:t>parameterof</w:t>
        <w:br/>
        <w:t>CategoricalDtype</w:t>
        <w:br/>
        <w:t>Thedefaultvalueofthe</w:t>
        <w:br/>
        <w:t>ordered</w:t>
        <w:br/>
        <w:t>parameterfor</w:t>
        <w:br/>
        <w:t>CategoricalDtype</w:t>
        <w:br/>
        <w:t>haschangedfrom</w:t>
        <w:br/>
        <w:t>False</w:t>
        <w:br/>
        <w:t>to</w:t>
        <w:br/>
        <w:t>None</w:t>
        <w:br/>
        <w:t>toallow</w:t>
        <w:br/>
        <w:t>updatingof</w:t>
        <w:br/>
        <w:t>categories</w:t>
        <w:br/>
        <w:t>withoutimpacting</w:t>
        <w:br/>
        <w:t>ordered</w:t>
        <w:br/>
        <w:t>.Behaviorshouldremainconsistentfordownstreamobjects,</w:t>
        <w:br/>
        <w:t>suchas</w:t>
        <w:br/>
        <w:t>Categorical</w:t>
        <w:br/>
        <w:t>(</w:t>
        <w:br/>
        <w:t>GH18790</w:t>
        <w:br/>
        <w:t>)</w:t>
        <w:br/>
        <w:t>Inpreviousversions,thedefaultvalueforthe</w:t>
        <w:br/>
        <w:t>ordered</w:t>
        <w:br/>
        <w:t>parameterwas</w:t>
        <w:br/>
        <w:t>False</w:t>
        <w:br/>
        <w:t>.Thiscouldpotentiallylead</w:t>
        <w:br/>
        <w:t>tothe</w:t>
        <w:br/>
        <w:t>ordered</w:t>
        <w:br/>
        <w:t>parameterunintentionallybeingchangedfrom</w:t>
        <w:br/>
        <w:t>True</w:t>
        <w:br/>
        <w:t>to</w:t>
        <w:br/>
        <w:t>False</w:t>
        <w:br/>
        <w:t>whenusersattempttoupdate</w:t>
        <w:br/>
        <w:t>categories</w:t>
        <w:br/>
        <w:t>if</w:t>
        <w:br/>
        <w:t>ordered</w:t>
        <w:br/>
        <w:t>isnotexplicitlyasitwouldsilentlydefaultto</w:t>
        <w:br/>
        <w:t>False</w:t>
        <w:br/>
        <w:t>.Thenewbehavior</w:t>
        <w:br/>
        <w:t>for</w:t>
        <w:br/>
        <w:t>ordered=None</w:t>
        <w:br/>
        <w:t>istoretaintheexistingvalueof</w:t>
        <w:br/>
        <w:t>ordered</w:t>
        <w:br/>
        <w:t>.</w:t>
        <w:br/>
        <w:t>NewBehavior:</w:t>
        <w:br/>
        <w:t>In[105]:</w:t>
        <w:br/>
        <w:t>from</w:t>
        <w:br/>
        <w:t>pandas.api.types</w:t>
        <w:br/>
        <w:t>import</w:t>
        <w:br/>
        <w:t>CategoricalDtype</w:t>
        <w:br/>
        <w:t>In[106]:</w:t>
        <w:br/>
        <w:t>cat</w:t>
        <w:br/>
        <w:t>=</w:t>
        <w:br/>
        <w:t>pd</w:t>
        <w:br/>
        <w:t>.</w:t>
        <w:br/>
        <w:t>Categorical(</w:t>
        <w:br/>
        <w:t>list</w:t>
        <w:br/>
        <w:t>(</w:t>
        <w:br/>
        <w:t>˜</w:t>
        <w:br/>
        <w:t>abcaba</w:t>
        <w:br/>
        <w:t>˜</w:t>
        <w:br/>
        <w:t>),ordered</w:t>
        <w:br/>
        <w:t>=</w:t>
        <w:br/>
        <w:t>True</w:t>
        <w:br/>
        <w:t>,categories</w:t>
        <w:br/>
        <w:t>=</w:t>
        <w:br/>
        <w:t>list</w:t>
        <w:br/>
        <w:t>(</w:t>
        <w:br/>
        <w:t>˜</w:t>
        <w:br/>
        <w:t>cba</w:t>
        <w:br/>
        <w:t>˜</w:t>
        <w:br/>
        <w:t>))</w:t>
        <w:br/>
        <w:t>In[107]:</w:t>
        <w:br/>
        <w:t>cat</w:t>
        <w:br/>
        <w:t>Out[107]:</w:t>
        <w:br/>
        <w:t>[a,b,c,a,b,a]</w:t>
        <w:br/>
        <w:t>Categories(3,object):[c&lt;b&lt;a]</w:t>
        <w:br/>
        <w:t>In[108]:</w:t>
        <w:br/>
        <w:t>cdt</w:t>
        <w:br/>
        <w:t>=</w:t>
        <w:br/>
        <w:t>CategoricalDtype(categories</w:t>
        <w:br/>
        <w:t>=</w:t>
        <w:br/>
        <w:t>list</w:t>
        <w:br/>
        <w:t>(</w:t>
        <w:br/>
        <w:t>˜</w:t>
        <w:br/>
        <w:t>cbad</w:t>
        <w:br/>
        <w:t>˜</w:t>
        <w:br/>
        <w:t>))</w:t>
        <w:br/>
        <w:t>In[109]:</w:t>
        <w:br/>
        <w:t>cat</w:t>
        <w:br/>
        <w:t>.</w:t>
        <w:br/>
        <w:t>astype(cdt)</w:t>
        <w:br/>
        <w:t>Out[109]:</w:t>
        <w:br/>
        <w:t>(continuesonnextpage)</w:t>
        <w:br/>
        <w:t>1.1.v0.23.0(May15,2017)</w:t>
        <w:br/>
        <w:t>25</w:t>
        <w:br/>
      </w:r>
    </w:p>
    <w:p>
      <w:r>
        <w:t>pandas:powerfulPythondataanalysistoolkit,Release0.23.0</w:t>
        <w:br/>
        <w:t>(continuedfrompreviouspage)</w:t>
        <w:br/>
        <w:t>[a,b,c,a,b,a]</w:t>
        <w:br/>
        <w:t>Categories(4,object):[c&lt;b&lt;a&lt;d]</w:t>
        <w:br/>
        <w:t>Noticeintheexampleabovethattheconverted</w:t>
        <w:br/>
        <w:t>Categorical</w:t>
        <w:br/>
        <w:t>hasretained</w:t>
        <w:br/>
        <w:t>ordered=True</w:t>
        <w:br/>
        <w:t>.Hadthedefault</w:t>
        <w:br/>
        <w:t>valuefor</w:t>
        <w:br/>
        <w:t>ordered</w:t>
        <w:br/>
        <w:t>remainedas</w:t>
        <w:br/>
        <w:t>False</w:t>
        <w:br/>
        <w:t>,theconverted</w:t>
        <w:br/>
        <w:t>Categorical</w:t>
        <w:br/>
        <w:t>wouldhavebecomeunordered,despite</w:t>
        <w:br/>
        <w:t>ordered=False</w:t>
        <w:br/>
        <w:t>neverbeingexplicitlyTochangethevalueof</w:t>
        <w:br/>
        <w:t>ordered</w:t>
        <w:br/>
        <w:t>,explicitlypassittothenew</w:t>
        <w:br/>
        <w:t>dtype,e.g.</w:t>
        <w:br/>
        <w:t>CategoricalDtype(categories=list(˜cbad˜),ordered=False)</w:t>
        <w:br/>
        <w:t>.</w:t>
        <w:br/>
        <w:t>Notethattheunintenionalconversionof</w:t>
        <w:br/>
        <w:t>ordered</w:t>
        <w:br/>
        <w:t>discussedabovedidnotariseinpreviousversionsduetoseparate</w:t>
        <w:br/>
        <w:t>bugsthatprevented</w:t>
        <w:br/>
        <w:t>astype</w:t>
        <w:br/>
        <w:t>fromdoinganytypeofcategorytocategoryconversion(</w:t>
        <w:br/>
        <w:t>GH10696</w:t>
        <w:br/>
        <w:t>,</w:t>
        <w:br/>
        <w:t>GH18593</w:t>
        <w:br/>
        <w:t>).These</w:t>
        <w:br/>
        <w:t>bugshavebeenedinthisrelease,andmotivatedchangingthedefaultvalueof</w:t>
        <w:br/>
        <w:t>ordered</w:t>
        <w:br/>
        <w:t>.</w:t>
        <w:br/>
        <w:t>1.1.2.11</w:t>
        <w:br/>
        <w:t>Betterpretty-printingofDataFramesinaterminal</w:t>
        <w:br/>
        <w:t>Previously,thedefaultvalueforthemaximumnumberofcolumnswas</w:t>
        <w:br/>
        <w:t>pd.options.display.</w:t>
        <w:br/>
        <w:t>max_columns=20</w:t>
        <w:br/>
        <w:t>.Thismeantthatrelativelywidedataframeswouldnotwithintheterminalwidth,andpandas</w:t>
        <w:br/>
        <w:t>wouldintroducelinebreakstodisplaythese20columns.Thisresultedinanoutputthatwasrelativelydiftoread:</w:t>
        <w:br/>
        <w:t>IfPythonrunsinaterminal,themaximumnumberofcolumnsisnowdeterminedautomaticallysothattheprinteddata</w:t>
        <w:br/>
        <w:t>framewithinthecurrentterminalwidth(</w:t>
        <w:br/>
        <w:t>pd.options.display.max_columns=0</w:t>
        <w:br/>
        <w:t>)(</w:t>
        <w:br/>
        <w:t>GH17023</w:t>
        <w:br/>
        <w:t>).IfPython</w:t>
        <w:br/>
        <w:t>runsasaJupyterkernel(suchastheJupyterQtConsoleoraJupyternotebook,aswellasinmanyIDEs),thisvalue</w:t>
        <w:br/>
        <w:t>cannotbeinferredautomaticallyandisthussetto</w:t>
        <w:br/>
        <w:t>20</w:t>
        <w:br/>
        <w:t>asinpreviousversions.Inaterminal,thisresultsinamuchnicer</w:t>
        <w:br/>
        <w:t>output:</w:t>
        <w:br/>
        <w:t>26</w:t>
        <w:br/>
        <w:t>Chapter1.What'sNew</w:t>
        <w:br/>
      </w:r>
    </w:p>
    <w:p>
      <w:r>
        <w:t>pandas:powerfulPythondataanalysistoolkit,Release0.23.0</w:t>
        <w:br/>
        <w:t>Notethatifyoudon'tlikethenewdefault,youcanalwayssetthisoptionyourself.Toreverttotheoldsetting,you</w:t>
        <w:br/>
        <w:t>canrunthisline:</w:t>
        <w:br/>
        <w:t>pd</w:t>
        <w:br/>
        <w:t>.</w:t>
        <w:br/>
        <w:t>options</w:t>
        <w:br/>
        <w:t>.</w:t>
        <w:br/>
        <w:t>display</w:t>
        <w:br/>
        <w:t>.</w:t>
        <w:br/>
        <w:t>max_columns</w:t>
        <w:br/>
        <w:t>=</w:t>
        <w:br/>
        <w:t>20</w:t>
        <w:br/>
        <w:t>1.1.2.12</w:t>
        <w:br/>
        <w:t>DatetimelikeAPIChanges</w:t>
        <w:br/>
        <w:t>Ł</w:t>
        <w:br/>
        <w:t>Thedefault</w:t>
        <w:br/>
        <w:t>Timedelta</w:t>
        <w:br/>
        <w:t>constructornowacceptsan</w:t>
        <w:br/>
        <w:t>ISO8601Duration</w:t>
        <w:br/>
        <w:t>stringasanargument</w:t>
        <w:br/>
        <w:t>(</w:t>
        <w:br/>
        <w:t>GH19040</w:t>
        <w:br/>
        <w:t>)</w:t>
        <w:br/>
        <w:t>Ł</w:t>
        <w:br/>
        <w:t>Subtracting</w:t>
        <w:br/>
        <w:t>NaT</w:t>
        <w:br/>
        <w:t>froma</w:t>
        <w:br/>
        <w:t>Series</w:t>
        <w:br/>
        <w:t>with</w:t>
        <w:br/>
        <w:t>dtype=˜datetime64[ns]˜</w:t>
        <w:br/>
        <w:t>returnsa</w:t>
        <w:br/>
        <w:t>Series</w:t>
        <w:br/>
        <w:t>with</w:t>
        <w:br/>
        <w:t>dtype=˜timedelta64[ns]˜</w:t>
        <w:br/>
        <w:t>insteadof</w:t>
        <w:br/>
        <w:t>dtype=˜datetime64[ns]˜</w:t>
        <w:br/>
        <w:t>(</w:t>
        <w:br/>
        <w:t>GH18808</w:t>
        <w:br/>
        <w:t>)</w:t>
        <w:br/>
        <w:t>Ł</w:t>
        <w:br/>
        <w:t>Additionorsubtractionof</w:t>
        <w:br/>
        <w:t>NaT</w:t>
        <w:br/>
        <w:t>from</w:t>
        <w:br/>
        <w:t>TimedeltaIndex</w:t>
        <w:br/>
        <w:t>willreturn</w:t>
        <w:br/>
        <w:t>TimedeltaIndex</w:t>
        <w:br/>
        <w:t>insteadof</w:t>
        <w:br/>
        <w:t>DatetimeIndex</w:t>
        <w:br/>
        <w:t>(</w:t>
        <w:br/>
        <w:t>GH19124</w:t>
        <w:br/>
        <w:t>)</w:t>
        <w:br/>
        <w:t>Ł</w:t>
        <w:br/>
        <w:t>DatetimeIndex.shift()</w:t>
        <w:br/>
        <w:t>and</w:t>
        <w:br/>
        <w:t>TimedeltaIndex.shift()</w:t>
        <w:br/>
        <w:t>willnowraise</w:t>
        <w:br/>
        <w:t>NullFrequencyError</w:t>
        <w:br/>
        <w:t>(whichsubclasses</w:t>
        <w:br/>
        <w:t>ValueError</w:t>
        <w:br/>
        <w:t>,whichwasraisedinolderversions)whentheindexobjectfrequencyis</w:t>
        <w:br/>
        <w:t>None</w:t>
        <w:br/>
        <w:t>(</w:t>
        <w:br/>
        <w:t>GH19147</w:t>
        <w:br/>
        <w:t>)</w:t>
        <w:br/>
        <w:t>Ł</w:t>
        <w:br/>
        <w:t>Additionandsubtractionof</w:t>
        <w:br/>
        <w:t>NaN</w:t>
        <w:br/>
        <w:t>froma</w:t>
        <w:br/>
        <w:t>Series</w:t>
        <w:br/>
        <w:t>with</w:t>
        <w:br/>
        <w:t>dtype=˜timedelta64[ns]˜</w:t>
        <w:br/>
        <w:t>willraisea</w:t>
        <w:br/>
        <w:t>TypeError</w:t>
        <w:br/>
        <w:t>insteadoftreatingthe</w:t>
        <w:br/>
        <w:t>NaN</w:t>
        <w:br/>
        <w:t>as</w:t>
        <w:br/>
        <w:t>NaT</w:t>
        <w:br/>
        <w:t>(</w:t>
        <w:br/>
        <w:t>GH19274</w:t>
        <w:br/>
        <w:t>)</w:t>
        <w:br/>
        <w:t>Ł</w:t>
        <w:br/>
        <w:t>NaT</w:t>
        <w:br/>
        <w:t>divisionwith</w:t>
        <w:br/>
        <w:t>datetime.timedelta</w:t>
        <w:br/>
        <w:t>willnowreturn</w:t>
        <w:br/>
        <w:t>NaN</w:t>
        <w:br/>
        <w:t>insteadofraising(</w:t>
        <w:br/>
        <w:t>GH17876</w:t>
        <w:br/>
        <w:t>)</w:t>
        <w:br/>
        <w:t>1.1.v0.23.0(May15,2017)</w:t>
        <w:br/>
        <w:t>27</w:t>
        <w:br/>
      </w:r>
    </w:p>
    <w:p>
      <w:r>
        <w:t>pandas:powerfulPythondataanalysistoolkit,Release0.23.0</w:t>
        <w:br/>
        <w:t>Ł</w:t>
        <w:br/>
        <w:t>Operationsbetweena</w:t>
        <w:br/>
        <w:t>Series</w:t>
        <w:br/>
        <w:t>withdtype</w:t>
        <w:br/>
        <w:t>dtype=˜datetime64[ns]˜</w:t>
        <w:br/>
        <w:t>anda</w:t>
        <w:br/>
        <w:t>PeriodIndex</w:t>
        <w:br/>
        <w:t>willcor-</w:t>
        <w:br/>
        <w:t>rectlyraises</w:t>
        <w:br/>
        <w:t>TypeError</w:t>
        <w:br/>
        <w:t>(</w:t>
        <w:br/>
        <w:t>GH18850</w:t>
        <w:br/>
        <w:t>)</w:t>
        <w:br/>
        <w:t>Ł</w:t>
        <w:br/>
        <w:t>Subtractionof</w:t>
        <w:br/>
        <w:t>Series</w:t>
        <w:br/>
        <w:t>withtimezone-aware</w:t>
        <w:br/>
        <w:t>dtype=˜datetime64[ns]˜</w:t>
        <w:br/>
        <w:t>withmis-matchedtimezones</w:t>
        <w:br/>
        <w:t>willraise</w:t>
        <w:br/>
        <w:t>TypeError</w:t>
        <w:br/>
        <w:t>insteadof</w:t>
        <w:br/>
        <w:t>ValueError</w:t>
        <w:br/>
        <w:t>(</w:t>
        <w:br/>
        <w:t>GH18817</w:t>
        <w:br/>
        <w:t>)</w:t>
        <w:br/>
        <w:t>Ł</w:t>
        <w:br/>
        <w:t>Timestamp</w:t>
        <w:br/>
        <w:t>willnolongersilentlyignoreunusedorinvalid</w:t>
        <w:br/>
        <w:t>tz</w:t>
        <w:br/>
        <w:t>or</w:t>
        <w:br/>
        <w:t>tzinfo</w:t>
        <w:br/>
        <w:t>keywordarguments(</w:t>
        <w:br/>
        <w:t>GH17690</w:t>
        <w:br/>
        <w:t>)</w:t>
        <w:br/>
        <w:t>Ł</w:t>
        <w:br/>
        <w:t>Timestamp</w:t>
        <w:br/>
        <w:t>willnolongersilentlyignoreinvalid</w:t>
        <w:br/>
        <w:t>freq</w:t>
        <w:br/>
        <w:t>arguments(</w:t>
        <w:br/>
        <w:t>GH5168</w:t>
        <w:br/>
        <w:t>)</w:t>
        <w:br/>
        <w:t>Ł</w:t>
        <w:br/>
        <w:t>CacheableOffset</w:t>
        <w:br/>
        <w:t>and</w:t>
        <w:br/>
        <w:t>WeekDay</w:t>
        <w:br/>
        <w:t>arenolongeravailableinthe</w:t>
        <w:br/>
        <w:t>pandas.tseries.offsets</w:t>
        <w:br/>
        <w:t>module</w:t>
        <w:br/>
        <w:t>(</w:t>
        <w:br/>
        <w:t>GH17830</w:t>
        <w:br/>
        <w:t>)</w:t>
        <w:br/>
        <w:t>Ł</w:t>
        <w:br/>
        <w:t>pandas.tseries.frequencies.get_freq_group()</w:t>
        <w:br/>
        <w:t>and</w:t>
        <w:br/>
        <w:t>pandas.tseries.frequencies.</w:t>
        <w:br/>
        <w:t>DAYS</w:t>
        <w:br/>
        <w:t>areremovedfromthepublicAPI(</w:t>
        <w:br/>
        <w:t>GH18034</w:t>
        <w:br/>
        <w:t>)</w:t>
        <w:br/>
        <w:t>Ł</w:t>
        <w:br/>
        <w:t>Series.truncate()</w:t>
        <w:br/>
        <w:t>and</w:t>
        <w:br/>
        <w:t>DataFrame.truncate()</w:t>
        <w:br/>
        <w:t>willraisea</w:t>
        <w:br/>
        <w:t>ValueError</w:t>
        <w:br/>
        <w:t>iftheindexisnotsorted</w:t>
        <w:br/>
        <w:t>insteadofanunhelpful</w:t>
        <w:br/>
        <w:t>KeyError</w:t>
        <w:br/>
        <w:t>(</w:t>
        <w:br/>
        <w:t>GH17935</w:t>
        <w:br/>
        <w:t>)</w:t>
        <w:br/>
        <w:t>Ł</w:t>
        <w:br/>
        <w:t>Series.first</w:t>
        <w:br/>
        <w:t>and</w:t>
        <w:br/>
        <w:t>DataFrame.first</w:t>
        <w:br/>
        <w:t>willnowraisea</w:t>
        <w:br/>
        <w:t>TypeError</w:t>
        <w:br/>
        <w:t>ratherthan</w:t>
        <w:br/>
        <w:t>NotImplementedError</w:t>
        <w:br/>
        <w:t>whenindexisnota</w:t>
        <w:br/>
        <w:t>DatetimeIndex</w:t>
        <w:br/>
        <w:t>(</w:t>
        <w:br/>
        <w:t>GH20725</w:t>
        <w:br/>
        <w:t>).</w:t>
        <w:br/>
        <w:t>Ł</w:t>
        <w:br/>
        <w:t>Series.last</w:t>
        <w:br/>
        <w:t>and</w:t>
        <w:br/>
        <w:t>DataFrame.last</w:t>
        <w:br/>
        <w:t>willnowraisea</w:t>
        <w:br/>
        <w:t>TypeError</w:t>
        <w:br/>
        <w:t>ratherthan</w:t>
        <w:br/>
        <w:t>NotImplementedError</w:t>
        <w:br/>
        <w:t>whenindexisnota</w:t>
        <w:br/>
        <w:t>DatetimeIndex</w:t>
        <w:br/>
        <w:t>(</w:t>
        <w:br/>
        <w:t>GH20725</w:t>
        <w:br/>
        <w:t>).</w:t>
        <w:br/>
        <w:t>Ł</w:t>
        <w:br/>
        <w:t>Restricted</w:t>
        <w:br/>
        <w:t>DateOffset</w:t>
        <w:br/>
        <w:t>keywordarguments.Previously,</w:t>
        <w:br/>
        <w:t>DateOffset</w:t>
        <w:br/>
        <w:t>subclassesallowedarbitrarykeyword</w:t>
        <w:br/>
        <w:t>argumentswhichcouldleadtounexpectedbehavior.Now,onlyvalidargumentswillbeaccepted.(</w:t>
        <w:br/>
        <w:t>GH17176</w:t>
        <w:br/>
        <w:t>,</w:t>
        <w:br/>
        <w:t>GH18226</w:t>
        <w:br/>
        <w:t>).</w:t>
        <w:br/>
        <w:t>Ł</w:t>
        <w:br/>
        <w:t>pandas.merge()</w:t>
        <w:br/>
        <w:t>providesamoreinformativeerrormessagewhentryingtomergeontimezone-awareand</w:t>
        <w:br/>
        <w:t>timezone-naivecolumns(</w:t>
        <w:br/>
        <w:t>GH15800</w:t>
        <w:br/>
        <w:t>)</w:t>
        <w:br/>
        <w:t>Ł</w:t>
        <w:br/>
        <w:t>For</w:t>
        <w:br/>
        <w:t>DatetimeIndex</w:t>
        <w:br/>
        <w:t>and</w:t>
        <w:br/>
        <w:t>TimedeltaIndex</w:t>
        <w:br/>
        <w:t>with</w:t>
        <w:br/>
        <w:t>freq=None</w:t>
        <w:br/>
        <w:t>,additionorsubtractionofinteger-dtyped</w:t>
        <w:br/>
        <w:t>arrayor</w:t>
        <w:br/>
        <w:t>Index</w:t>
        <w:br/>
        <w:t>willraise</w:t>
        <w:br/>
        <w:t>NullFrequencyError</w:t>
        <w:br/>
        <w:t>insteadof</w:t>
        <w:br/>
        <w:t>TypeError</w:t>
        <w:br/>
        <w:t>(</w:t>
        <w:br/>
        <w:t>GH19895</w:t>
        <w:br/>
        <w:t>)</w:t>
        <w:br/>
        <w:t>Ł</w:t>
        <w:br/>
        <w:t>Timestamp</w:t>
        <w:br/>
        <w:t>constructornowacceptsa</w:t>
        <w:br/>
        <w:t>nanosecond</w:t>
        <w:br/>
        <w:t>keywordorpositionalargument(</w:t>
        <w:br/>
        <w:t>GH18898</w:t>
        <w:br/>
        <w:t>)</w:t>
        <w:br/>
        <w:t>Ł</w:t>
        <w:br/>
        <w:t>DatetimeIndex</w:t>
        <w:br/>
        <w:t>willnowraisean</w:t>
        <w:br/>
        <w:t>AttributeError</w:t>
        <w:br/>
        <w:t>whenthe</w:t>
        <w:br/>
        <w:t>tz</w:t>
        <w:br/>
        <w:t>attributeissetafterinstantiation</w:t>
        <w:br/>
        <w:t>(</w:t>
        <w:br/>
        <w:t>GH3746</w:t>
        <w:br/>
        <w:t>)</w:t>
        <w:br/>
        <w:t>Ł</w:t>
        <w:br/>
        <w:t>DatetimeIndex</w:t>
        <w:br/>
        <w:t>witha</w:t>
        <w:br/>
        <w:t>pytz</w:t>
        <w:br/>
        <w:t>timezonewillnowreturnaconsistent</w:t>
        <w:br/>
        <w:t>pytz</w:t>
        <w:br/>
        <w:t>timezone(</w:t>
        <w:br/>
        <w:t>GH18595</w:t>
        <w:br/>
        <w:t>)</w:t>
        <w:br/>
        <w:t>1.1.2.13</w:t>
        <w:br/>
        <w:t>OtherAPIChanges</w:t>
        <w:br/>
        <w:t>Ł</w:t>
        <w:br/>
        <w:t>Series.astype()</w:t>
        <w:br/>
        <w:t>and</w:t>
        <w:br/>
        <w:t>Index.astype()</w:t>
        <w:br/>
        <w:t>withanincompatibledtypewillnowraisea</w:t>
        <w:br/>
        <w:t>TypeError</w:t>
        <w:br/>
        <w:t>ratherthana</w:t>
        <w:br/>
        <w:t>ValueError</w:t>
        <w:br/>
        <w:t>(</w:t>
        <w:br/>
        <w:t>GH18231</w:t>
        <w:br/>
        <w:t>)</w:t>
        <w:br/>
        <w:t>Ł</w:t>
        <w:br/>
        <w:t>Series</w:t>
        <w:br/>
        <w:t>constructionwithan</w:t>
        <w:br/>
        <w:t>object</w:t>
        <w:br/>
        <w:t>dtypedtz-awaredatetimeand</w:t>
        <w:br/>
        <w:t>dtype=object</w:t>
        <w:br/>
        <w:t>willnow</w:t>
        <w:br/>
        <w:t>returnan</w:t>
        <w:br/>
        <w:t>object</w:t>
        <w:br/>
        <w:t>dtyped</w:t>
        <w:br/>
        <w:t>Series</w:t>
        <w:br/>
        <w:t>,previouslythiswouldinferthedatetimedtype(</w:t>
        <w:br/>
        <w:t>GH18231</w:t>
        <w:br/>
        <w:t>)</w:t>
        <w:br/>
        <w:t>Ł</w:t>
        <w:br/>
        <w:t>A</w:t>
        <w:br/>
        <w:t>Series</w:t>
        <w:br/>
        <w:t>of</w:t>
        <w:br/>
        <w:t>dtype=category</w:t>
        <w:br/>
        <w:t>constructedfromanempty</w:t>
        <w:br/>
        <w:t>dict</w:t>
        <w:br/>
        <w:t>willnowhavecategoriesof</w:t>
        <w:br/>
        <w:t>dtype=object</w:t>
        <w:br/>
        <w:t>ratherthan</w:t>
        <w:br/>
        <w:t>dtype=float64</w:t>
        <w:br/>
        <w:t>,consistentlywiththecaseinwhichanemptylistispassed</w:t>
        <w:br/>
        <w:t>(</w:t>
        <w:br/>
        <w:t>GH18515</w:t>
        <w:br/>
        <w:t>)</w:t>
        <w:br/>
        <w:t>Ł</w:t>
        <w:br/>
        <w:t>All-NaNlevelsina</w:t>
        <w:br/>
        <w:t>MultiIndex</w:t>
        <w:br/>
        <w:t>arenowassigned</w:t>
        <w:br/>
        <w:t>float</w:t>
        <w:br/>
        <w:t>ratherthan</w:t>
        <w:br/>
        <w:t>object</w:t>
        <w:br/>
        <w:t>dtype,promotingconsistency</w:t>
        <w:br/>
        <w:t>with</w:t>
        <w:br/>
        <w:t>Index</w:t>
        <w:br/>
        <w:t>(</w:t>
        <w:br/>
        <w:t>GH17929</w:t>
        <w:br/>
        <w:t>).</w:t>
        <w:br/>
        <w:t>Ł</w:t>
        <w:br/>
        <w:t>Levelsnamesofa</w:t>
        <w:br/>
        <w:t>MultiIndex</w:t>
        <w:br/>
        <w:t>(whennotNone)arenowrequiredtobeunique:tryingtocreatea</w:t>
        <w:br/>
        <w:t>MultiIndex</w:t>
        <w:br/>
        <w:t>withrepeatednameswillraisea</w:t>
        <w:br/>
        <w:t>ValueError</w:t>
        <w:br/>
        <w:t>(</w:t>
        <w:br/>
        <w:t>GH18872</w:t>
        <w:br/>
        <w:t>)</w:t>
        <w:br/>
        <w:t>Ł</w:t>
        <w:br/>
        <w:t>Bothconstructionandrenamingof</w:t>
        <w:br/>
        <w:t>Index</w:t>
        <w:br/>
        <w:t>/</w:t>
        <w:br/>
        <w:t>MultiIndex</w:t>
        <w:br/>
        <w:t>withnon-hashable</w:t>
        <w:br/>
        <w:t>name</w:t>
        <w:br/>
        <w:t>/</w:t>
        <w:br/>
        <w:t>names</w:t>
        <w:br/>
        <w:t>willnowraise</w:t>
        <w:br/>
        <w:t>TypeError</w:t>
        <w:br/>
        <w:t>(</w:t>
        <w:br/>
        <w:t>GH20527</w:t>
        <w:br/>
        <w:t>)</w:t>
        <w:br/>
        <w:t>28</w:t>
        <w:br/>
        <w:t>Chapter1.What'sNew</w:t>
        <w:br/>
      </w:r>
    </w:p>
    <w:p>
      <w:r>
        <w:t>pandas:powerfulPythondataanalysistoolkit,Release0.23.0</w:t>
        <w:br/>
        <w:t>Ł</w:t>
        <w:br/>
        <w:t>Index.map()</w:t>
        <w:br/>
        <w:t>cannowaccept</w:t>
        <w:br/>
        <w:t>Series</w:t>
        <w:br/>
        <w:t>anddictionaryinputobjects(</w:t>
        <w:br/>
        <w:t>GH12756</w:t>
        <w:br/>
        <w:t>,</w:t>
        <w:br/>
        <w:t>GH18482</w:t>
        <w:br/>
        <w:t>,</w:t>
        <w:br/>
        <w:t>GH18509</w:t>
        <w:br/>
        <w:t>).</w:t>
        <w:br/>
        <w:t>Ł</w:t>
        <w:br/>
        <w:t>DataFrame.unstack()</w:t>
        <w:br/>
        <w:t>willnowdefaulttowith</w:t>
        <w:br/>
        <w:t>np.nan</w:t>
        <w:br/>
        <w:t>for</w:t>
        <w:br/>
        <w:t>object</w:t>
        <w:br/>
        <w:t>columns.(</w:t>
        <w:br/>
        <w:t>GH12815</w:t>
        <w:br/>
        <w:t>)</w:t>
        <w:br/>
        <w:t>Ł</w:t>
        <w:br/>
        <w:t>IntervalIndex</w:t>
        <w:br/>
        <w:t>constructorwillraiseifthe</w:t>
        <w:br/>
        <w:t>closed</w:t>
        <w:br/>
        <w:t>parameterwithhowtheinputdataisinferred</w:t>
        <w:br/>
        <w:t>tobeclosed(</w:t>
        <w:br/>
        <w:t>GH18421</w:t>
        <w:br/>
        <w:t>)</w:t>
        <w:br/>
        <w:t>Ł</w:t>
        <w:br/>
        <w:t>Insertingmissingvaluesintoindexeswillworkforalltypesofindexesandautomaticallyinsertthecorrecttype</w:t>
        <w:br/>
        <w:t>ofmissingvalue(</w:t>
        <w:br/>
        <w:t>NaN</w:t>
        <w:br/>
        <w:t>,</w:t>
        <w:br/>
        <w:t>NaT</w:t>
        <w:br/>
        <w:t>,etc.)regardlessofthetypepassedin(</w:t>
        <w:br/>
        <w:t>GH18295</w:t>
        <w:br/>
        <w:t>)</w:t>
        <w:br/>
        <w:t>Ł</w:t>
        <w:br/>
        <w:t>Whencreatedwithduplicatelabels,</w:t>
        <w:br/>
        <w:t>MultiIndex</w:t>
        <w:br/>
        <w:t>nowraisesa</w:t>
        <w:br/>
        <w:t>ValueError</w:t>
        <w:br/>
        <w:t>.(</w:t>
        <w:br/>
        <w:t>GH17464</w:t>
        <w:br/>
        <w:t>)</w:t>
        <w:br/>
        <w:t>Ł</w:t>
        <w:br/>
        <w:t>Series.fillna()</w:t>
        <w:br/>
        <w:t>nowraisesa</w:t>
        <w:br/>
        <w:t>TypeError</w:t>
        <w:br/>
        <w:t>insteadofa</w:t>
        <w:br/>
        <w:t>ValueError</w:t>
        <w:br/>
        <w:t>whenpassedalist,tupleor</w:t>
        <w:br/>
        <w:t>DataFrameasa</w:t>
        <w:br/>
        <w:t>value</w:t>
        <w:br/>
        <w:t>(</w:t>
        <w:br/>
        <w:t>GH18293</w:t>
        <w:br/>
        <w:t>)</w:t>
        <w:br/>
        <w:t>Ł</w:t>
        <w:br/>
        <w:t>pandas.DataFrame.merge()</w:t>
        <w:br/>
        <w:t>nolongercastsa</w:t>
        <w:br/>
        <w:t>float</w:t>
        <w:br/>
        <w:t>columnto</w:t>
        <w:br/>
        <w:t>object</w:t>
        <w:br/>
        <w:t>whenmergingon</w:t>
        <w:br/>
        <w:t>int</w:t>
        <w:br/>
        <w:t>and</w:t>
        <w:br/>
        <w:t>float</w:t>
        <w:br/>
        <w:t>columns(</w:t>
        <w:br/>
        <w:t>GH16572</w:t>
        <w:br/>
        <w:t>)</w:t>
        <w:br/>
        <w:t>Ł</w:t>
        <w:br/>
        <w:t>pandas.merge()</w:t>
        <w:br/>
        <w:t>nowraisesa</w:t>
        <w:br/>
        <w:t>ValueError</w:t>
        <w:br/>
        <w:t>whentryingtomergeonincompatibledatatypes(</w:t>
        <w:br/>
        <w:t>GH9780</w:t>
        <w:br/>
        <w:t>)</w:t>
        <w:br/>
        <w:t>Ł</w:t>
        <w:br/>
        <w:t>ThedefaultNAvaluefor</w:t>
        <w:br/>
        <w:t>UInt64Index</w:t>
        <w:br/>
        <w:t>haschangedfrom0to</w:t>
        <w:br/>
        <w:t>NaN</w:t>
        <w:br/>
        <w:t>,whichimpactsmethodsthatmaskwith</w:t>
        <w:br/>
        <w:t>NA,suchas</w:t>
        <w:br/>
        <w:t>UInt64Index.where()</w:t>
        <w:br/>
        <w:t>(</w:t>
        <w:br/>
        <w:t>GH18398</w:t>
        <w:br/>
        <w:t>)</w:t>
        <w:br/>
        <w:t>Ł</w:t>
        <w:br/>
        <w:t>Refactored</w:t>
        <w:br/>
        <w:t>setup.py</w:t>
        <w:br/>
        <w:t>touse</w:t>
        <w:br/>
        <w:t>find_packages</w:t>
        <w:br/>
        <w:t>insteadofexplicitlylistingoutallsubpackages(</w:t>
        <w:br/>
        <w:t>GH18535</w:t>
        <w:br/>
        <w:t>)</w:t>
        <w:br/>
        <w:t>Ł</w:t>
        <w:br/>
        <w:t>Rearrangedtheorderofkeywordargumentsin</w:t>
        <w:br/>
        <w:t>read_excel()</w:t>
        <w:br/>
        <w:t>toalignwith</w:t>
        <w:br/>
        <w:t>read_csv()</w:t>
        <w:br/>
        <w:t>(</w:t>
        <w:br/>
        <w:t>GH16672</w:t>
        <w:br/>
        <w:t>)</w:t>
        <w:br/>
        <w:t>Ł</w:t>
        <w:br/>
        <w:t>wide_to_long()</w:t>
        <w:br/>
        <w:t>previouslykeptnumeric-likesufesas</w:t>
        <w:br/>
        <w:t>object</w:t>
        <w:br/>
        <w:t>dtype.Nowtheyarecasttonumericif</w:t>
        <w:br/>
        <w:t>possible(</w:t>
        <w:br/>
        <w:t>GH17627</w:t>
        <w:br/>
        <w:t>)</w:t>
        <w:br/>
        <w:t>Ł</w:t>
        <w:br/>
        <w:t>In</w:t>
        <w:br/>
        <w:t>read_excel()</w:t>
        <w:br/>
        <w:t>,the</w:t>
        <w:br/>
        <w:t>comment</w:t>
        <w:br/>
        <w:t>argumentisnowexposedasanamedparameter(</w:t>
        <w:br/>
        <w:t>GH18735</w:t>
        <w:br/>
        <w:t>)</w:t>
        <w:br/>
        <w:t>Ł</w:t>
        <w:br/>
        <w:t>Rearrangedtheorderofkeywordargumentsin</w:t>
        <w:br/>
        <w:t>read_excel()</w:t>
        <w:br/>
        <w:t>toalignwith</w:t>
        <w:br/>
        <w:t>read_csv()</w:t>
        <w:br/>
        <w:t>(</w:t>
        <w:br/>
        <w:t>GH16672</w:t>
        <w:br/>
        <w:t>)</w:t>
        <w:br/>
        <w:t>Ł</w:t>
        <w:br/>
        <w:t>Theoptions</w:t>
        <w:br/>
        <w:t>html.border</w:t>
        <w:br/>
        <w:t>and</w:t>
        <w:br/>
        <w:t>mode.use_inf_as_null</w:t>
        <w:br/>
        <w:t>weredeprecatedinpriorversions,thesewill</w:t>
        <w:br/>
        <w:t>nowshow</w:t>
        <w:br/>
        <w:t>FutureWarning</w:t>
        <w:br/>
        <w:t>ratherthana</w:t>
        <w:br/>
        <w:t>DeprecationWarning</w:t>
        <w:br/>
        <w:t>(</w:t>
        <w:br/>
        <w:t>GH19003</w:t>
        <w:br/>
        <w:t>)</w:t>
        <w:br/>
        <w:t>Ł</w:t>
        <w:br/>
        <w:t>IntervalIndex</w:t>
        <w:br/>
        <w:t>and</w:t>
        <w:br/>
        <w:t>IntervalDtype</w:t>
        <w:br/>
        <w:t>nolongersupportcategorical,object,andstringsubtypes</w:t>
        <w:br/>
        <w:t>(</w:t>
        <w:br/>
        <w:t>GH19016</w:t>
        <w:br/>
        <w:t>)</w:t>
        <w:br/>
        <w:t>Ł</w:t>
        <w:br/>
        <w:t>IntervalDtype</w:t>
        <w:br/>
        <w:t>nowreturns</w:t>
        <w:br/>
        <w:t>True</w:t>
        <w:br/>
        <w:t>whencomparedagainst</w:t>
        <w:br/>
        <w:t>˜interval˜</w:t>
        <w:br/>
        <w:t>regardlessofsubtype,and</w:t>
        <w:br/>
        <w:t>IntervalDtype.name</w:t>
        <w:br/>
        <w:t>nowreturns</w:t>
        <w:br/>
        <w:t>˜interval˜</w:t>
        <w:br/>
        <w:t>regardlessofsubtype(</w:t>
        <w:br/>
        <w:t>GH18980</w:t>
        <w:br/>
        <w:t>)</w:t>
        <w:br/>
        <w:t>Ł</w:t>
        <w:br/>
        <w:t>KeyError</w:t>
        <w:br/>
        <w:t>nowraisesinsteadof</w:t>
        <w:br/>
        <w:t>ValueError</w:t>
        <w:br/>
        <w:t>in</w:t>
        <w:br/>
        <w:t>drop()</w:t>
        <w:br/>
        <w:t>,</w:t>
        <w:br/>
        <w:t>drop()</w:t>
        <w:br/>
        <w:t>,</w:t>
        <w:br/>
        <w:t>drop()</w:t>
        <w:br/>
        <w:t>,</w:t>
        <w:br/>
        <w:t>drop()</w:t>
        <w:br/>
        <w:t>whendroppinga</w:t>
        <w:br/>
        <w:t>non-existentelementinanaxiswithduplicates(</w:t>
        <w:br/>
        <w:t>GH19186</w:t>
        <w:br/>
        <w:t>)</w:t>
        <w:br/>
        <w:t>Ł</w:t>
        <w:br/>
        <w:t>Series.to_csv()</w:t>
        <w:br/>
        <w:t>nowacceptsa</w:t>
        <w:br/>
        <w:t>compression</w:t>
        <w:br/>
        <w:t>argumentthatworksinthesamewayasthe</w:t>
        <w:br/>
        <w:t>compression</w:t>
        <w:br/>
        <w:t>argumentin</w:t>
        <w:br/>
        <w:t>DataFrame.to_csv()</w:t>
        <w:br/>
        <w:t>(</w:t>
        <w:br/>
        <w:t>GH18958</w:t>
        <w:br/>
        <w:t>)</w:t>
        <w:br/>
        <w:t>Ł</w:t>
        <w:br/>
        <w:t>Setoperations(union,difference...)on</w:t>
        <w:br/>
        <w:t>IntervalIndex</w:t>
        <w:br/>
        <w:t>withincompatibleindextypeswillnowraisea</w:t>
        <w:br/>
        <w:t>TypeError</w:t>
        <w:br/>
        <w:t>ratherthana</w:t>
        <w:br/>
        <w:t>ValueError</w:t>
        <w:br/>
        <w:t>(</w:t>
        <w:br/>
        <w:t>GH19329</w:t>
        <w:br/>
        <w:t>)</w:t>
        <w:br/>
        <w:t>Ł</w:t>
        <w:br/>
        <w:t>DateOffset</w:t>
        <w:br/>
        <w:t>objectsrendermoresimply,e.g.</w:t>
        <w:br/>
        <w:t>&lt;DateOffset:days=1&gt;</w:t>
        <w:br/>
        <w:t>insteadof</w:t>
        <w:br/>
        <w:t>&lt;DateOffset:</w:t>
        <w:br/>
        <w:t>kwds={˜days˜:1}&gt;</w:t>
        <w:br/>
        <w:t>(</w:t>
        <w:br/>
        <w:t>GH19403</w:t>
        <w:br/>
        <w:t>)</w:t>
        <w:br/>
        <w:t>Ł</w:t>
        <w:br/>
        <w:t>Categorical.fillna</w:t>
        <w:br/>
        <w:t>nowvalidatesits</w:t>
        <w:br/>
        <w:t>value</w:t>
        <w:br/>
        <w:t>and</w:t>
        <w:br/>
        <w:t>method</w:t>
        <w:br/>
        <w:t>keywordarguments.Itnowraiseswhenboth</w:t>
        <w:br/>
        <w:t>ornonearematchingthebehaviorof</w:t>
        <w:br/>
        <w:t>Series.fillna()</w:t>
        <w:br/>
        <w:t>(</w:t>
        <w:br/>
        <w:t>GH19682</w:t>
        <w:br/>
        <w:t>)</w:t>
        <w:br/>
        <w:t>Ł</w:t>
        <w:br/>
        <w:t>pd.to_datetime(˜today˜)</w:t>
        <w:br/>
        <w:t>nowreturnsadatetime,consistentwith</w:t>
        <w:br/>
        <w:t>pd.Timestamp(˜today˜)</w:t>
        <w:br/>
        <w:t>;pre-</w:t>
        <w:br/>
        <w:t>viously</w:t>
        <w:br/>
        <w:t>pd.to_datetime(˜today˜)</w:t>
        <w:br/>
        <w:t>returneda</w:t>
        <w:br/>
        <w:t>.normalized()</w:t>
        <w:br/>
        <w:t>datetime(</w:t>
        <w:br/>
        <w:t>GH19935</w:t>
        <w:br/>
        <w:t>)</w:t>
        <w:br/>
        <w:t>Ł</w:t>
        <w:br/>
        <w:t>Series.str.replace()</w:t>
        <w:br/>
        <w:t>nowtakesanoptional</w:t>
        <w:br/>
        <w:t>regex</w:t>
        <w:br/>
        <w:t>keywordwhich,whensetto</w:t>
        <w:br/>
        <w:t>False</w:t>
        <w:br/>
        <w:t>,usesliteral</w:t>
        <w:br/>
        <w:t>stringreplacementratherthanregexreplacement(</w:t>
        <w:br/>
        <w:t>GH16808</w:t>
        <w:br/>
        <w:t>)</w:t>
        <w:br/>
        <w:t>Ł</w:t>
        <w:br/>
        <w:t>DatetimeIndex.strftime()</w:t>
        <w:br/>
        <w:t>and</w:t>
        <w:br/>
        <w:t>PeriodIndex.strftime()</w:t>
        <w:br/>
        <w:t>nowreturnan</w:t>
        <w:br/>
        <w:t>Index</w:t>
        <w:br/>
        <w:t>insteadofa</w:t>
        <w:br/>
        <w:t>numpyarraytobeconsistentwithsimilaraccessors(</w:t>
        <w:br/>
        <w:t>GH20127</w:t>
        <w:br/>
        <w:t>)</w:t>
        <w:br/>
        <w:t>1.1.v0.23.0(May15,2017)</w:t>
        <w:br/>
        <w:t>29</w:t>
        <w:br/>
      </w:r>
    </w:p>
    <w:p>
      <w:r>
        <w:t>pandas:powerfulPythondataanalysistoolkit,Release0.23.0</w:t>
        <w:br/>
        <w:t>Ł</w:t>
        <w:br/>
        <w:t>ConstructingaSeriesfromalistoflength1nolongerbroadcaststhislistwhenalongerindexis</w:t>
        <w:br/>
        <w:t>(</w:t>
        <w:br/>
        <w:t>GH19714</w:t>
        <w:br/>
        <w:t>,</w:t>
        <w:br/>
        <w:t>GH20391</w:t>
        <w:br/>
        <w:t>).</w:t>
        <w:br/>
        <w:t>Ł</w:t>
        <w:br/>
        <w:t>DataFrame.to_dict()</w:t>
        <w:br/>
        <w:t>with</w:t>
        <w:br/>
        <w:t>orient=˜index˜</w:t>
        <w:br/>
        <w:t>nolongercastsintcolumnstoforaDataFrame</w:t>
        <w:br/>
        <w:t>withonlyintandcolumns(</w:t>
        <w:br/>
        <w:t>GH18580</w:t>
        <w:br/>
        <w:t>)</w:t>
        <w:br/>
        <w:t>Ł</w:t>
        <w:br/>
        <w:t>Auserthatispassedto</w:t>
        <w:br/>
        <w:t>Series.rolling().aggregate()</w:t>
        <w:br/>
        <w:t>,</w:t>
        <w:br/>
        <w:t>DataFrame.</w:t>
        <w:br/>
        <w:t>rolling().aggregate()</w:t>
        <w:br/>
        <w:t>,oritsexpandingcousins,willnow</w:t>
        <w:br/>
        <w:t>always</w:t>
        <w:br/>
        <w:t>bepasseda</w:t>
        <w:br/>
        <w:t>Series</w:t>
        <w:br/>
        <w:t>,rather</w:t>
        <w:br/>
        <w:t>thana</w:t>
        <w:br/>
        <w:t>np.array</w:t>
        <w:br/>
        <w:t>;</w:t>
        <w:br/>
        <w:t>.apply()</w:t>
        <w:br/>
        <w:t>onlyhasthe</w:t>
        <w:br/>
        <w:t>raw</w:t>
        <w:br/>
        <w:t>keyword,see</w:t>
        <w:br/>
        <w:t>here</w:t>
        <w:br/>
        <w:t>.Thisisconsistentwiththesignaturesof</w:t>
        <w:br/>
        <w:t>.aggregate()</w:t>
        <w:br/>
        <w:t>acrosspandas(</w:t>
        <w:br/>
        <w:t>GH20584</w:t>
        <w:br/>
        <w:t>)</w:t>
        <w:br/>
        <w:t>Ł</w:t>
        <w:br/>
        <w:t>RollingandExpandingtypesraise</w:t>
        <w:br/>
        <w:t>NotImplementedError</w:t>
        <w:br/>
        <w:t>uponiteration(</w:t>
        <w:br/>
        <w:t>GH11704</w:t>
        <w:br/>
        <w:t>).</w:t>
        <w:br/>
        <w:t>1.1.3</w:t>
        <w:br/>
        <w:t>Deprecations</w:t>
        <w:br/>
        <w:t>Ł</w:t>
        <w:br/>
        <w:t>Series.from_array</w:t>
        <w:br/>
        <w:t>and</w:t>
        <w:br/>
        <w:t>SparseSeries.from_array</w:t>
        <w:br/>
        <w:t>aredeprecated.Usethenormalconstructor</w:t>
        <w:br/>
        <w:t>Series(..)</w:t>
        <w:br/>
        <w:t>and</w:t>
        <w:br/>
        <w:t>SparseSeries(..)</w:t>
        <w:br/>
        <w:t>instead(</w:t>
        <w:br/>
        <w:t>GH18213</w:t>
        <w:br/>
        <w:t>).</w:t>
        <w:br/>
        <w:t>Ł</w:t>
        <w:br/>
        <w:t>DataFrame.as_matrix</w:t>
        <w:br/>
        <w:t>isdeprecated.Use</w:t>
        <w:br/>
        <w:t>DataFrame.values</w:t>
        <w:br/>
        <w:t>instead(</w:t>
        <w:br/>
        <w:t>GH18458</w:t>
        <w:br/>
        <w:t>).</w:t>
        <w:br/>
        <w:t>Ł</w:t>
        <w:br/>
        <w:t>Series.asobject</w:t>
        <w:br/>
        <w:t>,</w:t>
        <w:br/>
        <w:t>DatetimeIndex.asobject</w:t>
        <w:br/>
        <w:t>,</w:t>
        <w:br/>
        <w:t>PeriodIndex.asobject</w:t>
        <w:br/>
        <w:t>and</w:t>
        <w:br/>
        <w:t>TimeDeltaIndex.asobject</w:t>
        <w:br/>
        <w:t>havebeendeprecated.Use</w:t>
        <w:br/>
        <w:t>.astype(object)</w:t>
        <w:br/>
        <w:t>instead(</w:t>
        <w:br/>
        <w:t>GH18572</w:t>
        <w:br/>
        <w:t>)</w:t>
        <w:br/>
        <w:t>Ł</w:t>
        <w:br/>
        <w:t>Groupingbyatupleofkeysnowemitsa</w:t>
        <w:br/>
        <w:t>FutureWarning</w:t>
        <w:br/>
        <w:t>andisdeprecated.Inthefuture,atuplepassedto</w:t>
        <w:br/>
        <w:t>˜by˜</w:t>
        <w:br/>
        <w:t>willalwaysrefertoasinglekeythatistheactualtuple,insteadoftreatingthetupleasmultiplekeys.To</w:t>
        <w:br/>
        <w:t>retainthepreviousbehavior,usealistinsteadofatuple(</w:t>
        <w:br/>
        <w:t>GH18314</w:t>
        <w:br/>
        <w:t>)</w:t>
        <w:br/>
        <w:t>Ł</w:t>
        <w:br/>
        <w:t>Series.valid</w:t>
        <w:br/>
        <w:t>isdeprecated.Use</w:t>
        <w:br/>
        <w:t>Series.dropna()</w:t>
        <w:br/>
        <w:t>instead(</w:t>
        <w:br/>
        <w:t>GH18800</w:t>
        <w:br/>
        <w:t>).</w:t>
        <w:br/>
        <w:t>Ł</w:t>
        <w:br/>
        <w:t>read_excel()</w:t>
        <w:br/>
        <w:t>hasdeprecatedthe</w:t>
        <w:br/>
        <w:t>skip_footer</w:t>
        <w:br/>
        <w:t>parameter.Use</w:t>
        <w:br/>
        <w:t>skipfooter</w:t>
        <w:br/>
        <w:t>instead(</w:t>
        <w:br/>
        <w:t>GH18836</w:t>
        <w:br/>
        <w:t>)</w:t>
        <w:br/>
        <w:t>Ł</w:t>
        <w:br/>
        <w:t>ExcelFile.parse()</w:t>
        <w:br/>
        <w:t>hasdeprecated</w:t>
        <w:br/>
        <w:t>sheetname</w:t>
        <w:br/>
        <w:t>infavorof</w:t>
        <w:br/>
        <w:t>sheet_name</w:t>
        <w:br/>
        <w:t>forconsistencywith</w:t>
        <w:br/>
        <w:t>read_excel()</w:t>
        <w:br/>
        <w:t>(</w:t>
        <w:br/>
        <w:t>GH20920</w:t>
        <w:br/>
        <w:t>).</w:t>
        <w:br/>
        <w:t>Ł</w:t>
        <w:br/>
        <w:t>The</w:t>
        <w:br/>
        <w:t>is_copy</w:t>
        <w:br/>
        <w:t>attributeisdeprecatedandwillberemovedinafutureversion(</w:t>
        <w:br/>
        <w:t>GH18801</w:t>
        <w:br/>
        <w:t>).</w:t>
        <w:br/>
        <w:t>Ł</w:t>
        <w:br/>
        <w:t>IntervalIndex.from_intervals</w:t>
        <w:br/>
        <w:t>isdeprecatedinfavorofthe</w:t>
        <w:br/>
        <w:t>IntervalIndex</w:t>
        <w:br/>
        <w:t>constructor</w:t>
        <w:br/>
        <w:t>(</w:t>
        <w:br/>
        <w:t>GH19263</w:t>
        <w:br/>
        <w:t>)</w:t>
        <w:br/>
        <w:t>Ł</w:t>
        <w:br/>
        <w:t>DataFrame.from_items</w:t>
        <w:br/>
        <w:t>isdeprecated.Use</w:t>
        <w:br/>
        <w:t>DataFrame.from_dict()</w:t>
        <w:br/>
        <w:t>instead,or</w:t>
        <w:br/>
        <w:t>DataFrame.</w:t>
        <w:br/>
        <w:t>from_dict(OrderedDict())</w:t>
        <w:br/>
        <w:t>ifyouwishtopreservethekeyorder(</w:t>
        <w:br/>
        <w:t>GH17320</w:t>
        <w:br/>
        <w:t>,</w:t>
        <w:br/>
        <w:t>GH17312</w:t>
        <w:br/>
        <w:t>)</w:t>
        <w:br/>
        <w:t>Ł</w:t>
        <w:br/>
        <w:t>Indexinga</w:t>
        <w:br/>
        <w:t>MultiIndex</w:t>
        <w:br/>
        <w:t>ora</w:t>
        <w:br/>
        <w:t>FloatIndex</w:t>
        <w:br/>
        <w:t>withalistcontainingsomemissingkeyswillnowshowa</w:t>
        <w:br/>
        <w:t>FutureWarning</w:t>
        <w:br/>
        <w:t>,whichisconsistentwithothertypesofindexes(</w:t>
        <w:br/>
        <w:t>GH17758</w:t>
        <w:br/>
        <w:t>).</w:t>
        <w:br/>
        <w:t>Ł</w:t>
        <w:br/>
        <w:t>The</w:t>
        <w:br/>
        <w:t>broadcast</w:t>
        <w:br/>
        <w:t>parameterof</w:t>
        <w:br/>
        <w:t>.apply()</w:t>
        <w:br/>
        <w:t>isdeprecatedinfavorof</w:t>
        <w:br/>
        <w:t>result_type=˜broadcast˜</w:t>
        <w:br/>
        <w:t>(</w:t>
        <w:br/>
        <w:t>GH18577</w:t>
        <w:br/>
        <w:t>)</w:t>
        <w:br/>
        <w:t>Ł</w:t>
        <w:br/>
        <w:t>The</w:t>
        <w:br/>
        <w:t>reduce</w:t>
        <w:br/>
        <w:t>parameterof</w:t>
        <w:br/>
        <w:t>.apply()</w:t>
        <w:br/>
        <w:t>isdeprecatedinfavorof</w:t>
        <w:br/>
        <w:t>result_type=˜reduce˜</w:t>
        <w:br/>
        <w:t>(</w:t>
        <w:br/>
        <w:t>GH18577</w:t>
        <w:br/>
        <w:t>)</w:t>
        <w:br/>
        <w:t>Ł</w:t>
        <w:br/>
        <w:t>The</w:t>
        <w:br/>
        <w:t>order</w:t>
        <w:br/>
        <w:t>parameterof</w:t>
        <w:br/>
        <w:t>factorize()</w:t>
        <w:br/>
        <w:t>isdeprecatedandwillberemovedinafuturerelease(</w:t>
        <w:br/>
        <w:t>GH19727</w:t>
        <w:br/>
        <w:t>)</w:t>
        <w:br/>
        <w:t>Ł</w:t>
        <w:br/>
        <w:t>Timestamp.weekday_name</w:t>
        <w:br/>
        <w:t>,</w:t>
        <w:br/>
        <w:t>DatetimeIndex.weekday_name</w:t>
        <w:br/>
        <w:t>,and</w:t>
        <w:br/>
        <w:t>Series.dt.</w:t>
        <w:br/>
        <w:t>weekday_name</w:t>
        <w:br/>
        <w:t>aredeprecatedinfavorof</w:t>
        <w:br/>
        <w:t>Timestamp.day_name()</w:t>
        <w:br/>
        <w:t>,</w:t>
        <w:br/>
        <w:t>DatetimeIndex.</w:t>
        <w:br/>
        <w:t>day_name()</w:t>
        <w:br/>
        <w:t>,and</w:t>
        <w:br/>
        <w:t>Series.dt.day_name()</w:t>
        <w:br/>
        <w:t>(</w:t>
        <w:br/>
        <w:t>GH12806</w:t>
        <w:br/>
        <w:t>)</w:t>
        <w:br/>
        <w:t>Ł</w:t>
        <w:br/>
        <w:t>pandas.tseries.plotting.tsplot</w:t>
        <w:br/>
        <w:t>isdeprecated.Use</w:t>
        <w:br/>
        <w:t>Series.plot()</w:t>
        <w:br/>
        <w:t>instead(</w:t>
        <w:br/>
        <w:t>GH18627</w:t>
        <w:br/>
        <w:t>)</w:t>
        <w:br/>
        <w:t>Ł</w:t>
        <w:br/>
        <w:t>Index.summary()</w:t>
        <w:br/>
        <w:t>isdeprecatedandwillberemovedinafutureversion(</w:t>
        <w:br/>
        <w:t>GH18217</w:t>
        <w:br/>
        <w:t>)</w:t>
        <w:br/>
        <w:t>Ł</w:t>
        <w:br/>
        <w:t>NDFrame.get_ftype_counts()</w:t>
        <w:br/>
        <w:t>isdeprecatedandwillberemovedinafutureversion(</w:t>
        <w:br/>
        <w:t>GH18243</w:t>
        <w:br/>
        <w:t>)</w:t>
        <w:br/>
        <w:t>30</w:t>
        <w:br/>
        <w:t>Chapter1.What'sNew</w:t>
        <w:br/>
      </w:r>
    </w:p>
    <w:p>
      <w:r>
        <w:t>pandas:powerfulPythondataanalysistoolkit,Release0.23.0</w:t>
        <w:br/>
        <w:t>Ł</w:t>
        <w:br/>
        <w:t>The</w:t>
        <w:br/>
        <w:t>convert_datetime64</w:t>
        <w:br/>
        <w:t>parameterin</w:t>
        <w:br/>
        <w:t>DataFrame.to_records()</w:t>
        <w:br/>
        <w:t>hasbeendeprecatedandwillbe</w:t>
        <w:br/>
        <w:t>removedinafutureversion.TheNumPybugmotivatingthisparameterhasbeenresolved.Thedefaultvalue</w:t>
        <w:br/>
        <w:t>forthisparameterhasalsochangedfrom</w:t>
        <w:br/>
        <w:t>True</w:t>
        <w:br/>
        <w:t>to</w:t>
        <w:br/>
        <w:t>None</w:t>
        <w:br/>
        <w:t>(</w:t>
        <w:br/>
        <w:t>GH18160</w:t>
        <w:br/>
        <w:t>).</w:t>
        <w:br/>
        <w:t>Ł</w:t>
        <w:br/>
        <w:t>Series.rolling().apply()</w:t>
        <w:br/>
        <w:t>,</w:t>
        <w:br/>
        <w:t>DataFrame.rolling().apply()</w:t>
        <w:br/>
        <w:t>,</w:t>
        <w:br/>
        <w:t>Series.expanding().</w:t>
        <w:br/>
        <w:t>apply()</w:t>
        <w:br/>
        <w:t>,and</w:t>
        <w:br/>
        <w:t>DataFrame.expanding().apply()</w:t>
        <w:br/>
        <w:t>havedeprecatedpassingan</w:t>
        <w:br/>
        <w:t>np.array</w:t>
        <w:br/>
        <w:t>bydefault.</w:t>
        <w:br/>
        <w:t>Onewillneedtopassthenew</w:t>
        <w:br/>
        <w:t>raw</w:t>
        <w:br/>
        <w:t>parametertobeexplicitaboutwhatispassed(</w:t>
        <w:br/>
        <w:t>GH20584</w:t>
        <w:br/>
        <w:t>)</w:t>
        <w:br/>
        <w:t>Ł</w:t>
        <w:br/>
        <w:t>The</w:t>
        <w:br/>
        <w:t>data</w:t>
        <w:br/>
        <w:t>,</w:t>
        <w:br/>
        <w:t>base</w:t>
        <w:br/>
        <w:t>,</w:t>
        <w:br/>
        <w:t>strides</w:t>
        <w:br/>
        <w:t>,</w:t>
        <w:br/>
        <w:t>flags</w:t>
        <w:br/>
        <w:t>and</w:t>
        <w:br/>
        <w:t>itemsize</w:t>
        <w:br/>
        <w:t>propertiesofthe</w:t>
        <w:br/>
        <w:t>Series</w:t>
        <w:br/>
        <w:t>and</w:t>
        <w:br/>
        <w:t>Index</w:t>
        <w:br/>
        <w:t>classeshavebeen</w:t>
        <w:br/>
        <w:t>deprecatedandwillberemovedinafutureversion(</w:t>
        <w:br/>
        <w:t>GH20419</w:t>
        <w:br/>
        <w:t>).</w:t>
        <w:br/>
        <w:t>Ł</w:t>
        <w:br/>
        <w:t>DatetimeIndex.offset</w:t>
        <w:br/>
        <w:t>isdeprecated.Use</w:t>
        <w:br/>
        <w:t>DatetimeIndex.freq</w:t>
        <w:br/>
        <w:t>instead(</w:t>
        <w:br/>
        <w:t>GH20716</w:t>
        <w:br/>
        <w:t>)</w:t>
        <w:br/>
        <w:t>Ł</w:t>
        <w:br/>
        <w:t>Floordivisionbetweenanintegerndarrayanda</w:t>
        <w:br/>
        <w:t>Timedelta</w:t>
        <w:br/>
        <w:t>isdeprecated.Divideby</w:t>
        <w:br/>
        <w:t>Timedelta.value</w:t>
        <w:br/>
        <w:t>instead(</w:t>
        <w:br/>
        <w:t>GH19761</w:t>
        <w:br/>
        <w:t>)</w:t>
        <w:br/>
        <w:t>Ł</w:t>
        <w:br/>
        <w:t>Setting</w:t>
        <w:br/>
        <w:t>PeriodIndex.freq</w:t>
        <w:br/>
        <w:t>(whichwasnotguaranteedtoworkcorrectly)isdeprecated.Use</w:t>
        <w:br/>
        <w:t>PeriodIndex.asfreq()</w:t>
        <w:br/>
        <w:t>instead(</w:t>
        <w:br/>
        <w:t>GH20678</w:t>
        <w:br/>
        <w:t>)</w:t>
        <w:br/>
        <w:t>Ł</w:t>
        <w:br/>
        <w:t>Index.get_duplicates()</w:t>
        <w:br/>
        <w:t>isdeprecatedandwillberemovedinafutureversion(</w:t>
        <w:br/>
        <w:t>GH20239</w:t>
        <w:br/>
        <w:t>)</w:t>
        <w:br/>
        <w:t>Ł</w:t>
        <w:br/>
        <w:t>Thepreviousdefaultbehaviorofnegativeindicesin</w:t>
        <w:br/>
        <w:t>Categorical.take</w:t>
        <w:br/>
        <w:t>isdeprecated.Inafutureversion</w:t>
        <w:br/>
        <w:t>itwillchangefrommeaningmissingvaluestomeaningpositionalindicesfromtheright.Thefuturebehavioris</w:t>
        <w:br/>
        <w:t>consistentwith</w:t>
        <w:br/>
        <w:t>Series.take()</w:t>
        <w:br/>
        <w:t>(</w:t>
        <w:br/>
        <w:t>GH20664</w:t>
        <w:br/>
        <w:t>).</w:t>
        <w:br/>
        <w:t>Ł</w:t>
        <w:br/>
        <w:t>Passingmultipleaxestothe</w:t>
        <w:br/>
        <w:t>axis</w:t>
        <w:br/>
        <w:t>parameterin</w:t>
        <w:br/>
        <w:t>DataFrame.dropna()</w:t>
        <w:br/>
        <w:t>hasbeendeprecatedandwillbe</w:t>
        <w:br/>
        <w:t>removedinafutureversion(</w:t>
        <w:br/>
        <w:t>GH20987</w:t>
        <w:br/>
        <w:t>)</w:t>
        <w:br/>
        <w:t>1.1.4</w:t>
        <w:br/>
        <w:t>Removalofpriorversiondeprecations/changes</w:t>
        <w:br/>
        <w:t>Ł</w:t>
        <w:br/>
        <w:t>Warningsagainsttheobsoleteusage</w:t>
        <w:br/>
        <w:t>Categorical(codes,categories)</w:t>
        <w:br/>
        <w:t>,whichwereemittedforin-</w:t>
        <w:br/>
        <w:t>stancewhenthetwoargumentsto</w:t>
        <w:br/>
        <w:t>Categorical()</w:t>
        <w:br/>
        <w:t>haddifferentdtypes,andrecommendedtheuseof</w:t>
        <w:br/>
        <w:t>Categorical.from_codes</w:t>
        <w:br/>
        <w:t>,havenowbeenremoved(</w:t>
        <w:br/>
        <w:t>GH8074</w:t>
        <w:br/>
        <w:t>)</w:t>
        <w:br/>
        <w:t>Ł</w:t>
        <w:br/>
        <w:t>The</w:t>
        <w:br/>
        <w:t>levels</w:t>
        <w:br/>
        <w:t>and</w:t>
        <w:br/>
        <w:t>labels</w:t>
        <w:br/>
        <w:t>attributesofa</w:t>
        <w:br/>
        <w:t>MultiIndex</w:t>
        <w:br/>
        <w:t>cannolongerbesetdirectly(</w:t>
        <w:br/>
        <w:t>GH4039</w:t>
        <w:br/>
        <w:t>).</w:t>
        <w:br/>
        <w:t>Ł</w:t>
        <w:br/>
        <w:t>pd.tseries.util.pivot_annual</w:t>
        <w:br/>
        <w:t>hasbeenremoved(deprecatedsincev0.19).Use</w:t>
        <w:br/>
        <w:t>pivot_table</w:t>
        <w:br/>
        <w:t>instead(</w:t>
        <w:br/>
        <w:t>GH18370</w:t>
        <w:br/>
        <w:t>)</w:t>
        <w:br/>
        <w:t>Ł</w:t>
        <w:br/>
        <w:t>pd.tseries.util.isleapyear</w:t>
        <w:br/>
        <w:t>hasbeenremoved(deprecatedsincev0.19).Use</w:t>
        <w:br/>
        <w:t>.is_leap_year</w:t>
        <w:br/>
        <w:t>propertyinDatetime-likesinstead(</w:t>
        <w:br/>
        <w:t>GH18370</w:t>
        <w:br/>
        <w:t>)</w:t>
        <w:br/>
        <w:t>Ł</w:t>
        <w:br/>
        <w:t>pd.ordered_merge</w:t>
        <w:br/>
        <w:t>hasbeenremoved(deprecatedsincev0.19).Use</w:t>
        <w:br/>
        <w:t>pd.merge_ordered</w:t>
        <w:br/>
        <w:t>instead</w:t>
        <w:br/>
        <w:t>(</w:t>
        <w:br/>
        <w:t>GH18459</w:t>
        <w:br/>
        <w:t>)</w:t>
        <w:br/>
        <w:t>Ł</w:t>
        <w:br/>
        <w:t>The</w:t>
        <w:br/>
        <w:t>SparseList</w:t>
        <w:br/>
        <w:t>classhasbeenremoved(</w:t>
        <w:br/>
        <w:t>GH14007</w:t>
        <w:br/>
        <w:t>)</w:t>
        <w:br/>
        <w:t>Ł</w:t>
        <w:br/>
        <w:t>The</w:t>
        <w:br/>
        <w:t>pandas.io.wb</w:t>
        <w:br/>
        <w:t>and</w:t>
        <w:br/>
        <w:t>pandas.io.data</w:t>
        <w:br/>
        <w:t>stubmoduleshavebeenremoved(</w:t>
        <w:br/>
        <w:t>GH13735</w:t>
        <w:br/>
        <w:t>)</w:t>
        <w:br/>
        <w:t>Ł</w:t>
        <w:br/>
        <w:t>Categorical.from_array</w:t>
        <w:br/>
        <w:t>hasbeenremoved(</w:t>
        <w:br/>
        <w:t>GH13854</w:t>
        <w:br/>
        <w:t>)</w:t>
        <w:br/>
        <w:t>Ł</w:t>
        <w:br/>
        <w:t>The</w:t>
        <w:br/>
        <w:t>freq</w:t>
        <w:br/>
        <w:t>and</w:t>
        <w:br/>
        <w:t>how</w:t>
        <w:br/>
        <w:t>parametershavebeenremovedfromthe</w:t>
        <w:br/>
        <w:t>rolling</w:t>
        <w:br/>
        <w:t>/</w:t>
        <w:br/>
        <w:t>expanding</w:t>
        <w:br/>
        <w:t>/</w:t>
        <w:br/>
        <w:t>ewm</w:t>
        <w:br/>
        <w:t>methodsof</w:t>
        <w:br/>
        <w:t>DataFrameandSeries(deprecatedsincev0.18).Instead,resamplebeforecallingthemethods.(</w:t>
        <w:br/>
        <w:t>GH18601</w:t>
        <w:br/>
        <w:t>&amp;</w:t>
        <w:br/>
        <w:t>GH18668</w:t>
        <w:br/>
        <w:t>)</w:t>
        <w:br/>
        <w:t>Ł</w:t>
        <w:br/>
        <w:t>DatetimeIndex.to_datetime</w:t>
        <w:br/>
        <w:t>,</w:t>
        <w:br/>
        <w:t>Timestamp.to_datetime</w:t>
        <w:br/>
        <w:t>,</w:t>
        <w:br/>
        <w:t>PeriodIndex.to_datetime</w:t>
        <w:br/>
        <w:t>,and</w:t>
        <w:br/>
        <w:t>Index.to_datetime</w:t>
        <w:br/>
        <w:t>havebeenremoved(</w:t>
        <w:br/>
        <w:t>GH8254</w:t>
        <w:br/>
        <w:t>,</w:t>
        <w:br/>
        <w:t>GH14096</w:t>
        <w:br/>
        <w:t>,</w:t>
        <w:br/>
        <w:t>GH14113</w:t>
        <w:br/>
        <w:t>)</w:t>
        <w:br/>
        <w:t>Ł</w:t>
        <w:br/>
        <w:t>read_csv()</w:t>
        <w:br/>
        <w:t>hasdroppedthe</w:t>
        <w:br/>
        <w:t>skip_footer</w:t>
        <w:br/>
        <w:t>parameter(</w:t>
        <w:br/>
        <w:t>GH13386</w:t>
        <w:br/>
        <w:t>)</w:t>
        <w:br/>
        <w:t>Ł</w:t>
        <w:br/>
        <w:t>read_csv()</w:t>
        <w:br/>
        <w:t>hasdroppedthe</w:t>
        <w:br/>
        <w:t>as_recarray</w:t>
        <w:br/>
        <w:t>parameter(</w:t>
        <w:br/>
        <w:t>GH13373</w:t>
        <w:br/>
        <w:t>)</w:t>
        <w:br/>
        <w:t>Ł</w:t>
        <w:br/>
        <w:t>read_csv()</w:t>
        <w:br/>
        <w:t>hasdroppedthe</w:t>
        <w:br/>
        <w:t>buffer_lines</w:t>
        <w:br/>
        <w:t>parameter(</w:t>
        <w:br/>
        <w:t>GH13360</w:t>
        <w:br/>
        <w:t>)</w:t>
        <w:br/>
        <w:t>1.1.v0.23.0(May15,2017)</w:t>
        <w:br/>
        <w:t>31</w:t>
        <w:br/>
      </w:r>
    </w:p>
    <w:p>
      <w:r>
        <w:t>pandas:powerfulPythondataanalysistoolkit,Release0.23.0</w:t>
        <w:br/>
        <w:t>Ł</w:t>
        <w:br/>
        <w:t>read_csv()</w:t>
        <w:br/>
        <w:t>hasdroppedthe</w:t>
        <w:br/>
        <w:t>compact_ints</w:t>
        <w:br/>
        <w:t>and</w:t>
        <w:br/>
        <w:t>use_unsigned</w:t>
        <w:br/>
        <w:t>parameters(</w:t>
        <w:br/>
        <w:t>GH13323</w:t>
        <w:br/>
        <w:t>)</w:t>
        <w:br/>
        <w:t>Ł</w:t>
        <w:br/>
        <w:t>The</w:t>
        <w:br/>
        <w:t>Timestamp</w:t>
        <w:br/>
        <w:t>classhasdroppedthe</w:t>
        <w:br/>
        <w:t>offset</w:t>
        <w:br/>
        <w:t>attributeinfavorof</w:t>
        <w:br/>
        <w:t>freq</w:t>
        <w:br/>
        <w:t>(</w:t>
        <w:br/>
        <w:t>GH13593</w:t>
        <w:br/>
        <w:t>)</w:t>
        <w:br/>
        <w:t>Ł</w:t>
        <w:br/>
        <w:t>The</w:t>
        <w:br/>
        <w:t>Series</w:t>
        <w:br/>
        <w:t>,</w:t>
        <w:br/>
        <w:t>Categorical</w:t>
        <w:br/>
        <w:t>,and</w:t>
        <w:br/>
        <w:t>Index</w:t>
        <w:br/>
        <w:t>classeshavedroppedthe</w:t>
        <w:br/>
        <w:t>reshape</w:t>
        <w:br/>
        <w:t>method(</w:t>
        <w:br/>
        <w:t>GH13012</w:t>
        <w:br/>
        <w:t>)</w:t>
        <w:br/>
        <w:t>Ł</w:t>
        <w:br/>
        <w:t>pandas.tseries.frequencies.get_standard_freq</w:t>
        <w:br/>
        <w:t>hasbeenremovedinfavorof</w:t>
        <w:br/>
        <w:t>pandas.</w:t>
        <w:br/>
        <w:t>tseries.frequencies.to_offset(freq).rule_code</w:t>
        <w:br/>
        <w:t>(</w:t>
        <w:br/>
        <w:t>GH13874</w:t>
        <w:br/>
        <w:t>)</w:t>
        <w:br/>
        <w:t>Ł</w:t>
        <w:br/>
        <w:t>The</w:t>
        <w:br/>
        <w:t>freqstr</w:t>
        <w:br/>
        <w:t>keywordhasbeenremovedfrom</w:t>
        <w:br/>
        <w:t>pandas.tseries.frequencies.to_offset</w:t>
        <w:br/>
        <w:t>infavor</w:t>
        <w:br/>
        <w:t>of</w:t>
        <w:br/>
        <w:t>freq</w:t>
        <w:br/>
        <w:t>(</w:t>
        <w:br/>
        <w:t>GH13874</w:t>
        <w:br/>
        <w:t>)</w:t>
        <w:br/>
        <w:t>Ł</w:t>
        <w:br/>
        <w:t>The</w:t>
        <w:br/>
        <w:t>Panel4D</w:t>
        <w:br/>
        <w:t>and</w:t>
        <w:br/>
        <w:t>PanelND</w:t>
        <w:br/>
        <w:t>classeshavebeenremoved(</w:t>
        <w:br/>
        <w:t>GH13776</w:t>
        <w:br/>
        <w:t>)</w:t>
        <w:br/>
        <w:t>Ł</w:t>
        <w:br/>
        <w:t>The</w:t>
        <w:br/>
        <w:t>Panel</w:t>
        <w:br/>
        <w:t>classhasdroppedthe</w:t>
        <w:br/>
        <w:t>to_long</w:t>
        <w:br/>
        <w:t>and</w:t>
        <w:br/>
        <w:t>toLong</w:t>
        <w:br/>
        <w:t>methods(</w:t>
        <w:br/>
        <w:t>GH19077</w:t>
        <w:br/>
        <w:t>)</w:t>
        <w:br/>
        <w:t>Ł</w:t>
        <w:br/>
        <w:t>Theoptions</w:t>
        <w:br/>
        <w:t>display.line_with</w:t>
        <w:br/>
        <w:t>and</w:t>
        <w:br/>
        <w:t>display.height</w:t>
        <w:br/>
        <w:t>areremovedinfavorof</w:t>
        <w:br/>
        <w:t>display.width</w:t>
        <w:br/>
        <w:t>and</w:t>
        <w:br/>
        <w:t>display.max_rows</w:t>
        <w:br/>
        <w:t>respectively(</w:t>
        <w:br/>
        <w:t>GH4391</w:t>
        <w:br/>
        <w:t>,</w:t>
        <w:br/>
        <w:t>GH19107</w:t>
        <w:br/>
        <w:t>)</w:t>
        <w:br/>
        <w:t>Ł</w:t>
        <w:br/>
        <w:t>The</w:t>
        <w:br/>
        <w:t>labels</w:t>
        <w:br/>
        <w:t>attributeofthe</w:t>
        <w:br/>
        <w:t>Categorical</w:t>
        <w:br/>
        <w:t>classhasbeenremovedinfavorof</w:t>
        <w:br/>
        <w:t>Categorical.codes</w:t>
        <w:br/>
        <w:t>(</w:t>
        <w:br/>
        <w:t>GH7768</w:t>
        <w:br/>
        <w:t>)</w:t>
        <w:br/>
        <w:t>Ł</w:t>
        <w:br/>
        <w:t>The</w:t>
        <w:br/>
        <w:t>flavor</w:t>
        <w:br/>
        <w:t>parameterhavebeenremovedfromfunc:</w:t>
        <w:br/>
        <w:t>to_sql</w:t>
        <w:br/>
        <w:t>method(</w:t>
        <w:br/>
        <w:t>GH13611</w:t>
        <w:br/>
        <w:t>)</w:t>
        <w:br/>
        <w:t>Ł</w:t>
        <w:br/>
        <w:t>Themodules</w:t>
        <w:br/>
        <w:t>pandas.tools.hashing</w:t>
        <w:br/>
        <w:t>and</w:t>
        <w:br/>
        <w:t>pandas.util.hashing</w:t>
        <w:br/>
        <w:t>havebeenremoved(</w:t>
        <w:br/>
        <w:t>GH16223</w:t>
        <w:br/>
        <w:t>)</w:t>
        <w:br/>
        <w:t>Ł</w:t>
        <w:br/>
        <w:t>Thetop-levelfunctions</w:t>
        <w:br/>
        <w:t>pd.rolling_</w:t>
        <w:br/>
        <w:t>*</w:t>
        <w:br/>
        <w:t>,</w:t>
        <w:br/>
        <w:t>pd.expanding_</w:t>
        <w:br/>
        <w:t>*</w:t>
        <w:br/>
        <w:t>and</w:t>
        <w:br/>
        <w:t>pd.ewm</w:t>
        <w:br/>
        <w:t>*</w:t>
        <w:br/>
        <w:t>havebeenremoved(Deprecated</w:t>
        <w:br/>
        <w:t>sincev0.18).Instead,usetheDataFrame/Seriesmethods</w:t>
        <w:br/>
        <w:t>rolling</w:t>
        <w:br/>
        <w:t>,</w:t>
        <w:br/>
        <w:t>expanding</w:t>
        <w:br/>
        <w:t>and</w:t>
        <w:br/>
        <w:t>ewm</w:t>
        <w:br/>
        <w:t>(</w:t>
        <w:br/>
        <w:t>GH18723</w:t>
        <w:br/>
        <w:t>)</w:t>
        <w:br/>
        <w:t>Ł</w:t>
        <w:br/>
        <w:t>Importsfrom</w:t>
        <w:br/>
        <w:t>pandas.core.common</w:t>
        <w:br/>
        <w:t>forfunctionssuchas</w:t>
        <w:br/>
        <w:t>is_datetime64_dtype</w:t>
        <w:br/>
        <w:t>arenowremoved.</w:t>
        <w:br/>
        <w:t>Thesearelocatedin</w:t>
        <w:br/>
        <w:t>pandas.api.types</w:t>
        <w:br/>
        <w:t>.(</w:t>
        <w:br/>
        <w:t>GH13634</w:t>
        <w:br/>
        <w:t>,</w:t>
        <w:br/>
        <w:t>GH19769</w:t>
        <w:br/>
        <w:t>)</w:t>
        <w:br/>
        <w:t>Ł</w:t>
        <w:br/>
        <w:t>The</w:t>
        <w:br/>
        <w:t>infer_dst</w:t>
        <w:br/>
        <w:t>keywordin</w:t>
        <w:br/>
        <w:t>Series.tz_localize()</w:t>
        <w:br/>
        <w:t>,</w:t>
        <w:br/>
        <w:t>DatetimeIndex.tz_localize()</w:t>
        <w:br/>
        <w:t>and</w:t>
        <w:br/>
        <w:t>DatetimeIndex</w:t>
        <w:br/>
        <w:t>havebeenremoved.</w:t>
        <w:br/>
        <w:t>infer_dst=True</w:t>
        <w:br/>
        <w:t>isequivalentto</w:t>
        <w:br/>
        <w:t>ambiguous=˜infer˜</w:t>
        <w:br/>
        <w:t>,and</w:t>
        <w:br/>
        <w:t>infer_dst=False</w:t>
        <w:br/>
        <w:t>to</w:t>
        <w:br/>
        <w:t>ambiguous=˜raise˜</w:t>
        <w:br/>
        <w:t>(</w:t>
        <w:br/>
        <w:t>GH7963</w:t>
        <w:br/>
        <w:t>).</w:t>
        <w:br/>
        <w:t>Ł</w:t>
        <w:br/>
        <w:t>When</w:t>
        <w:br/>
        <w:t>.resample()</w:t>
        <w:br/>
        <w:t>waschangedfromaneagertoalazyoperation,like</w:t>
        <w:br/>
        <w:t>.groupby()</w:t>
        <w:br/>
        <w:t>inv0.18.0,weput</w:t>
        <w:br/>
        <w:t>inplacecompatibility(witha</w:t>
        <w:br/>
        <w:t>FutureWarning</w:t>
        <w:br/>
        <w:t>),sooperationswouldcontinuetowork.Thisisnowfully</w:t>
        <w:br/>
        <w:t>removed,soa</w:t>
        <w:br/>
        <w:t>Resampler</w:t>
        <w:br/>
        <w:t>willnolongerforwardcompatoperations(</w:t>
        <w:br/>
        <w:t>GH20554</w:t>
        <w:br/>
        <w:t>)</w:t>
        <w:br/>
        <w:t>Ł</w:t>
        <w:br/>
        <w:t>Removelongdeprecated</w:t>
        <w:br/>
        <w:t>axis=None</w:t>
        <w:br/>
        <w:t>parameterfrom</w:t>
        <w:br/>
        <w:t>.replace()</w:t>
        <w:br/>
        <w:t>(</w:t>
        <w:br/>
        <w:t>GH20271</w:t>
        <w:br/>
        <w:t>)</w:t>
        <w:br/>
        <w:t>1.1.5</w:t>
        <w:br/>
        <w:t>PerformanceImprovements</w:t>
        <w:br/>
        <w:t>Ł</w:t>
        <w:br/>
        <w:t>Indexerson</w:t>
        <w:br/>
        <w:t>Series</w:t>
        <w:br/>
        <w:t>or</w:t>
        <w:br/>
        <w:t>DataFrame</w:t>
        <w:br/>
        <w:t>nolongercreateareferencecycle(</w:t>
        <w:br/>
        <w:t>GH17956</w:t>
        <w:br/>
        <w:t>)</w:t>
        <w:br/>
        <w:t>Ł</w:t>
        <w:br/>
        <w:t>Addedakeywordargument,</w:t>
        <w:br/>
        <w:t>cache</w:t>
        <w:br/>
        <w:t>,to</w:t>
        <w:br/>
        <w:t>to_datetime()</w:t>
        <w:br/>
        <w:t>thatimprovedtheperformanceofconvertingdupli-</w:t>
        <w:br/>
        <w:t>catedatetimearguments(</w:t>
        <w:br/>
        <w:t>GH11665</w:t>
        <w:br/>
        <w:t>)</w:t>
        <w:br/>
        <w:t>Ł</w:t>
        <w:br/>
        <w:t>DateOffset</w:t>
        <w:br/>
        <w:t>arithmeticperformanceisimproved(</w:t>
        <w:br/>
        <w:t>GH18218</w:t>
        <w:br/>
        <w:t>)</w:t>
        <w:br/>
        <w:t>Ł</w:t>
        <w:br/>
        <w:t>Convertinga</w:t>
        <w:br/>
        <w:t>Series</w:t>
        <w:br/>
        <w:t>of</w:t>
        <w:br/>
        <w:t>Timedelta</w:t>
        <w:br/>
        <w:t>objectstodays,seconds,etc...spedupthroughvectorizationofunder-</w:t>
        <w:br/>
        <w:t>lyingmethods(</w:t>
        <w:br/>
        <w:t>GH18092</w:t>
        <w:br/>
        <w:t>)</w:t>
        <w:br/>
        <w:t>Ł</w:t>
        <w:br/>
        <w:t>Improvedperformanceof</w:t>
        <w:br/>
        <w:t>.map()</w:t>
        <w:br/>
        <w:t>witha</w:t>
        <w:br/>
        <w:t>Series/dict</w:t>
        <w:br/>
        <w:t>input(</w:t>
        <w:br/>
        <w:t>GH15081</w:t>
        <w:br/>
        <w:t>)</w:t>
        <w:br/>
        <w:t>Ł</w:t>
        <w:br/>
        <w:t>Theoverridden</w:t>
        <w:br/>
        <w:t>Timedelta</w:t>
        <w:br/>
        <w:t>propertiesofdays,secondsandmicrosecondshavebeenremoved,leveragingtheir</w:t>
        <w:br/>
        <w:t>built-inPythonversionsinstead(</w:t>
        <w:br/>
        <w:t>GH18242</w:t>
        <w:br/>
        <w:t>)</w:t>
        <w:br/>
        <w:t>Ł</w:t>
        <w:br/>
        <w:t>Series</w:t>
        <w:br/>
        <w:t>constructionwillreducethenumberofcopiesmadeoftheinputdataincertaincases(</w:t>
        <w:br/>
        <w:t>GH17449</w:t>
        <w:br/>
        <w:t>)</w:t>
        <w:br/>
        <w:t>Ł</w:t>
        <w:br/>
        <w:t>Improvedperformanceof</w:t>
        <w:br/>
        <w:t>Series.dt.date()</w:t>
        <w:br/>
        <w:t>and</w:t>
        <w:br/>
        <w:t>DatetimeIndex.date()</w:t>
        <w:br/>
        <w:t>(</w:t>
        <w:br/>
        <w:t>GH18058</w:t>
        <w:br/>
        <w:t>)</w:t>
        <w:br/>
        <w:t>Ł</w:t>
        <w:br/>
        <w:t>Improvedperformanceof</w:t>
        <w:br/>
        <w:t>Series.dt.time()</w:t>
        <w:br/>
        <w:t>and</w:t>
        <w:br/>
        <w:t>DatetimeIndex.time()</w:t>
        <w:br/>
        <w:t>(</w:t>
        <w:br/>
        <w:t>GH18461</w:t>
        <w:br/>
        <w:t>)</w:t>
        <w:br/>
        <w:t>32</w:t>
        <w:br/>
        <w:t>Chapter1.What'sNew</w:t>
        <w:br/>
      </w:r>
    </w:p>
    <w:p>
      <w:r>
        <w:t>pandas:powerfulPythondataanalysistoolkit,Release0.23.0</w:t>
        <w:br/>
        <w:t>Ł</w:t>
        <w:br/>
        <w:t>Improvedperformanceof</w:t>
        <w:br/>
        <w:t>IntervalIndex.symmetric_difference()</w:t>
        <w:br/>
        <w:t>(</w:t>
        <w:br/>
        <w:t>GH18475</w:t>
        <w:br/>
        <w:t>)</w:t>
        <w:br/>
        <w:t>Ł</w:t>
        <w:br/>
        <w:t>Improvedperformanceof</w:t>
        <w:br/>
        <w:t>DatetimeIndex</w:t>
        <w:br/>
        <w:t>and</w:t>
        <w:br/>
        <w:t>Series</w:t>
        <w:br/>
        <w:t>arithmeticoperationswithBusiness-Monthand</w:t>
        <w:br/>
        <w:t>Business-Quarterfrequencies(</w:t>
        <w:br/>
        <w:t>GH18489</w:t>
        <w:br/>
        <w:t>)</w:t>
        <w:br/>
        <w:t>Ł</w:t>
        <w:br/>
        <w:t>Series()</w:t>
        <w:br/>
        <w:t>/</w:t>
        <w:br/>
        <w:t>DataFrame()</w:t>
        <w:br/>
        <w:t>tabcompletionlimitsto100values,forbetterperformance.(</w:t>
        <w:br/>
        <w:t>GH18587</w:t>
        <w:br/>
        <w:t>)</w:t>
        <w:br/>
        <w:t>Ł</w:t>
        <w:br/>
        <w:t>Improvedperformanceof</w:t>
        <w:br/>
        <w:t>DataFrame.median()</w:t>
        <w:br/>
        <w:t>with</w:t>
        <w:br/>
        <w:t>axis=1</w:t>
        <w:br/>
        <w:t>whenbottleneckisnotinstalled(</w:t>
        <w:br/>
        <w:t>GH16468</w:t>
        <w:br/>
        <w:t>)</w:t>
        <w:br/>
        <w:t>Ł</w:t>
        <w:br/>
        <w:t>Improvedperformanceof</w:t>
        <w:br/>
        <w:t>MultiIndex.get_loc()</w:t>
        <w:br/>
        <w:t>forlargeindexes,atthecostofareductioninperfor-</w:t>
        <w:br/>
        <w:t>manceforsmallones(</w:t>
        <w:br/>
        <w:t>GH18519</w:t>
        <w:br/>
        <w:t>)</w:t>
        <w:br/>
        <w:t>Ł</w:t>
        <w:br/>
        <w:t>Improvedperformanceof</w:t>
        <w:br/>
        <w:t>MultiIndex.remove_unused_levels()</w:t>
        <w:br/>
        <w:t>whentherearenounusedlevels,at</w:t>
        <w:br/>
        <w:t>thecostofareductioninperformancewhenthereare(</w:t>
        <w:br/>
        <w:t>GH19289</w:t>
        <w:br/>
        <w:t>)</w:t>
        <w:br/>
        <w:t>Ł</w:t>
        <w:br/>
        <w:t>Improvedperformanceof</w:t>
        <w:br/>
        <w:t>Index.get_loc()</w:t>
        <w:br/>
        <w:t>fornon-uniqueindexes(</w:t>
        <w:br/>
        <w:t>GH19478</w:t>
        <w:br/>
        <w:t>)</w:t>
        <w:br/>
        <w:t>Ł</w:t>
        <w:br/>
        <w:t>Improvedperformanceofpairwise</w:t>
        <w:br/>
        <w:t>.rolling()</w:t>
        <w:br/>
        <w:t>and</w:t>
        <w:br/>
        <w:t>.expanding()</w:t>
        <w:br/>
        <w:t>with</w:t>
        <w:br/>
        <w:t>.cov()</w:t>
        <w:br/>
        <w:t>and</w:t>
        <w:br/>
        <w:t>.corr()</w:t>
        <w:br/>
        <w:t>opera-</w:t>
        <w:br/>
        <w:t>tions(</w:t>
        <w:br/>
        <w:t>GH17917</w:t>
        <w:br/>
        <w:t>)</w:t>
        <w:br/>
        <w:t>Ł</w:t>
        <w:br/>
        <w:t>Improvedperformanceof</w:t>
        <w:br/>
        <w:t>pandas.core.groupby.GroupBy.rank()</w:t>
        <w:br/>
        <w:t>(</w:t>
        <w:br/>
        <w:t>GH15779</w:t>
        <w:br/>
        <w:t>)</w:t>
        <w:br/>
        <w:t>Ł</w:t>
        <w:br/>
        <w:t>Improvedperformanceofvariable</w:t>
        <w:br/>
        <w:t>.rolling()</w:t>
        <w:br/>
        <w:t>on</w:t>
        <w:br/>
        <w:t>.min()</w:t>
        <w:br/>
        <w:t>and</w:t>
        <w:br/>
        <w:t>.max()</w:t>
        <w:br/>
        <w:t>(</w:t>
        <w:br/>
        <w:t>GH19521</w:t>
        <w:br/>
        <w:t>)</w:t>
        <w:br/>
        <w:t>Ł</w:t>
        <w:br/>
        <w:t>Improvedperformanceof</w:t>
        <w:br/>
        <w:t>pandas.core.groupby.GroupBy.ffill()</w:t>
        <w:br/>
        <w:t>and</w:t>
        <w:br/>
        <w:t>pandas.core.</w:t>
        <w:br/>
        <w:t>groupby.GroupBy.bfill()</w:t>
        <w:br/>
        <w:t>(</w:t>
        <w:br/>
        <w:t>GH11296</w:t>
        <w:br/>
        <w:t>)</w:t>
        <w:br/>
        <w:t>Ł</w:t>
        <w:br/>
        <w:t>Improvedperformanceof</w:t>
        <w:br/>
        <w:t>pandas.core.groupby.GroupBy.any()</w:t>
        <w:br/>
        <w:t>and</w:t>
        <w:br/>
        <w:t>pandas.core.groupby.</w:t>
        <w:br/>
        <w:t>GroupBy.all()</w:t>
        <w:br/>
        <w:t>(</w:t>
        <w:br/>
        <w:t>GH15435</w:t>
        <w:br/>
        <w:t>)</w:t>
        <w:br/>
        <w:t>Ł</w:t>
        <w:br/>
        <w:t>Improvedperformanceof</w:t>
        <w:br/>
        <w:t>pandas.core.groupby.GroupBy.pct_change()</w:t>
        <w:br/>
        <w:t>(</w:t>
        <w:br/>
        <w:t>GH19165</w:t>
        <w:br/>
        <w:t>)</w:t>
        <w:br/>
        <w:t>Ł</w:t>
        <w:br/>
        <w:t>Improvedperformanceof</w:t>
        <w:br/>
        <w:t>Series.isin()</w:t>
        <w:br/>
        <w:t>inthecaseofcategoricaldtypes(</w:t>
        <w:br/>
        <w:t>GH20003</w:t>
        <w:br/>
        <w:t>)</w:t>
        <w:br/>
        <w:t>Ł</w:t>
        <w:br/>
        <w:t>Improvedperformanceof</w:t>
        <w:br/>
        <w:t>getattr(Series,attr)</w:t>
        <w:br/>
        <w:t>whentheSerieshascertainindextypes.This</w:t>
        <w:br/>
        <w:t>estedinslowprintingoflargeSerieswitha</w:t>
        <w:br/>
        <w:t>DatetimeIndex</w:t>
        <w:br/>
        <w:t>(</w:t>
        <w:br/>
        <w:t>GH19764</w:t>
        <w:br/>
        <w:t>)</w:t>
        <w:br/>
        <w:t>Ł</w:t>
        <w:br/>
        <w:t>Fixedaperformanceregressionfor</w:t>
        <w:br/>
        <w:t>GroupBy.nth()</w:t>
        <w:br/>
        <w:t>and</w:t>
        <w:br/>
        <w:t>GroupBy.last()</w:t>
        <w:br/>
        <w:t>withsomeobjectcolumns</w:t>
        <w:br/>
        <w:t>(</w:t>
        <w:br/>
        <w:t>GH19283</w:t>
        <w:br/>
        <w:t>)</w:t>
        <w:br/>
        <w:t>Ł</w:t>
        <w:br/>
        <w:t>Improvedperformanceof</w:t>
        <w:br/>
        <w:t>pandas.core.arrays.Categorical.from_codes()</w:t>
        <w:br/>
        <w:t>(</w:t>
        <w:br/>
        <w:t>GH18501</w:t>
        <w:br/>
        <w:t>)</w:t>
        <w:br/>
        <w:t>1.1.6</w:t>
        <w:br/>
        <w:t>DocumentationChanges</w:t>
        <w:br/>
        <w:t>ThankstoallofthecontributorswhoparticipatedinthePandasDocumentationSprint,whichtookplaceonMarch</w:t>
        <w:br/>
        <w:t>10th.Wehadabout500participantsfromover30locationsacrosstheworld.Youshouldnoticethatmanyofthe</w:t>
        <w:br/>
        <w:t>API</w:t>
        <w:br/>
        <w:t>docstrings</w:t>
        <w:br/>
        <w:t>havegreatlyimproved.</w:t>
        <w:br/>
        <w:t>Thereweretoomanysimultaneouscontributionstoincludeareleasenoteforeachimprovement,butthis</w:t>
        <w:br/>
        <w:t>GitHub</w:t>
        <w:br/>
        <w:t>search</w:t>
        <w:br/>
        <w:t>shouldgiveyouanideaofhowmanydocstringswereimproved.</w:t>
        <w:br/>
        <w:t>Specialthanksto</w:t>
        <w:br/>
        <w:t>MarcGarcia</w:t>
        <w:br/>
        <w:t>fororganizingthesprint.Formoreinformation,readthe</w:t>
        <w:br/>
        <w:t>NumFOCUSblogpost</w:t>
        <w:br/>
        <w:t>recap-</w:t>
        <w:br/>
        <w:t>pingthesprint.</w:t>
        <w:br/>
        <w:t>Ł</w:t>
        <w:br/>
        <w:t>ChangedspellingofﬁnumpyﬂtoﬁNumPyﬂ,andﬁpythonﬂtoﬁPythonﬂ.(</w:t>
        <w:br/>
        <w:t>GH19017</w:t>
        <w:br/>
        <w:t>)</w:t>
        <w:br/>
        <w:t>Ł</w:t>
        <w:br/>
        <w:t>Consistencywhenintroducingcodesamples,usingeithercolonorperiod.Rewrotesomesentencesforgreater</w:t>
        <w:br/>
        <w:t>clarity,addedmoredynamicreferencestofunctions,methodsandclasses.(</w:t>
        <w:br/>
        <w:t>GH18941</w:t>
        <w:br/>
        <w:t>,</w:t>
        <w:br/>
        <w:t>GH18948</w:t>
        <w:br/>
        <w:t>,</w:t>
        <w:br/>
        <w:t>GH18973</w:t>
        <w:br/>
        <w:t>,</w:t>
        <w:br/>
        <w:t>GH19017</w:t>
        <w:br/>
        <w:t>)</w:t>
        <w:br/>
        <w:t>Ł</w:t>
        <w:br/>
        <w:t>Addedareferenceto</w:t>
        <w:br/>
        <w:t>DataFrame.assign()</w:t>
        <w:br/>
        <w:t>intheconcatenatesectionofthemergingdocumentation</w:t>
        <w:br/>
        <w:t>(</w:t>
        <w:br/>
        <w:t>GH18665</w:t>
        <w:br/>
        <w:t>)</w:t>
        <w:br/>
        <w:t>1.1.v0.23.0(May15,2017)</w:t>
        <w:br/>
        <w:t>33</w:t>
        <w:br/>
      </w:r>
    </w:p>
    <w:p>
      <w:r>
        <w:t>pandas:powerfulPythondataanalysistoolkit,Release0.23.0</w:t>
        <w:br/>
        <w:t>1.1.7</w:t>
        <w:br/>
        <w:t>BugFixes</w:t>
        <w:br/>
        <w:t>1.1.7.1</w:t>
        <w:br/>
        <w:t>Categorical</w:t>
        <w:br/>
        <w:t>Warning:</w:t>
        <w:br/>
        <w:t>Aclassofbugswereintroducedinpandas0.21with</w:t>
        <w:br/>
        <w:t>CategoricalDtype</w:t>
        <w:br/>
        <w:t>thataffectsthecorrectness</w:t>
        <w:br/>
        <w:t>ofoperationslike</w:t>
        <w:br/>
        <w:t>merge</w:t>
        <w:br/>
        <w:t>,</w:t>
        <w:br/>
        <w:t>concat</w:t>
        <w:br/>
        <w:t>,andindexingwhencomparingmultipleunordered</w:t>
        <w:br/>
        <w:t>Categorical</w:t>
        <w:br/>
        <w:t>arrays</w:t>
        <w:br/>
        <w:t>thathavethesamecategories,butinadifferentorder.Wehighlyrecommendupgradingormanuallyaligningyour</w:t>
        <w:br/>
        <w:t>categoriesbeforedoingtheseoperations.</w:t>
        <w:br/>
        <w:t>Ł</w:t>
        <w:br/>
        <w:t>Bugin</w:t>
        <w:br/>
        <w:t>Categorical.equals</w:t>
        <w:br/>
        <w:t>returningthewrongresultwhencomparingtwounordered</w:t>
        <w:br/>
        <w:t>Categorical</w:t>
        <w:br/>
        <w:t>arrayswiththesamecategories,butinadifferentorder(</w:t>
        <w:br/>
        <w:t>GH16603</w:t>
        <w:br/>
        <w:t>)</w:t>
        <w:br/>
        <w:t>Ł</w:t>
        <w:br/>
        <w:t>Bugin</w:t>
        <w:br/>
        <w:t>pandas.api.types.union_categoricals()</w:t>
        <w:br/>
        <w:t>returningthewrongresultwhenforunordered</w:t>
        <w:br/>
        <w:t>categoricalswiththecategoriesinadifferentorder.Thisaffected</w:t>
        <w:br/>
        <w:t>pandas.concat()</w:t>
        <w:br/>
        <w:t>withCategoricaldata</w:t>
        <w:br/>
        <w:t>(</w:t>
        <w:br/>
        <w:t>GH19096</w:t>
        <w:br/>
        <w:t>).</w:t>
        <w:br/>
        <w:t>Ł</w:t>
        <w:br/>
        <w:t>Bugin</w:t>
        <w:br/>
        <w:t>pandas.merge()</w:t>
        <w:br/>
        <w:t>returningthewrongresultwhenjoiningonanunordered</w:t>
        <w:br/>
        <w:t>Categorical</w:t>
        <w:br/>
        <w:t>thathad</w:t>
        <w:br/>
        <w:t>thesamecategoriesbutinadifferentorder(</w:t>
        <w:br/>
        <w:t>GH19551</w:t>
        <w:br/>
        <w:t>)</w:t>
        <w:br/>
        <w:t>Ł</w:t>
        <w:br/>
        <w:t>Bugin</w:t>
        <w:br/>
        <w:t>CategoricalIndex.get_indexer()</w:t>
        <w:br/>
        <w:t>returningthewrongresultwhen</w:t>
        <w:br/>
        <w:t>target</w:t>
        <w:br/>
        <w:t>wasanun-</w:t>
        <w:br/>
        <w:t>ordered</w:t>
        <w:br/>
        <w:t>Categorical</w:t>
        <w:br/>
        <w:t>thathadthesamecategoriesas</w:t>
        <w:br/>
        <w:t>self</w:t>
        <w:br/>
        <w:t>butinadifferentorder(</w:t>
        <w:br/>
        <w:t>GH19551</w:t>
        <w:br/>
        <w:t>)</w:t>
        <w:br/>
        <w:t>Ł</w:t>
        <w:br/>
        <w:t>Bugin</w:t>
        <w:br/>
        <w:t>Index.astype()</w:t>
        <w:br/>
        <w:t>withacategoricaldtypewheretheresultantindexisnotconvertedtoa</w:t>
        <w:br/>
        <w:t>CategoricalIndex</w:t>
        <w:br/>
        <w:t>foralltypesofindex(</w:t>
        <w:br/>
        <w:t>GH18630</w:t>
        <w:br/>
        <w:t>)</w:t>
        <w:br/>
        <w:t>Ł</w:t>
        <w:br/>
        <w:t>Bugin</w:t>
        <w:br/>
        <w:t>Series.astype()</w:t>
        <w:br/>
        <w:t>and</w:t>
        <w:br/>
        <w:t>Categorical.astype()</w:t>
        <w:br/>
        <w:t>whereanexistingcategoricaldatadoesnotget</w:t>
        <w:br/>
        <w:t>updated(</w:t>
        <w:br/>
        <w:t>GH10696</w:t>
        <w:br/>
        <w:t>,</w:t>
        <w:br/>
        <w:t>GH18593</w:t>
        <w:br/>
        <w:t>)</w:t>
        <w:br/>
        <w:t>Ł</w:t>
        <w:br/>
        <w:t>Bugin</w:t>
        <w:br/>
        <w:t>Series.str.split()</w:t>
        <w:br/>
        <w:t>with</w:t>
        <w:br/>
        <w:t>expand=True</w:t>
        <w:br/>
        <w:t>incorrectlyraisinganIndexErroronemptystrings</w:t>
        <w:br/>
        <w:t>(</w:t>
        <w:br/>
        <w:t>GH20002</w:t>
        <w:br/>
        <w:t>).</w:t>
        <w:br/>
        <w:t>Ł</w:t>
        <w:br/>
        <w:t>Bugin</w:t>
        <w:br/>
        <w:t>Index</w:t>
        <w:br/>
        <w:t>constructorwith</w:t>
        <w:br/>
        <w:t>dtype=CategoricalDtype(...)</w:t>
        <w:br/>
        <w:t>where</w:t>
        <w:br/>
        <w:t>categories</w:t>
        <w:br/>
        <w:t>and</w:t>
        <w:br/>
        <w:t>ordered</w:t>
        <w:br/>
        <w:t>arenotmaintained(</w:t>
        <w:br/>
        <w:t>GH19032</w:t>
        <w:br/>
        <w:t>)</w:t>
        <w:br/>
        <w:t>Ł</w:t>
        <w:br/>
        <w:t>Bugin</w:t>
        <w:br/>
        <w:t>Series</w:t>
        <w:br/>
        <w:t>constructorwithscalarand</w:t>
        <w:br/>
        <w:t>dtype=CategoricalDtype(...)</w:t>
        <w:br/>
        <w:t>where</w:t>
        <w:br/>
        <w:t>categories</w:t>
        <w:br/>
        <w:t>and</w:t>
        <w:br/>
        <w:t>ordered</w:t>
        <w:br/>
        <w:t>arenotmaintained(</w:t>
        <w:br/>
        <w:t>GH19565</w:t>
        <w:br/>
        <w:t>)</w:t>
        <w:br/>
        <w:t>Ł</w:t>
        <w:br/>
        <w:t>Bugin</w:t>
        <w:br/>
        <w:t>Categorical.__iter__</w:t>
        <w:br/>
        <w:t>notconvertingtoPythontypes(</w:t>
        <w:br/>
        <w:t>GH19909</w:t>
        <w:br/>
        <w:t>)</w:t>
        <w:br/>
        <w:t>Ł</w:t>
        <w:br/>
        <w:t>Bugin</w:t>
        <w:br/>
        <w:t>pandas.factorize()</w:t>
        <w:br/>
        <w:t>returningtheuniquecodesforthe</w:t>
        <w:br/>
        <w:t>uniques</w:t>
        <w:br/>
        <w:t>.Thisnowreturnsa</w:t>
        <w:br/>
        <w:t>Categorical</w:t>
        <w:br/>
        <w:t>withthesamedtypeastheinput(</w:t>
        <w:br/>
        <w:t>GH19721</w:t>
        <w:br/>
        <w:t>)</w:t>
        <w:br/>
        <w:t>Ł</w:t>
        <w:br/>
        <w:t>Bugin</w:t>
        <w:br/>
        <w:t>pandas.factorize()</w:t>
        <w:br/>
        <w:t>includinganitemformissingvaluesinthe</w:t>
        <w:br/>
        <w:t>uniques</w:t>
        <w:br/>
        <w:t>returnvalue</w:t>
        <w:br/>
        <w:t>(</w:t>
        <w:br/>
        <w:t>GH19721</w:t>
        <w:br/>
        <w:t>)</w:t>
        <w:br/>
        <w:t>Ł</w:t>
        <w:br/>
        <w:t>Bugin</w:t>
        <w:br/>
        <w:t>Series.take()</w:t>
        <w:br/>
        <w:t>withcategoricaldatainterpreting</w:t>
        <w:br/>
        <w:t>-1</w:t>
        <w:br/>
        <w:t>in</w:t>
        <w:br/>
        <w:t>indices</w:t>
        <w:br/>
        <w:t>asmissingvaluemarkers,ratherthan</w:t>
        <w:br/>
        <w:t>thelastelementoftheSeries(</w:t>
        <w:br/>
        <w:t>GH20664</w:t>
        <w:br/>
        <w:t>)</w:t>
        <w:br/>
        <w:t>1.1.7.2</w:t>
        <w:br/>
        <w:t>Datetimelike</w:t>
        <w:br/>
        <w:t>Ł</w:t>
        <w:br/>
        <w:t>Bugin</w:t>
        <w:br/>
        <w:t>Series.__sub__()</w:t>
        <w:br/>
        <w:t>subtractinganon-nanosecond</w:t>
        <w:br/>
        <w:t>np.datetime64</w:t>
        <w:br/>
        <w:t>objectfroma</w:t>
        <w:br/>
        <w:t>Series</w:t>
        <w:br/>
        <w:t>gave</w:t>
        <w:br/>
        <w:t>incorrectresults(</w:t>
        <w:br/>
        <w:t>GH7996</w:t>
        <w:br/>
        <w:t>)</w:t>
        <w:br/>
        <w:t>Ł</w:t>
        <w:br/>
        <w:t>Bugin</w:t>
        <w:br/>
        <w:t>DatetimeIndex</w:t>
        <w:br/>
        <w:t>,</w:t>
        <w:br/>
        <w:t>TimedeltaIndex</w:t>
        <w:br/>
        <w:t>additionandsubtractionofzero-dimensionalintegerarrays</w:t>
        <w:br/>
        <w:t>gaveincorrectresults(</w:t>
        <w:br/>
        <w:t>GH19012</w:t>
        <w:br/>
        <w:t>)</w:t>
        <w:br/>
        <w:t>34</w:t>
        <w:br/>
        <w:t>Chapter1.What'sNew</w:t>
        <w:br/>
      </w:r>
    </w:p>
    <w:p>
      <w:r>
        <w:t>pandas:powerfulPythondataanalysistoolkit,Release0.23.0</w:t>
        <w:br/>
        <w:t>Ł</w:t>
        <w:br/>
        <w:t>Bugin</w:t>
        <w:br/>
        <w:t>DatetimeIndex</w:t>
        <w:br/>
        <w:t>and</w:t>
        <w:br/>
        <w:t>TimedeltaIndex</w:t>
        <w:br/>
        <w:t>whereaddingorsubtractinganarray-likeof</w:t>
        <w:br/>
        <w:t>DateOffset</w:t>
        <w:br/>
        <w:t>objectseitherraised(</w:t>
        <w:br/>
        <w:t>np.array</w:t>
        <w:br/>
        <w:t>,</w:t>
        <w:br/>
        <w:t>pd.Index</w:t>
        <w:br/>
        <w:t>)orbroadcastincorrectly(</w:t>
        <w:br/>
        <w:t>pd.Series</w:t>
        <w:br/>
        <w:t>)</w:t>
        <w:br/>
        <w:t>(</w:t>
        <w:br/>
        <w:t>GH18849</w:t>
        <w:br/>
        <w:t>)</w:t>
        <w:br/>
        <w:t>Ł</w:t>
        <w:br/>
        <w:t>Bugin</w:t>
        <w:br/>
        <w:t>Series.__add__()</w:t>
        <w:br/>
        <w:t>addingSerieswithdtype</w:t>
        <w:br/>
        <w:t>timedelta64[ns]</w:t>
        <w:br/>
        <w:t>toatimezone-aware</w:t>
        <w:br/>
        <w:t>DatetimeIndex</w:t>
        <w:br/>
        <w:t>incorrectlydroppedtimezoneinformation(</w:t>
        <w:br/>
        <w:t>GH13905</w:t>
        <w:br/>
        <w:t>)</w:t>
        <w:br/>
        <w:t>Ł</w:t>
        <w:br/>
        <w:t>Addinga</w:t>
        <w:br/>
        <w:t>Period</w:t>
        <w:br/>
        <w:t>objecttoa</w:t>
        <w:br/>
        <w:t>datetime</w:t>
        <w:br/>
        <w:t>or</w:t>
        <w:br/>
        <w:t>Timestamp</w:t>
        <w:br/>
        <w:t>objectwillnowcorrectlyraisea</w:t>
        <w:br/>
        <w:t>TypeError</w:t>
        <w:br/>
        <w:t>(</w:t>
        <w:br/>
        <w:t>GH17983</w:t>
        <w:br/>
        <w:t>)</w:t>
        <w:br/>
        <w:t>Ł</w:t>
        <w:br/>
        <w:t>Bugin</w:t>
        <w:br/>
        <w:t>Timestamp</w:t>
        <w:br/>
        <w:t>wherecomparisonwithanarrayof</w:t>
        <w:br/>
        <w:t>Timestamp</w:t>
        <w:br/>
        <w:t>objectswouldresultina</w:t>
        <w:br/>
        <w:t>RecursionError</w:t>
        <w:br/>
        <w:t>(</w:t>
        <w:br/>
        <w:t>GH15183</w:t>
        <w:br/>
        <w:t>)</w:t>
        <w:br/>
        <w:t>Ł</w:t>
        <w:br/>
        <w:t>Bugin</w:t>
        <w:br/>
        <w:t>Series</w:t>
        <w:br/>
        <w:t>-divisionwhereoperatingonascalar</w:t>
        <w:br/>
        <w:t>timedelta</w:t>
        <w:br/>
        <w:t>raisesanexception(</w:t>
        <w:br/>
        <w:t>GH18846</w:t>
        <w:br/>
        <w:t>)</w:t>
        <w:br/>
        <w:t>Ł</w:t>
        <w:br/>
        <w:t>Bugin</w:t>
        <w:br/>
        <w:t>DatetimeIndex</w:t>
        <w:br/>
        <w:t>wherethereprwasnotshowinghigh-precisiontimevaluesattheendofaday(e.g.,</w:t>
        <w:br/>
        <w:t>23:59:59.999999999)(</w:t>
        <w:br/>
        <w:t>GH19030</w:t>
        <w:br/>
        <w:t>)</w:t>
        <w:br/>
        <w:t>Ł</w:t>
        <w:br/>
        <w:t>Bugin</w:t>
        <w:br/>
        <w:t>.astype()</w:t>
        <w:br/>
        <w:t>tonon-nstimedeltaunitswouldholdtheincorrectdtype(</w:t>
        <w:br/>
        <w:t>GH19176</w:t>
        <w:br/>
        <w:t>,</w:t>
        <w:br/>
        <w:t>GH19223</w:t>
        <w:br/>
        <w:t>,</w:t>
        <w:br/>
        <w:t>GH12425</w:t>
        <w:br/>
        <w:t>)</w:t>
        <w:br/>
        <w:t>Ł</w:t>
        <w:br/>
        <w:t>Buginsubtracting</w:t>
        <w:br/>
        <w:t>Series</w:t>
        <w:br/>
        <w:t>from</w:t>
        <w:br/>
        <w:t>NaT</w:t>
        <w:br/>
        <w:t>incorrectlyreturning</w:t>
        <w:br/>
        <w:t>NaT</w:t>
        <w:br/>
        <w:t>(</w:t>
        <w:br/>
        <w:t>GH19158</w:t>
        <w:br/>
        <w:t>)</w:t>
        <w:br/>
        <w:t>Ł</w:t>
        <w:br/>
        <w:t>Bugin</w:t>
        <w:br/>
        <w:t>Series.truncate()</w:t>
        <w:br/>
        <w:t>whichraises</w:t>
        <w:br/>
        <w:t>TypeError</w:t>
        <w:br/>
        <w:t>withamonotonic</w:t>
        <w:br/>
        <w:t>PeriodIndex</w:t>
        <w:br/>
        <w:t>(</w:t>
        <w:br/>
        <w:t>GH17717</w:t>
        <w:br/>
        <w:t>)</w:t>
        <w:br/>
        <w:t>Ł</w:t>
        <w:br/>
        <w:t>Bugin</w:t>
        <w:br/>
        <w:t>pct_change()</w:t>
        <w:br/>
        <w:t>using</w:t>
        <w:br/>
        <w:t>periods</w:t>
        <w:br/>
        <w:t>and</w:t>
        <w:br/>
        <w:t>freq</w:t>
        <w:br/>
        <w:t>returneddifferentlengthoutputs(</w:t>
        <w:br/>
        <w:t>GH7292</w:t>
        <w:br/>
        <w:t>)</w:t>
        <w:br/>
        <w:t>Ł</w:t>
        <w:br/>
        <w:t>Bugincomparisonof</w:t>
        <w:br/>
        <w:t>DatetimeIndex</w:t>
        <w:br/>
        <w:t>against</w:t>
        <w:br/>
        <w:t>None</w:t>
        <w:br/>
        <w:t>or</w:t>
        <w:br/>
        <w:t>datetime.date</w:t>
        <w:br/>
        <w:t>objectsraising</w:t>
        <w:br/>
        <w:t>TypeError</w:t>
        <w:br/>
        <w:t>for</w:t>
        <w:br/>
        <w:t>==</w:t>
        <w:br/>
        <w:t>and</w:t>
        <w:br/>
        <w:t>!=</w:t>
        <w:br/>
        <w:t>comparisonsinsteadofall-</w:t>
        <w:br/>
        <w:t>False</w:t>
        <w:br/>
        <w:t>andall-</w:t>
        <w:br/>
        <w:t>True</w:t>
        <w:br/>
        <w:t>,respectively(</w:t>
        <w:br/>
        <w:t>GH19301</w:t>
        <w:br/>
        <w:t>)</w:t>
        <w:br/>
        <w:t>Ł</w:t>
        <w:br/>
        <w:t>Bugin</w:t>
        <w:br/>
        <w:t>Timestamp</w:t>
        <w:br/>
        <w:t>and</w:t>
        <w:br/>
        <w:t>to_datetime()</w:t>
        <w:br/>
        <w:t>whereastringrepresentingabarelyout-of-boundstimestamp</w:t>
        <w:br/>
        <w:t>wouldbeincorrectlyroundeddowninsteadofraising</w:t>
        <w:br/>
        <w:t>OutOfBoundsDatetime</w:t>
        <w:br/>
        <w:t>(</w:t>
        <w:br/>
        <w:t>GH19382</w:t>
        <w:br/>
        <w:t>)</w:t>
        <w:br/>
        <w:t>Ł</w:t>
        <w:br/>
        <w:t>Bugin</w:t>
        <w:br/>
        <w:t>Timestamp.floor()</w:t>
        <w:br/>
        <w:t>DatetimeIndex.floor()</w:t>
        <w:br/>
        <w:t>wheretimestampsfarinthefutureandpast</w:t>
        <w:br/>
        <w:t>werenotroundedcorrectly(</w:t>
        <w:br/>
        <w:t>GH19206</w:t>
        <w:br/>
        <w:t>)</w:t>
        <w:br/>
        <w:t>Ł</w:t>
        <w:br/>
        <w:t>Bugin</w:t>
        <w:br/>
        <w:t>to_datetime()</w:t>
        <w:br/>
        <w:t>wherepassinganout-of-boundsdatetimewith</w:t>
        <w:br/>
        <w:t>errors=˜coerce˜</w:t>
        <w:br/>
        <w:t>and</w:t>
        <w:br/>
        <w:t>utc=True</w:t>
        <w:br/>
        <w:t>wouldraise</w:t>
        <w:br/>
        <w:t>OutOfBoundsDatetime</w:t>
        <w:br/>
        <w:t>insteadofparsingto</w:t>
        <w:br/>
        <w:t>NaT</w:t>
        <w:br/>
        <w:t>(</w:t>
        <w:br/>
        <w:t>GH19612</w:t>
        <w:br/>
        <w:t>)</w:t>
        <w:br/>
        <w:t>Ł</w:t>
        <w:br/>
        <w:t>Bugin</w:t>
        <w:br/>
        <w:t>DatetimeIndex</w:t>
        <w:br/>
        <w:t>and</w:t>
        <w:br/>
        <w:t>TimedeltaIndex</w:t>
        <w:br/>
        <w:t>additionandsubtractionwherenameofthereturnedobject</w:t>
        <w:br/>
        <w:t>wasnotalwayssetconsistently.(</w:t>
        <w:br/>
        <w:t>GH19744</w:t>
        <w:br/>
        <w:t>)</w:t>
        <w:br/>
        <w:t>Ł</w:t>
        <w:br/>
        <w:t>Bugin</w:t>
        <w:br/>
        <w:t>DatetimeIndex</w:t>
        <w:br/>
        <w:t>and</w:t>
        <w:br/>
        <w:t>TimedeltaIndex</w:t>
        <w:br/>
        <w:t>additionandsubtractionwhereoperationswithnumpy</w:t>
        <w:br/>
        <w:t>arraysraised</w:t>
        <w:br/>
        <w:t>TypeError</w:t>
        <w:br/>
        <w:t>(</w:t>
        <w:br/>
        <w:t>GH19847</w:t>
        <w:br/>
        <w:t>)</w:t>
        <w:br/>
        <w:t>Ł</w:t>
        <w:br/>
        <w:t>Bugin</w:t>
        <w:br/>
        <w:t>DatetimeIndex</w:t>
        <w:br/>
        <w:t>and</w:t>
        <w:br/>
        <w:t>TimedeltaIndex</w:t>
        <w:br/>
        <w:t>wheresettingthe</w:t>
        <w:br/>
        <w:t>freq</w:t>
        <w:br/>
        <w:t>attributewasnotfullysupported</w:t>
        <w:br/>
        <w:t>(</w:t>
        <w:br/>
        <w:t>GH20678</w:t>
        <w:br/>
        <w:t>)</w:t>
        <w:br/>
        <w:t>1.1.7.3</w:t>
        <w:br/>
        <w:t>Timedelta</w:t>
        <w:br/>
        <w:t>Ł</w:t>
        <w:br/>
        <w:t>Bugin</w:t>
        <w:br/>
        <w:t>Timedelta.__mul__()</w:t>
        <w:br/>
        <w:t>wheremultiplyingby</w:t>
        <w:br/>
        <w:t>NaT</w:t>
        <w:br/>
        <w:t>returned</w:t>
        <w:br/>
        <w:t>NaT</w:t>
        <w:br/>
        <w:t>insteadofraisinga</w:t>
        <w:br/>
        <w:t>TypeError</w:t>
        <w:br/>
        <w:t>(</w:t>
        <w:br/>
        <w:t>GH19819</w:t>
        <w:br/>
        <w:t>)</w:t>
        <w:br/>
        <w:t>Ł</w:t>
        <w:br/>
        <w:t>Bugin</w:t>
        <w:br/>
        <w:t>Series</w:t>
        <w:br/>
        <w:t>with</w:t>
        <w:br/>
        <w:t>dtype=˜timedelta64[ns]˜</w:t>
        <w:br/>
        <w:t>whereadditionorsubtractionof</w:t>
        <w:br/>
        <w:t>TimedeltaIndex</w:t>
        <w:br/>
        <w:t>hadresultscastto</w:t>
        <w:br/>
        <w:t>dtype=˜int64˜</w:t>
        <w:br/>
        <w:t>(</w:t>
        <w:br/>
        <w:t>GH17250</w:t>
        <w:br/>
        <w:t>)</w:t>
        <w:br/>
        <w:t>Ł</w:t>
        <w:br/>
        <w:t>Bugin</w:t>
        <w:br/>
        <w:t>Series</w:t>
        <w:br/>
        <w:t>with</w:t>
        <w:br/>
        <w:t>dtype=˜timedelta64[ns]˜</w:t>
        <w:br/>
        <w:t>whereadditionorsubtractionof</w:t>
        <w:br/>
        <w:t>TimedeltaIndex</w:t>
        <w:br/>
        <w:t>couldreturna</w:t>
        <w:br/>
        <w:t>Series</w:t>
        <w:br/>
        <w:t>withanincorrectname(</w:t>
        <w:br/>
        <w:t>GH19043</w:t>
        <w:br/>
        <w:t>)</w:t>
        <w:br/>
        <w:t>Ł</w:t>
        <w:br/>
        <w:t>Bugin</w:t>
        <w:br/>
        <w:t>Timedelta.__floordiv__()</w:t>
        <w:br/>
        <w:t>and</w:t>
        <w:br/>
        <w:t>Timedelta.__rfloordiv__()</w:t>
        <w:br/>
        <w:t>dividingbymanyincom-</w:t>
        <w:br/>
        <w:t>patiblenumpyobjectswasincorrectlyallowed(</w:t>
        <w:br/>
        <w:t>GH18846</w:t>
        <w:br/>
        <w:t>)</w:t>
        <w:br/>
        <w:t>Ł</w:t>
        <w:br/>
        <w:t>Bugwheredividingascalartimedelta-likeobjectwith</w:t>
        <w:br/>
        <w:t>TimedeltaIndex</w:t>
        <w:br/>
        <w:t>performedthereciprocaloperation</w:t>
        <w:br/>
        <w:t>(</w:t>
        <w:br/>
        <w:t>GH19125</w:t>
        <w:br/>
        <w:t>)</w:t>
        <w:br/>
        <w:t>1.1.v0.23.0(May15,2017)</w:t>
        <w:br/>
        <w:t>35</w:t>
        <w:br/>
      </w:r>
    </w:p>
    <w:p>
      <w:r>
        <w:t>pandas:powerfulPythondataanalysistoolkit,Release0.23.0</w:t>
        <w:br/>
        <w:t>Ł</w:t>
        <w:br/>
        <w:t>Bugin</w:t>
        <w:br/>
        <w:t>TimedeltaIndex</w:t>
        <w:br/>
        <w:t>wheredivisionbya</w:t>
        <w:br/>
        <w:t>Series</w:t>
        <w:br/>
        <w:t>wouldreturna</w:t>
        <w:br/>
        <w:t>TimedeltaIndex</w:t>
        <w:br/>
        <w:t>insteadofa</w:t>
        <w:br/>
        <w:t>Series</w:t>
        <w:br/>
        <w:t>(</w:t>
        <w:br/>
        <w:t>GH19042</w:t>
        <w:br/>
        <w:t>)</w:t>
        <w:br/>
        <w:t>Ł</w:t>
        <w:br/>
        <w:t>Bugin</w:t>
        <w:br/>
        <w:t>Timedelta.__add__()</w:t>
        <w:br/>
        <w:t>,</w:t>
        <w:br/>
        <w:t>Timedelta.__sub__()</w:t>
        <w:br/>
        <w:t>whereaddingorsubtractinga</w:t>
        <w:br/>
        <w:t>np.</w:t>
        <w:br/>
        <w:t>timedelta64</w:t>
        <w:br/>
        <w:t>objectwouldreturnanother</w:t>
        <w:br/>
        <w:t>np.timedelta64</w:t>
        <w:br/>
        <w:t>insteadofa</w:t>
        <w:br/>
        <w:t>Timedelta</w:t>
        <w:br/>
        <w:t>(</w:t>
        <w:br/>
        <w:t>GH19738</w:t>
        <w:br/>
        <w:t>)</w:t>
        <w:br/>
        <w:t>Ł</w:t>
        <w:br/>
        <w:t>Bugin</w:t>
        <w:br/>
        <w:t>Timedelta.__floordiv__()</w:t>
        <w:br/>
        <w:t>,</w:t>
        <w:br/>
        <w:t>Timedelta.__rfloordiv__()</w:t>
        <w:br/>
        <w:t>whereoperatingwitha</w:t>
        <w:br/>
        <w:t>Tick</w:t>
        <w:br/>
        <w:t>objectwouldraisea</w:t>
        <w:br/>
        <w:t>TypeError</w:t>
        <w:br/>
        <w:t>insteadofreturninganumericvalue(</w:t>
        <w:br/>
        <w:t>GH19738</w:t>
        <w:br/>
        <w:t>)</w:t>
        <w:br/>
        <w:t>Ł</w:t>
        <w:br/>
        <w:t>Bugin</w:t>
        <w:br/>
        <w:t>Period.asfreq()</w:t>
        <w:br/>
        <w:t>whereperiodsnear</w:t>
        <w:br/>
        <w:t>datetime(1,1,1)</w:t>
        <w:br/>
        <w:t>couldbeconvertedincorrectly</w:t>
        <w:br/>
        <w:t>(</w:t>
        <w:br/>
        <w:t>GH19643</w:t>
        <w:br/>
        <w:t>,</w:t>
        <w:br/>
        <w:t>GH19834</w:t>
        <w:br/>
        <w:t>)</w:t>
        <w:br/>
        <w:t>Ł</w:t>
        <w:br/>
        <w:t>Bugin</w:t>
        <w:br/>
        <w:t>Timedelta.total_seconds()</w:t>
        <w:br/>
        <w:t>causingprecisionerrors,forexample</w:t>
        <w:br/>
        <w:t>Timedelta(˜30S˜).</w:t>
        <w:br/>
        <w:t>total_seconds()==30.000000000000004</w:t>
        <w:br/>
        <w:t>(</w:t>
        <w:br/>
        <w:t>GH19458</w:t>
        <w:br/>
        <w:t>)</w:t>
        <w:br/>
        <w:t>Ł</w:t>
        <w:br/>
        <w:t>Bugin</w:t>
        <w:br/>
        <w:t>Timedelta.__rmod__()</w:t>
        <w:br/>
        <w:t>whereoperatingwitha</w:t>
        <w:br/>
        <w:t>numpy.timedelta64</w:t>
        <w:br/>
        <w:t>returneda</w:t>
        <w:br/>
        <w:t>timedelta64</w:t>
        <w:br/>
        <w:t>objectinsteadofa</w:t>
        <w:br/>
        <w:t>Timedelta</w:t>
        <w:br/>
        <w:t>(</w:t>
        <w:br/>
        <w:t>GH19820</w:t>
        <w:br/>
        <w:t>)</w:t>
        <w:br/>
        <w:t>Ł</w:t>
        <w:br/>
        <w:t>Multiplicationof</w:t>
        <w:br/>
        <w:t>TimedeltaIndex</w:t>
        <w:br/>
        <w:t>by</w:t>
        <w:br/>
        <w:t>TimedeltaIndex</w:t>
        <w:br/>
        <w:t>willnowraise</w:t>
        <w:br/>
        <w:t>TypeError</w:t>
        <w:br/>
        <w:t>insteadofraising</w:t>
        <w:br/>
        <w:t>ValueError</w:t>
        <w:br/>
        <w:t>incasesoflengthmis-match(</w:t>
        <w:br/>
        <w:t>GH19333</w:t>
        <w:br/>
        <w:t>)</w:t>
        <w:br/>
        <w:t>Ł</w:t>
        <w:br/>
        <w:t>Buginindexinga</w:t>
        <w:br/>
        <w:t>TimedeltaIndex</w:t>
        <w:br/>
        <w:t>witha</w:t>
        <w:br/>
        <w:t>np.timedelta64</w:t>
        <w:br/>
        <w:t>objectwhichwasraisinga</w:t>
        <w:br/>
        <w:t>TypeError</w:t>
        <w:br/>
        <w:t>(</w:t>
        <w:br/>
        <w:t>GH20393</w:t>
        <w:br/>
        <w:t>)</w:t>
        <w:br/>
        <w:t>1.1.7.4</w:t>
        <w:br/>
        <w:t>Timezones</w:t>
        <w:br/>
        <w:t>Ł</w:t>
        <w:br/>
        <w:t>Bugincreatinga</w:t>
        <w:br/>
        <w:t>Series</w:t>
        <w:br/>
        <w:t>fromanarraythatcontainsbothtz-naiveandtz-awarevalueswillresultina</w:t>
        <w:br/>
        <w:t>Series</w:t>
        <w:br/>
        <w:t>whosedtypeistz-awareinsteadofobject(</w:t>
        <w:br/>
        <w:t>GH16406</w:t>
        <w:br/>
        <w:t>)</w:t>
        <w:br/>
        <w:t>Ł</w:t>
        <w:br/>
        <w:t>Bugincomparisonoftimezone-aware</w:t>
        <w:br/>
        <w:t>DatetimeIndex</w:t>
        <w:br/>
        <w:t>against</w:t>
        <w:br/>
        <w:t>NaT</w:t>
        <w:br/>
        <w:t>incorrectlyraising</w:t>
        <w:br/>
        <w:t>TypeError</w:t>
        <w:br/>
        <w:t>(</w:t>
        <w:br/>
        <w:t>GH19276</w:t>
        <w:br/>
        <w:t>)</w:t>
        <w:br/>
        <w:t>Ł</w:t>
        <w:br/>
        <w:t>Bugin</w:t>
        <w:br/>
        <w:t>DatetimeIndex.astype()</w:t>
        <w:br/>
        <w:t>whenconvertingbetweentimezoneawaredtypes,andconvertingfrom</w:t>
        <w:br/>
        <w:t>timezoneawaretonaive(</w:t>
        <w:br/>
        <w:t>GH18951</w:t>
        <w:br/>
        <w:t>)</w:t>
        <w:br/>
        <w:t>Ł</w:t>
        <w:br/>
        <w:t>Bugincomparing</w:t>
        <w:br/>
        <w:t>DatetimeIndex</w:t>
        <w:br/>
        <w:t>,whichfailedtoraise</w:t>
        <w:br/>
        <w:t>TypeError</w:t>
        <w:br/>
        <w:t>whenattemptingtocompare</w:t>
        <w:br/>
        <w:t>timezone-awareandtimezone-naivedatetimelikeobjects(</w:t>
        <w:br/>
        <w:t>GH18162</w:t>
        <w:br/>
        <w:t>)</w:t>
        <w:br/>
        <w:t>Ł</w:t>
        <w:br/>
        <w:t>Buginlocalizationofanaive,datetimestringina</w:t>
        <w:br/>
        <w:t>Series</w:t>
        <w:br/>
        <w:t>constructorwitha</w:t>
        <w:br/>
        <w:t>datetime64[ns,tz]</w:t>
        <w:br/>
        <w:t>dtype</w:t>
        <w:br/>
        <w:t>(</w:t>
        <w:br/>
        <w:t>GH174151</w:t>
        <w:br/>
        <w:t>)</w:t>
        <w:br/>
        <w:t>Ł</w:t>
        <w:br/>
        <w:t>Timestamp.replace()</w:t>
        <w:br/>
        <w:t>willnowhandleDaylightSavingstransitionsgracefully(</w:t>
        <w:br/>
        <w:t>GH18319</w:t>
        <w:br/>
        <w:t>)</w:t>
        <w:br/>
        <w:t>Ł</w:t>
        <w:br/>
        <w:t>Bugintz-aware</w:t>
        <w:br/>
        <w:t>DatetimeIndex</w:t>
        <w:br/>
        <w:t>whereaddition/subtractionwitha</w:t>
        <w:br/>
        <w:t>TimedeltaIndex</w:t>
        <w:br/>
        <w:t>orarraywith</w:t>
        <w:br/>
        <w:t>dtype=˜timedelta64[ns]˜</w:t>
        <w:br/>
        <w:t>wasincorrect(</w:t>
        <w:br/>
        <w:t>GH17558</w:t>
        <w:br/>
        <w:t>)</w:t>
        <w:br/>
        <w:t>Ł</w:t>
        <w:br/>
        <w:t>Bugin</w:t>
        <w:br/>
        <w:t>DatetimeIndex.insert()</w:t>
        <w:br/>
        <w:t>whereinserting</w:t>
        <w:br/>
        <w:t>NaT</w:t>
        <w:br/>
        <w:t>intoatimezone-awareindexincorrectlyraised</w:t>
        <w:br/>
        <w:t>(</w:t>
        <w:br/>
        <w:t>GH16357</w:t>
        <w:br/>
        <w:t>)</w:t>
        <w:br/>
        <w:t>Ł</w:t>
        <w:br/>
        <w:t>Bugin</w:t>
        <w:br/>
        <w:t>DataFrame</w:t>
        <w:br/>
        <w:t>constructor,wheretz-awareDatetimeindexandagivencolumnnamewillresultinan</w:t>
        <w:br/>
        <w:t>empty</w:t>
        <w:br/>
        <w:t>DataFrame</w:t>
        <w:br/>
        <w:t>(</w:t>
        <w:br/>
        <w:t>GH19157</w:t>
        <w:br/>
        <w:t>)</w:t>
        <w:br/>
        <w:t>Ł</w:t>
        <w:br/>
        <w:t>Bugin</w:t>
        <w:br/>
        <w:t>Timestamp.tz_localize()</w:t>
        <w:br/>
        <w:t>wherelocalizingatimestampneartheminimumormaximumvalid</w:t>
        <w:br/>
        <w:t>valuescouldovwandreturnatimestampwithanincorrectnanosecondvalue(</w:t>
        <w:br/>
        <w:t>GH12677</w:t>
        <w:br/>
        <w:t>)</w:t>
        <w:br/>
        <w:t>Ł</w:t>
        <w:br/>
        <w:t>Bugwheniteratingover</w:t>
        <w:br/>
        <w:t>DatetimeIndex</w:t>
        <w:br/>
        <w:t>thatwaslocalizedwithedtimezoneoffsetthatroundednanosec-</w:t>
        <w:br/>
        <w:t>ondprecisiontomicroseconds(</w:t>
        <w:br/>
        <w:t>GH19603</w:t>
        <w:br/>
        <w:t>)</w:t>
        <w:br/>
        <w:t>Ł</w:t>
        <w:br/>
        <w:t>Bugin</w:t>
        <w:br/>
        <w:t>DataFrame.diff()</w:t>
        <w:br/>
        <w:t>thatraisedan</w:t>
        <w:br/>
        <w:t>IndexError</w:t>
        <w:br/>
        <w:t>withtz-awarevalues(</w:t>
        <w:br/>
        <w:t>GH18578</w:t>
        <w:br/>
        <w:t>)</w:t>
        <w:br/>
        <w:t>Ł</w:t>
        <w:br/>
        <w:t>Bugin</w:t>
        <w:br/>
        <w:t>melt()</w:t>
        <w:br/>
        <w:t>thatconvertedtz-awaredtypestotz-naive(</w:t>
        <w:br/>
        <w:t>GH15785</w:t>
        <w:br/>
        <w:t>)</w:t>
        <w:br/>
        <w:t>36</w:t>
        <w:br/>
        <w:t>Chapter1.What'sNew</w:t>
        <w:br/>
      </w:r>
    </w:p>
    <w:p>
      <w:r>
        <w:t>pandas:powerfulPythondataanalysistoolkit,Release0.23.0</w:t>
        <w:br/>
        <w:t>Ł</w:t>
        <w:br/>
        <w:t>Bugin</w:t>
        <w:br/>
        <w:t>Dataframe.count()</w:t>
        <w:br/>
        <w:t>thatraisedan</w:t>
        <w:br/>
        <w:t>ValueError</w:t>
        <w:br/>
        <w:t>,if</w:t>
        <w:br/>
        <w:t>Dataframe.dropna()</w:t>
        <w:br/>
        <w:t>wascalledfora</w:t>
        <w:br/>
        <w:t>singlecolumnwithtimezone-awarevalues.(</w:t>
        <w:br/>
        <w:t>GH13407</w:t>
        <w:br/>
        <w:t>)</w:t>
        <w:br/>
        <w:t>1.1.7.5</w:t>
        <w:br/>
        <w:t>Offsets</w:t>
        <w:br/>
        <w:t>Ł</w:t>
        <w:br/>
        <w:t>Bugin</w:t>
        <w:br/>
        <w:t>WeekOfMonth</w:t>
        <w:br/>
        <w:t>and</w:t>
        <w:br/>
        <w:t>Week</w:t>
        <w:br/>
        <w:t>whereadditionandsubtractiondidnotrollcorrectly(</w:t>
        <w:br/>
        <w:t>GH18510</w:t>
        <w:br/>
        <w:t>,</w:t>
        <w:br/>
        <w:t>GH18672</w:t>
        <w:br/>
        <w:t>,</w:t>
        <w:br/>
        <w:t>GH18864</w:t>
        <w:br/>
        <w:t>)</w:t>
        <w:br/>
        <w:t>Ł</w:t>
        <w:br/>
        <w:t>Bugin</w:t>
        <w:br/>
        <w:t>WeekOfMonth</w:t>
        <w:br/>
        <w:t>and</w:t>
        <w:br/>
        <w:t>LastWeekOfMonth</w:t>
        <w:br/>
        <w:t>wheredefaultkeywordargumentsforconstructorraised</w:t>
        <w:br/>
        <w:t>ValueError</w:t>
        <w:br/>
        <w:t>(</w:t>
        <w:br/>
        <w:t>GH19142</w:t>
        <w:br/>
        <w:t>)</w:t>
        <w:br/>
        <w:t>Ł</w:t>
        <w:br/>
        <w:t>Bugin</w:t>
        <w:br/>
        <w:t>FY5253Quarter</w:t>
        <w:br/>
        <w:t>,</w:t>
        <w:br/>
        <w:t>LastWeekOfMonth</w:t>
        <w:br/>
        <w:t>whererollbackandrollforwardbehaviorwasinconsistent</w:t>
        <w:br/>
        <w:t>withadditionandsubtractionbehavior(</w:t>
        <w:br/>
        <w:t>GH18854</w:t>
        <w:br/>
        <w:t>)</w:t>
        <w:br/>
        <w:t>Ł</w:t>
        <w:br/>
        <w:t>Bugin</w:t>
        <w:br/>
        <w:t>FY5253</w:t>
        <w:br/>
        <w:t>where</w:t>
        <w:br/>
        <w:t>datetime</w:t>
        <w:br/>
        <w:t>additionandsubtractionincrementedincorrectlyfordatesontheyear-end</w:t>
        <w:br/>
        <w:t>butnotnormalizedtomidnight(</w:t>
        <w:br/>
        <w:t>GH18854</w:t>
        <w:br/>
        <w:t>)</w:t>
        <w:br/>
        <w:t>Ł</w:t>
        <w:br/>
        <w:t>Bugin</w:t>
        <w:br/>
        <w:t>FY5253</w:t>
        <w:br/>
        <w:t>wheredateoffsetscouldincorrectlyraisean</w:t>
        <w:br/>
        <w:t>AssertionError</w:t>
        <w:br/>
        <w:t>inarithmeticoperatons</w:t>
        <w:br/>
        <w:t>(</w:t>
        <w:br/>
        <w:t>GH14774</w:t>
        <w:br/>
        <w:t>)</w:t>
        <w:br/>
        <w:t>1.1.7.6</w:t>
        <w:br/>
        <w:t>Numeric</w:t>
        <w:br/>
        <w:t>Ł</w:t>
        <w:br/>
        <w:t>Bugin</w:t>
        <w:br/>
        <w:t>Series</w:t>
        <w:br/>
        <w:t>constructorwithanintorlistwherespecifying</w:t>
        <w:br/>
        <w:t>dtype=str</w:t>
        <w:br/>
        <w:t>,</w:t>
        <w:br/>
        <w:t>dtype=˜str˜</w:t>
        <w:br/>
        <w:t>or</w:t>
        <w:br/>
        <w:t>dtype=˜U˜</w:t>
        <w:br/>
        <w:t>failedtoconvertthedataelementstostrings(</w:t>
        <w:br/>
        <w:t>GH16605</w:t>
        <w:br/>
        <w:t>)</w:t>
        <w:br/>
        <w:t>Ł</w:t>
        <w:br/>
        <w:t>Bugin</w:t>
        <w:br/>
        <w:t>Index</w:t>
        <w:br/>
        <w:t>multiplicationanddivisionmethodswhereoperatingwitha</w:t>
        <w:br/>
        <w:t>Series</w:t>
        <w:br/>
        <w:t>wouldreturnan</w:t>
        <w:br/>
        <w:t>Index</w:t>
        <w:br/>
        <w:t>objectinsteadofa</w:t>
        <w:br/>
        <w:t>Series</w:t>
        <w:br/>
        <w:t>object(</w:t>
        <w:br/>
        <w:t>GH19042</w:t>
        <w:br/>
        <w:t>)</w:t>
        <w:br/>
        <w:t>Ł</w:t>
        <w:br/>
        <w:t>Buginthe</w:t>
        <w:br/>
        <w:t>DataFrame</w:t>
        <w:br/>
        <w:t>constructorinwhichdatacontainingverylargepositiveorverylargenegativenumbers</w:t>
        <w:br/>
        <w:t>wascausing</w:t>
        <w:br/>
        <w:t>OverflowError</w:t>
        <w:br/>
        <w:t>(</w:t>
        <w:br/>
        <w:t>GH18584</w:t>
        <w:br/>
        <w:t>)</w:t>
        <w:br/>
        <w:t>Ł</w:t>
        <w:br/>
        <w:t>Bugin</w:t>
        <w:br/>
        <w:t>Index</w:t>
        <w:br/>
        <w:t>constructorwith</w:t>
        <w:br/>
        <w:t>dtype=˜uint64˜</w:t>
        <w:br/>
        <w:t>whereint-likewerenotcoercedto</w:t>
        <w:br/>
        <w:t>UInt64Index</w:t>
        <w:br/>
        <w:t>(</w:t>
        <w:br/>
        <w:t>GH18400</w:t>
        <w:br/>
        <w:t>)</w:t>
        <w:br/>
        <w:t>Ł</w:t>
        <w:br/>
        <w:t>Bugin</w:t>
        <w:br/>
        <w:t>DataFrame</w:t>
        <w:br/>
        <w:t>xarithmetic(e.g.</w:t>
        <w:br/>
        <w:t>df.add(other,fill_value=foo)</w:t>
        <w:br/>
        <w:t>)witha</w:t>
        <w:br/>
        <w:t>fill_value</w:t>
        <w:br/>
        <w:t>otherthan</w:t>
        <w:br/>
        <w:t>None</w:t>
        <w:br/>
        <w:t>failedtoraise</w:t>
        <w:br/>
        <w:t>NotImplementedError</w:t>
        <w:br/>
        <w:t>incornercaseswhereeithertheframeor</w:t>
        <w:br/>
        <w:t>other</w:t>
        <w:br/>
        <w:t>haslengthzero(</w:t>
        <w:br/>
        <w:t>GH19522</w:t>
        <w:br/>
        <w:t>)</w:t>
        <w:br/>
        <w:t>Ł</w:t>
        <w:br/>
        <w:t>Multiplicationanddivisionofnumeric-dtyped</w:t>
        <w:br/>
        <w:t>Index</w:t>
        <w:br/>
        <w:t>objectswithtimedelta-likescalarsreturns</w:t>
        <w:br/>
        <w:t>TimedeltaIndex</w:t>
        <w:br/>
        <w:t>insteadofraising</w:t>
        <w:br/>
        <w:t>TypeError</w:t>
        <w:br/>
        <w:t>(</w:t>
        <w:br/>
        <w:t>GH19333</w:t>
        <w:br/>
        <w:t>)</w:t>
        <w:br/>
        <w:t>Ł</w:t>
        <w:br/>
        <w:t>Bugwhere</w:t>
        <w:br/>
        <w:t>NaN</w:t>
        <w:br/>
        <w:t>wasreturnedinsteadof0by</w:t>
        <w:br/>
        <w:t>Series.pct_change()</w:t>
        <w:br/>
        <w:t>and</w:t>
        <w:br/>
        <w:t>DataFrame.pct_change()</w:t>
        <w:br/>
        <w:t>when</w:t>
        <w:br/>
        <w:t>fill_method</w:t>
        <w:br/>
        <w:t>isnot</w:t>
        <w:br/>
        <w:t>None</w:t>
        <w:br/>
        <w:t>(</w:t>
        <w:br/>
        <w:t>GH19873</w:t>
        <w:br/>
        <w:t>)</w:t>
        <w:br/>
        <w:t>1.1.7.7</w:t>
        <w:br/>
        <w:t>Strings</w:t>
        <w:br/>
        <w:t>Ł</w:t>
        <w:br/>
        <w:t>Bugin</w:t>
        <w:br/>
        <w:t>Series.str.get()</w:t>
        <w:br/>
        <w:t>withadictionaryinthevaluesandtheindexnotinthekeys,raising</w:t>
        <w:br/>
        <w:t>KeyError</w:t>
        <w:br/>
        <w:t>(</w:t>
        <w:br/>
        <w:t>GH20671</w:t>
        <w:br/>
        <w:t>)</w:t>
        <w:br/>
        <w:t>1.1.7.8</w:t>
        <w:br/>
        <w:t>Indexing</w:t>
        <w:br/>
        <w:t>Ł</w:t>
        <w:br/>
        <w:t>Bugin</w:t>
        <w:br/>
        <w:t>Index</w:t>
        <w:br/>
        <w:t>constructionfromlistofmixedtypetuples(</w:t>
        <w:br/>
        <w:t>GH18505</w:t>
        <w:br/>
        <w:t>)</w:t>
        <w:br/>
        <w:t>Ł</w:t>
        <w:br/>
        <w:t>Bugin</w:t>
        <w:br/>
        <w:t>Index.drop()</w:t>
        <w:br/>
        <w:t>whenpassingalistofbothtuplesandnon-tuples(</w:t>
        <w:br/>
        <w:t>GH18304</w:t>
        <w:br/>
        <w:t>)</w:t>
        <w:br/>
        <w:t>Ł</w:t>
        <w:br/>
        <w:t>Bugin</w:t>
        <w:br/>
        <w:t>DataFrame.drop()</w:t>
        <w:br/>
        <w:t>,</w:t>
        <w:br/>
        <w:t>Panel.drop()</w:t>
        <w:br/>
        <w:t>,</w:t>
        <w:br/>
        <w:t>Series.drop()</w:t>
        <w:br/>
        <w:t>,</w:t>
        <w:br/>
        <w:t>Index.drop()</w:t>
        <w:br/>
        <w:t>whereno</w:t>
        <w:br/>
        <w:t>KeyError</w:t>
        <w:br/>
        <w:t>israisedwhendroppinganon-existentelementfromanaxisthatcontainsduplicates(</w:t>
        <w:br/>
        <w:t>GH19186</w:t>
        <w:br/>
        <w:t>)</w:t>
        <w:br/>
        <w:t>1.1.v0.23.0(May15,2017)</w:t>
        <w:br/>
        <w:t>37</w:t>
        <w:br/>
      </w:r>
    </w:p>
    <w:p>
      <w:r>
        <w:t>pandas:powerfulPythondataanalysistoolkit,Release0.23.0</w:t>
        <w:br/>
        <w:t>Ł</w:t>
        <w:br/>
        <w:t>Buginindexingadatetimelike</w:t>
        <w:br/>
        <w:t>Index</w:t>
        <w:br/>
        <w:t>thatraised</w:t>
        <w:br/>
        <w:t>ValueError</w:t>
        <w:br/>
        <w:t>insteadof</w:t>
        <w:br/>
        <w:t>IndexError</w:t>
        <w:br/>
        <w:t>(</w:t>
        <w:br/>
        <w:t>GH18386</w:t>
        <w:br/>
        <w:t>).</w:t>
        <w:br/>
        <w:t>Ł</w:t>
        <w:br/>
        <w:t>Index.to_series()</w:t>
        <w:br/>
        <w:t>nowaccepts</w:t>
        <w:br/>
        <w:t>index</w:t>
        <w:br/>
        <w:t>and</w:t>
        <w:br/>
        <w:t>name</w:t>
        <w:br/>
        <w:t>kwargs(</w:t>
        <w:br/>
        <w:t>GH18699</w:t>
        <w:br/>
        <w:t>)</w:t>
        <w:br/>
        <w:t>Ł</w:t>
        <w:br/>
        <w:t>DatetimeIndex.to_series()</w:t>
        <w:br/>
        <w:t>nowaccepts</w:t>
        <w:br/>
        <w:t>index</w:t>
        <w:br/>
        <w:t>and</w:t>
        <w:br/>
        <w:t>name</w:t>
        <w:br/>
        <w:t>kwargs(</w:t>
        <w:br/>
        <w:t>GH18699</w:t>
        <w:br/>
        <w:t>)</w:t>
        <w:br/>
        <w:t>Ł</w:t>
        <w:br/>
        <w:t>Buginindexingnon-scalarvaluefrom</w:t>
        <w:br/>
        <w:t>Series</w:t>
        <w:br/>
        <w:t>havingnon-unique</w:t>
        <w:br/>
        <w:t>Index</w:t>
        <w:br/>
        <w:t>willreturnvalue</w:t>
        <w:br/>
        <w:t>(</w:t>
        <w:br/>
        <w:t>GH17610</w:t>
        <w:br/>
        <w:t>)</w:t>
        <w:br/>
        <w:t>Ł</w:t>
        <w:br/>
        <w:t>Buginindexingwithiteratorcontainingonlymissingkeys,whichraisednoerror(</w:t>
        <w:br/>
        <w:t>GH20748</w:t>
        <w:br/>
        <w:t>)</w:t>
        <w:br/>
        <w:t>Ł</w:t>
        <w:br/>
        <w:t>Fixedinconsistencyin</w:t>
        <w:br/>
        <w:t>.ix</w:t>
        <w:br/>
        <w:t>betweenlistandscalarkeyswhentheindexhasintegerdtypeanddoesnotinclude</w:t>
        <w:br/>
        <w:t>thedesiredkeys(</w:t>
        <w:br/>
        <w:t>GH20753</w:t>
        <w:br/>
        <w:t>)</w:t>
        <w:br/>
        <w:t>Ł</w:t>
        <w:br/>
        <w:t>Bugin</w:t>
        <w:br/>
        <w:t>__setitem__</w:t>
        <w:br/>
        <w:t>whenindexinga</w:t>
        <w:br/>
        <w:t>DataFrame</w:t>
        <w:br/>
        <w:t>witha2-dbooleanndarray(</w:t>
        <w:br/>
        <w:t>GH18582</w:t>
        <w:br/>
        <w:t>)</w:t>
        <w:br/>
        <w:t>Ł</w:t>
        <w:br/>
        <w:t>Bugin</w:t>
        <w:br/>
        <w:t>str.extractall</w:t>
        <w:br/>
        <w:t>whentherewerenomatchesempty</w:t>
        <w:br/>
        <w:t>Index</w:t>
        <w:br/>
        <w:t>wasreturnedinsteadofappropriate</w:t>
        <w:br/>
        <w:t>MultiIndex</w:t>
        <w:br/>
        <w:t>(</w:t>
        <w:br/>
        <w:t>GH19034</w:t>
        <w:br/>
        <w:t>)</w:t>
        <w:br/>
        <w:t>Ł</w:t>
        <w:br/>
        <w:t>Bugin</w:t>
        <w:br/>
        <w:t>IntervalIndex</w:t>
        <w:br/>
        <w:t>whereemptyandpurelyNAdatawasconstructedinconsistentlydependingonthe</w:t>
        <w:br/>
        <w:t>constructionmethod(</w:t>
        <w:br/>
        <w:t>GH18421</w:t>
        <w:br/>
        <w:t>)</w:t>
        <w:br/>
        <w:t>Ł</w:t>
        <w:br/>
        <w:t>Bugin</w:t>
        <w:br/>
        <w:t>IntervalIndex.symmetric_difference()</w:t>
        <w:br/>
        <w:t>wherethesymmetricdifferencewithanon-</w:t>
        <w:br/>
        <w:t>IntervalIndex</w:t>
        <w:br/>
        <w:t>didnotraise(</w:t>
        <w:br/>
        <w:t>GH18475</w:t>
        <w:br/>
        <w:t>)</w:t>
        <w:br/>
        <w:t>Ł</w:t>
        <w:br/>
        <w:t>Bugin</w:t>
        <w:br/>
        <w:t>IntervalIndex</w:t>
        <w:br/>
        <w:t>wheresetoperationsthatreturnedanempty</w:t>
        <w:br/>
        <w:t>IntervalIndex</w:t>
        <w:br/>
        <w:t>hadthewrongdtype</w:t>
        <w:br/>
        <w:t>(</w:t>
        <w:br/>
        <w:t>GH19101</w:t>
        <w:br/>
        <w:t>)</w:t>
        <w:br/>
        <w:t>Ł</w:t>
        <w:br/>
        <w:t>Bugin</w:t>
        <w:br/>
        <w:t>DataFrame.drop_duplicates()</w:t>
        <w:br/>
        <w:t>whereno</w:t>
        <w:br/>
        <w:t>KeyError</w:t>
        <w:br/>
        <w:t>israisedwhenpassingincolumnsthat</w:t>
        <w:br/>
        <w:t>don'texistonthe</w:t>
        <w:br/>
        <w:t>DataFrame</w:t>
        <w:br/>
        <w:t>(</w:t>
        <w:br/>
        <w:t>GH19726</w:t>
        <w:br/>
        <w:t>)</w:t>
        <w:br/>
        <w:t>Ł</w:t>
        <w:br/>
        <w:t>Bugin</w:t>
        <w:br/>
        <w:t>Index</w:t>
        <w:br/>
        <w:t>subclassesconstructorsthatignoreunexpectedkeywordarguments(</w:t>
        <w:br/>
        <w:t>GH19348</w:t>
        <w:br/>
        <w:t>)</w:t>
        <w:br/>
        <w:t>Ł</w:t>
        <w:br/>
        <w:t>Bugin</w:t>
        <w:br/>
        <w:t>Index.difference()</w:t>
        <w:br/>
        <w:t>whentakingdifferenceofan</w:t>
        <w:br/>
        <w:t>Index</w:t>
        <w:br/>
        <w:t>withitself(</w:t>
        <w:br/>
        <w:t>GH20040</w:t>
        <w:br/>
        <w:t>)</w:t>
        <w:br/>
        <w:t>Ł</w:t>
        <w:br/>
        <w:t>Bugin</w:t>
        <w:br/>
        <w:t>DataFrame.first_valid_index()</w:t>
        <w:br/>
        <w:t>and</w:t>
        <w:br/>
        <w:t>DataFrame.last_valid_index()</w:t>
        <w:br/>
        <w:t>inpresence</w:t>
        <w:br/>
        <w:t>ofentirerowsofNaNsinthemiddleofvalues(</w:t>
        <w:br/>
        <w:t>GH20499</w:t>
        <w:br/>
        <w:t>).</w:t>
        <w:br/>
        <w:t>Ł</w:t>
        <w:br/>
        <w:t>Bugin</w:t>
        <w:br/>
        <w:t>IntervalIndex</w:t>
        <w:br/>
        <w:t>wheresomeindexingoperationswerenotsupportedforoverlappingornon-</w:t>
        <w:br/>
        <w:t>monotonic</w:t>
        <w:br/>
        <w:t>uint64</w:t>
        <w:br/>
        <w:t>data(</w:t>
        <w:br/>
        <w:t>GH20636</w:t>
        <w:br/>
        <w:t>)</w:t>
        <w:br/>
        <w:t>Ł</w:t>
        <w:br/>
        <w:t>Bugin</w:t>
        <w:br/>
        <w:t>Series.is_unique</w:t>
        <w:br/>
        <w:t>whereextraneousoutputinstderrisshownifSeriescontainsobjectswith</w:t>
        <w:br/>
        <w:t>__ne__</w:t>
        <w:br/>
        <w:t>(</w:t>
        <w:br/>
        <w:t>GH20661</w:t>
        <w:br/>
        <w:t>)</w:t>
        <w:br/>
        <w:t>Ł</w:t>
        <w:br/>
        <w:t>Bugin</w:t>
        <w:br/>
        <w:t>.loc</w:t>
        <w:br/>
        <w:t>assignmentwithasingle-elementlist-likeincorrectlyassignsasalist(</w:t>
        <w:br/>
        <w:t>GH19474</w:t>
        <w:br/>
        <w:t>)</w:t>
        <w:br/>
        <w:t>Ł</w:t>
        <w:br/>
        <w:t>Buginpartialstringindexingona</w:t>
        <w:br/>
        <w:t>Series/DataFrame</w:t>
        <w:br/>
        <w:t>withamonotonicdecreasing</w:t>
        <w:br/>
        <w:t>DatetimeIndex</w:t>
        <w:br/>
        <w:t>(</w:t>
        <w:br/>
        <w:t>GH19362</w:t>
        <w:br/>
        <w:t>)</w:t>
        <w:br/>
        <w:t>Ł</w:t>
        <w:br/>
        <w:t>Buginperformingin-placeoperationsona</w:t>
        <w:br/>
        <w:t>DataFrame</w:t>
        <w:br/>
        <w:t>withaduplicate</w:t>
        <w:br/>
        <w:t>Index</w:t>
        <w:br/>
        <w:t>(</w:t>
        <w:br/>
        <w:t>GH17105</w:t>
        <w:br/>
        <w:t>)</w:t>
        <w:br/>
        <w:t>Ł</w:t>
        <w:br/>
        <w:t>Bugin</w:t>
        <w:br/>
        <w:t>IntervalIndex.get_loc()</w:t>
        <w:br/>
        <w:t>and</w:t>
        <w:br/>
        <w:t>IntervalIndex.get_indexer()</w:t>
        <w:br/>
        <w:t>whenusedwithan</w:t>
        <w:br/>
        <w:t>IntervalIndex</w:t>
        <w:br/>
        <w:t>containingasingleinterval(</w:t>
        <w:br/>
        <w:t>GH17284</w:t>
        <w:br/>
        <w:t>,</w:t>
        <w:br/>
        <w:t>GH20921</w:t>
        <w:br/>
        <w:t>)</w:t>
        <w:br/>
        <w:t>Ł</w:t>
        <w:br/>
        <w:t>Bugin</w:t>
        <w:br/>
        <w:t>.loc</w:t>
        <w:br/>
        <w:t>witha</w:t>
        <w:br/>
        <w:t>uint64</w:t>
        <w:br/>
        <w:t>indexer(</w:t>
        <w:br/>
        <w:t>GH20722</w:t>
        <w:br/>
        <w:t>)</w:t>
        <w:br/>
        <w:t>1.1.7.9</w:t>
        <w:br/>
        <w:t>MultiIndex</w:t>
        <w:br/>
        <w:t>Ł</w:t>
        <w:br/>
        <w:t>Bugin</w:t>
        <w:br/>
        <w:t>MultiIndex.__contains__()</w:t>
        <w:br/>
        <w:t>wherenon-tuplekeyswouldreturn</w:t>
        <w:br/>
        <w:t>True</w:t>
        <w:br/>
        <w:t>eveniftheyhadbeen</w:t>
        <w:br/>
        <w:t>dropped(</w:t>
        <w:br/>
        <w:t>GH19027</w:t>
        <w:br/>
        <w:t>)</w:t>
        <w:br/>
        <w:t>Ł</w:t>
        <w:br/>
        <w:t>Bugin</w:t>
        <w:br/>
        <w:t>MultiIndex.set_labels()</w:t>
        <w:br/>
        <w:t>whichwouldcausecasting(andpotentiallyclipping)ofthenewlabels</w:t>
        <w:br/>
        <w:t>ifthe</w:t>
        <w:br/>
        <w:t>level</w:t>
        <w:br/>
        <w:t>argumentisnot0oralistlike[0,1,...](</w:t>
        <w:br/>
        <w:t>GH19057</w:t>
        <w:br/>
        <w:t>)</w:t>
        <w:br/>
        <w:t>38</w:t>
        <w:br/>
        <w:t>Chapter1.What'sNew</w:t>
        <w:br/>
      </w:r>
    </w:p>
    <w:p>
      <w:r>
        <w:t>pandas:powerfulPythondataanalysistoolkit,Release0.23.0</w:t>
        <w:br/>
        <w:t>Ł</w:t>
        <w:br/>
        <w:t>Bugin</w:t>
        <w:br/>
        <w:t>MultiIndex.get_level_values()</w:t>
        <w:br/>
        <w:t>whichwouldreturnaninvalidindexonlevelofintswith</w:t>
        <w:br/>
        <w:t>missingvalues(</w:t>
        <w:br/>
        <w:t>GH17924</w:t>
        <w:br/>
        <w:t>)</w:t>
        <w:br/>
        <w:t>Ł</w:t>
        <w:br/>
        <w:t>Bugin</w:t>
        <w:br/>
        <w:t>MultiIndex.unique()</w:t>
        <w:br/>
        <w:t>whencalledonempty</w:t>
        <w:br/>
        <w:t>MultiIndex</w:t>
        <w:br/>
        <w:t>(</w:t>
        <w:br/>
        <w:t>GH20568</w:t>
        <w:br/>
        <w:t>)</w:t>
        <w:br/>
        <w:t>Ł</w:t>
        <w:br/>
        <w:t>Bugin</w:t>
        <w:br/>
        <w:t>MultiIndex.unique()</w:t>
        <w:br/>
        <w:t>whichwouldnotpreservelevelnames(</w:t>
        <w:br/>
        <w:t>GH20570</w:t>
        <w:br/>
        <w:t>)</w:t>
        <w:br/>
        <w:t>Ł</w:t>
        <w:br/>
        <w:t>Bugin</w:t>
        <w:br/>
        <w:t>MultiIndex.remove_unused_levels()</w:t>
        <w:br/>
        <w:t>whichwouldnanvalues(</w:t>
        <w:br/>
        <w:t>GH18417</w:t>
        <w:br/>
        <w:t>)</w:t>
        <w:br/>
        <w:t>Ł</w:t>
        <w:br/>
        <w:t>Bugin</w:t>
        <w:br/>
        <w:t>MultiIndex.from_tuples()</w:t>
        <w:br/>
        <w:t>whichwouldfailtotakezippedtuplesinpython3(</w:t>
        <w:br/>
        <w:t>GH18434</w:t>
        <w:br/>
        <w:t>)</w:t>
        <w:br/>
        <w:t>Ł</w:t>
        <w:br/>
        <w:t>Bugin</w:t>
        <w:br/>
        <w:t>MultiIndex.get_loc()</w:t>
        <w:br/>
        <w:t>whichwouldfailtoautomaticallycastvaluesbetweenandint</w:t>
        <w:br/>
        <w:t>(</w:t>
        <w:br/>
        <w:t>GH18818</w:t>
        <w:br/>
        <w:t>,</w:t>
        <w:br/>
        <w:t>GH15994</w:t>
        <w:br/>
        <w:t>)</w:t>
        <w:br/>
        <w:t>Ł</w:t>
        <w:br/>
        <w:t>Bugin</w:t>
        <w:br/>
        <w:t>MultiIndex.get_loc()</w:t>
        <w:br/>
        <w:t>whichwouldcastbooleantointegerlabels(</w:t>
        <w:br/>
        <w:t>GH19086</w:t>
        <w:br/>
        <w:t>)</w:t>
        <w:br/>
        <w:t>Ł</w:t>
        <w:br/>
        <w:t>Bugin</w:t>
        <w:br/>
        <w:t>MultiIndex.get_loc()</w:t>
        <w:br/>
        <w:t>whichwouldfailtolocatekeyscontaining</w:t>
        <w:br/>
        <w:t>NaN</w:t>
        <w:br/>
        <w:t>(</w:t>
        <w:br/>
        <w:t>GH18485</w:t>
        <w:br/>
        <w:t>)</w:t>
        <w:br/>
        <w:t>Ł</w:t>
        <w:br/>
        <w:t>Bugin</w:t>
        <w:br/>
        <w:t>MultiIndex.get_loc()</w:t>
        <w:br/>
        <w:t>inlarge</w:t>
        <w:br/>
        <w:t>MultiIndex</w:t>
        <w:br/>
        <w:t>,wouldfailwhenlevelshaddifferentdtypes</w:t>
        <w:br/>
        <w:t>(</w:t>
        <w:br/>
        <w:t>GH18520</w:t>
        <w:br/>
        <w:t>)</w:t>
        <w:br/>
        <w:t>Ł</w:t>
        <w:br/>
        <w:t>Buginindexingwherenestedindexershavingonlynumpyarraysarehandledincorrectly(</w:t>
        <w:br/>
        <w:t>GH19686</w:t>
        <w:br/>
        <w:t>)</w:t>
        <w:br/>
        <w:t>1.1.7.10</w:t>
        <w:br/>
        <w:t>I/O</w:t>
        <w:br/>
        <w:t>Ł</w:t>
        <w:br/>
        <w:t>read_html()</w:t>
        <w:br/>
        <w:t>nowrewindsseekableIOobjectsafterparsefailure,beforeattemptingtoparsewithanew</w:t>
        <w:br/>
        <w:t>parser.Ifaparsererrorsandtheobjectisnon-seekable,aninformativeerrorisraisedsuggestingtheuseofa</w:t>
        <w:br/>
        <w:t>differentparser(</w:t>
        <w:br/>
        <w:t>GH17975</w:t>
        <w:br/>
        <w:t>)</w:t>
        <w:br/>
        <w:t>Ł</w:t>
        <w:br/>
        <w:t>DataFrame.to_html()</w:t>
        <w:br/>
        <w:t>nowhasanoptiontoaddanidtotheleading</w:t>
        <w:br/>
        <w:t>&lt;table&gt;</w:t>
        <w:br/>
        <w:t>tag(</w:t>
        <w:br/>
        <w:t>GH8496</w:t>
        <w:br/>
        <w:t>)</w:t>
        <w:br/>
        <w:t>Ł</w:t>
        <w:br/>
        <w:t>Bugin</w:t>
        <w:br/>
        <w:t>read_msgpack()</w:t>
        <w:br/>
        <w:t>withanonexistentispassedinPython2(</w:t>
        <w:br/>
        <w:t>GH15296</w:t>
        <w:br/>
        <w:t>)</w:t>
        <w:br/>
        <w:t>Ł</w:t>
        <w:br/>
        <w:t>Bugin</w:t>
        <w:br/>
        <w:t>read_csv()</w:t>
        <w:br/>
        <w:t>wherea</w:t>
        <w:br/>
        <w:t>MultiIndex</w:t>
        <w:br/>
        <w:t>withduplicatecolumnswasnotbeingmangledappropriately</w:t>
        <w:br/>
        <w:t>(</w:t>
        <w:br/>
        <w:t>GH18062</w:t>
        <w:br/>
        <w:t>)</w:t>
        <w:br/>
        <w:t>Ł</w:t>
        <w:br/>
        <w:t>Bugin</w:t>
        <w:br/>
        <w:t>read_csv()</w:t>
        <w:br/>
        <w:t>wheremissingvalueswerenotbeinghandledproperlywhen</w:t>
        <w:br/>
        <w:t>keep_default_na=False</w:t>
        <w:br/>
        <w:t>withdictionary</w:t>
        <w:br/>
        <w:t>na_values</w:t>
        <w:br/>
        <w:t>(</w:t>
        <w:br/>
        <w:t>GH19227</w:t>
        <w:br/>
        <w:t>)</w:t>
        <w:br/>
        <w:t>Ł</w:t>
        <w:br/>
        <w:t>Bugin</w:t>
        <w:br/>
        <w:t>read_csv()</w:t>
        <w:br/>
        <w:t>causingheapcorruptionon32-bit,big-endianarchitectures(</w:t>
        <w:br/>
        <w:t>GH20785</w:t>
        <w:br/>
        <w:t>)</w:t>
        <w:br/>
        <w:t>Ł</w:t>
        <w:br/>
        <w:t>Bugin</w:t>
        <w:br/>
        <w:t>read_sas()</w:t>
        <w:br/>
        <w:t>whereawith0variablesgavean</w:t>
        <w:br/>
        <w:t>AttributeError</w:t>
        <w:br/>
        <w:t>incorrectly.Nowitgivesan</w:t>
        <w:br/>
        <w:t>EmptyDataError</w:t>
        <w:br/>
        <w:t>(</w:t>
        <w:br/>
        <w:t>GH18184</w:t>
        <w:br/>
        <w:t>)</w:t>
        <w:br/>
        <w:t>Ł</w:t>
        <w:br/>
        <w:t>Bugin</w:t>
        <w:br/>
        <w:t>DataFrame.to_latex()</w:t>
        <w:br/>
        <w:t>wherepairsofbracesmeanttoserveasinvisibleplaceholderswerees-</w:t>
        <w:br/>
        <w:t>caped(</w:t>
        <w:br/>
        <w:t>GH18667</w:t>
        <w:br/>
        <w:t>)</w:t>
        <w:br/>
        <w:t>Ł</w:t>
        <w:br/>
        <w:t>Bugin</w:t>
        <w:br/>
        <w:t>DataFrame.to_latex()</w:t>
        <w:br/>
        <w:t>wherea</w:t>
        <w:br/>
        <w:t>NaN</w:t>
        <w:br/>
        <w:t>ina</w:t>
        <w:br/>
        <w:t>MultiIndex</w:t>
        <w:br/>
        <w:t>wouldcausean</w:t>
        <w:br/>
        <w:t>IndexError</w:t>
        <w:br/>
        <w:t>orincor-</w:t>
        <w:br/>
        <w:t>rectoutput(</w:t>
        <w:br/>
        <w:t>GH14249</w:t>
        <w:br/>
        <w:t>)</w:t>
        <w:br/>
        <w:t>Ł</w:t>
        <w:br/>
        <w:t>Bugin</w:t>
        <w:br/>
        <w:t>DataFrame.to_latex()</w:t>
        <w:br/>
        <w:t>whereanon-stringindex-levelnamewouldresultinan</w:t>
        <w:br/>
        <w:t>AttributeError</w:t>
        <w:br/>
        <w:t>(</w:t>
        <w:br/>
        <w:t>GH19981</w:t>
        <w:br/>
        <w:t>)</w:t>
        <w:br/>
        <w:t>Ł</w:t>
        <w:br/>
        <w:t>Bugin</w:t>
        <w:br/>
        <w:t>DataFrame.to_latex()</w:t>
        <w:br/>
        <w:t>wherethecombinationofanindexnameandthe</w:t>
        <w:br/>
        <w:t>index_names=False</w:t>
        <w:br/>
        <w:t>optionwouldresultinincorrectoutput(</w:t>
        <w:br/>
        <w:t>GH18326</w:t>
        <w:br/>
        <w:t>)</w:t>
        <w:br/>
        <w:t>Ł</w:t>
        <w:br/>
        <w:t>Bugin</w:t>
        <w:br/>
        <w:t>DataFrame.to_latex()</w:t>
        <w:br/>
        <w:t>wherea</w:t>
        <w:br/>
        <w:t>MultiIndex</w:t>
        <w:br/>
        <w:t>withanemptystringasitsnamewouldresultin</w:t>
        <w:br/>
        <w:t>incorrectoutput(</w:t>
        <w:br/>
        <w:t>GH18669</w:t>
        <w:br/>
        <w:t>)</w:t>
        <w:br/>
        <w:t>Ł</w:t>
        <w:br/>
        <w:t>Bugin</w:t>
        <w:br/>
        <w:t>DataFrame.to_latex()</w:t>
        <w:br/>
        <w:t>wheremissingspacecharacterscausedwrongescapingandproduced</w:t>
        <w:br/>
        <w:t>non-validlatexinsomecases(</w:t>
        <w:br/>
        <w:t>GH20859</w:t>
        <w:br/>
        <w:t>)</w:t>
        <w:br/>
        <w:t>Ł</w:t>
        <w:br/>
        <w:t>Bugin</w:t>
        <w:br/>
        <w:t>read_json()</w:t>
        <w:br/>
        <w:t>wherelargenumericvalueswerecausingan</w:t>
        <w:br/>
        <w:t>OverflowError</w:t>
        <w:br/>
        <w:t>(</w:t>
        <w:br/>
        <w:t>GH18842</w:t>
        <w:br/>
        <w:t>)</w:t>
        <w:br/>
        <w:t>Ł</w:t>
        <w:br/>
        <w:t>Bugin</w:t>
        <w:br/>
        <w:t>DataFrame.to_parquet()</w:t>
        <w:br/>
        <w:t>whereanexceptionwasraisedifthewritedestinationisS3(</w:t>
        <w:br/>
        <w:t>GH19134</w:t>
        <w:br/>
        <w:t>)</w:t>
        <w:br/>
        <w:t>1.1.v0.23.0(May15,2017)</w:t>
        <w:br/>
        <w:t>39</w:t>
        <w:br/>
      </w:r>
    </w:p>
    <w:p>
      <w:r>
        <w:t>pandas:powerfulPythondataanalysistoolkit,Release0.23.0</w:t>
        <w:br/>
        <w:t>Ł</w:t>
        <w:br/>
        <w:t>Interval</w:t>
        <w:br/>
        <w:t>nowsupportedin</w:t>
        <w:br/>
        <w:t>DataFrame.to_excel()</w:t>
        <w:br/>
        <w:t>forallExceltypes(</w:t>
        <w:br/>
        <w:t>GH19242</w:t>
        <w:br/>
        <w:t>)</w:t>
        <w:br/>
        <w:t>Ł</w:t>
        <w:br/>
        <w:t>Timedelta</w:t>
        <w:br/>
        <w:t>nowsupportedin</w:t>
        <w:br/>
        <w:t>DataFrame.to_excel()</w:t>
        <w:br/>
        <w:t>forallExceltypes(</w:t>
        <w:br/>
        <w:t>GH19242</w:t>
        <w:br/>
        <w:t>,</w:t>
        <w:br/>
        <w:t>GH9155</w:t>
        <w:br/>
        <w:t>,</w:t>
        <w:br/>
        <w:t>GH19900</w:t>
        <w:br/>
        <w:t>)</w:t>
        <w:br/>
        <w:t>Ł</w:t>
        <w:br/>
        <w:t>Bugin</w:t>
        <w:br/>
        <w:t>pandas.io.stata.StataReader.value_labels()</w:t>
        <w:br/>
        <w:t>raisingan</w:t>
        <w:br/>
        <w:t>AttributeError</w:t>
        <w:br/>
        <w:t>when</w:t>
        <w:br/>
        <w:t>calledonveryoldNowreturnsanemptydict(</w:t>
        <w:br/>
        <w:t>GH19417</w:t>
        <w:br/>
        <w:t>)</w:t>
        <w:br/>
        <w:t>Ł</w:t>
        <w:br/>
        <w:t>Bugin</w:t>
        <w:br/>
        <w:t>read_pickle()</w:t>
        <w:br/>
        <w:t>whenunpicklingobjectswith</w:t>
        <w:br/>
        <w:t>TimedeltaIndex</w:t>
        <w:br/>
        <w:t>or</w:t>
        <w:br/>
        <w:t>Float64Index</w:t>
        <w:br/>
        <w:t>created</w:t>
        <w:br/>
        <w:t>withpandaspriortoversion0.20(</w:t>
        <w:br/>
        <w:t>GH19939</w:t>
        <w:br/>
        <w:t>)</w:t>
        <w:br/>
        <w:t>Ł</w:t>
        <w:br/>
        <w:t>Bugin</w:t>
        <w:br/>
        <w:t>pandas.io.json.json_normalize()</w:t>
        <w:br/>
        <w:t>wheresubrecordsarenotproperlynormalizedifanysub-</w:t>
        <w:br/>
        <w:t>recordsvaluesareNoneType(</w:t>
        <w:br/>
        <w:t>GH20030</w:t>
        <w:br/>
        <w:t>)</w:t>
        <w:br/>
        <w:t>Ł</w:t>
        <w:br/>
        <w:t>Bugin</w:t>
        <w:br/>
        <w:t>usecols</w:t>
        <w:br/>
        <w:t>parameterin</w:t>
        <w:br/>
        <w:t>read_csv()</w:t>
        <w:br/>
        <w:t>whereerrorisnotraisedcorrectlywhenpassingastring.</w:t>
        <w:br/>
        <w:t>(</w:t>
        <w:br/>
        <w:t>GH20529</w:t>
        <w:br/>
        <w:t>)</w:t>
        <w:br/>
        <w:t>Ł</w:t>
        <w:br/>
        <w:t>Bugin</w:t>
        <w:br/>
        <w:t>HDFStore.keys()</w:t>
        <w:br/>
        <w:t>whenreadingawithasoftlinkcausesexception(</w:t>
        <w:br/>
        <w:t>GH20523</w:t>
        <w:br/>
        <w:t>)</w:t>
        <w:br/>
        <w:t>Ł</w:t>
        <w:br/>
        <w:t>Bugin</w:t>
        <w:br/>
        <w:t>HDFStore.select_column()</w:t>
        <w:br/>
        <w:t>whereakeywhichisnotavalidstoreraisedan</w:t>
        <w:br/>
        <w:t>AttributeError</w:t>
        <w:br/>
        <w:t>insteadofa</w:t>
        <w:br/>
        <w:t>KeyError</w:t>
        <w:br/>
        <w:t>(</w:t>
        <w:br/>
        <w:t>GH17912</w:t>
        <w:br/>
        <w:t>)</w:t>
        <w:br/>
        <w:t>1.1.7.11</w:t>
        <w:br/>
        <w:t>Plotting</w:t>
        <w:br/>
        <w:t>Ł</w:t>
        <w:br/>
        <w:t>Bettererrormessagewhenattemptingtoplotbutmatplotlibisnotinstalled(</w:t>
        <w:br/>
        <w:t>GH19810</w:t>
        <w:br/>
        <w:t>).</w:t>
        <w:br/>
        <w:t>Ł</w:t>
        <w:br/>
        <w:t>DataFrame.plot()</w:t>
        <w:br/>
        <w:t>nowraisesa</w:t>
        <w:br/>
        <w:t>ValueError</w:t>
        <w:br/>
        <w:t>whenthe</w:t>
        <w:br/>
        <w:t>x</w:t>
        <w:br/>
        <w:t>or</w:t>
        <w:br/>
        <w:t>y</w:t>
        <w:br/>
        <w:t>argumentisimproperlyformed(</w:t>
        <w:br/>
        <w:t>GH18671</w:t>
        <w:br/>
        <w:t>)</w:t>
        <w:br/>
        <w:t>Ł</w:t>
        <w:br/>
        <w:t>Bugin</w:t>
        <w:br/>
        <w:t>DataFrame.plot()</w:t>
        <w:br/>
        <w:t>when</w:t>
        <w:br/>
        <w:t>x</w:t>
        <w:br/>
        <w:t>and</w:t>
        <w:br/>
        <w:t>y</w:t>
        <w:br/>
        <w:t>argumentsgivenaspositionscausedincorrectreferencedcolumns</w:t>
        <w:br/>
        <w:t>forline,barandareaplots(</w:t>
        <w:br/>
        <w:t>GH20056</w:t>
        <w:br/>
        <w:t>)</w:t>
        <w:br/>
        <w:t>Ł</w:t>
        <w:br/>
        <w:t>Buginformattingticklabelswith</w:t>
        <w:br/>
        <w:t>datetime.time()</w:t>
        <w:br/>
        <w:t>andfractionalseconds(</w:t>
        <w:br/>
        <w:t>GH18478</w:t>
        <w:br/>
        <w:t>).</w:t>
        <w:br/>
        <w:t>Ł</w:t>
        <w:br/>
        <w:t>Series.plot.kde()</w:t>
        <w:br/>
        <w:t>hasexposedtheargs</w:t>
        <w:br/>
        <w:t>ind</w:t>
        <w:br/>
        <w:t>and</w:t>
        <w:br/>
        <w:t>bw_method</w:t>
        <w:br/>
        <w:t>inthedocstring(</w:t>
        <w:br/>
        <w:t>GH18461</w:t>
        <w:br/>
        <w:t>).Theargu-</w:t>
        <w:br/>
        <w:t>ment</w:t>
        <w:br/>
        <w:t>ind</w:t>
        <w:br/>
        <w:t>maynowalsobeaninteger(numberofsamplepoints).</w:t>
        <w:br/>
        <w:t>Ł</w:t>
        <w:br/>
        <w:t>DataFrame.plot()</w:t>
        <w:br/>
        <w:t>nowsupportsmultiplecolumnstothe</w:t>
        <w:br/>
        <w:t>y</w:t>
        <w:br/>
        <w:t>argument(</w:t>
        <w:br/>
        <w:t>GH19699</w:t>
        <w:br/>
        <w:t>)</w:t>
        <w:br/>
        <w:t>1.1.7.12</w:t>
        <w:br/>
        <w:t>Groupby/Resample/Rolling</w:t>
        <w:br/>
        <w:t>Ł</w:t>
        <w:br/>
        <w:t>Bugwhengroupingbyasinglecolumnandaggregatingwithaclasslike</w:t>
        <w:br/>
        <w:t>list</w:t>
        <w:br/>
        <w:t>or</w:t>
        <w:br/>
        <w:t>tuple</w:t>
        <w:br/>
        <w:t>(</w:t>
        <w:br/>
        <w:t>GH18079</w:t>
        <w:br/>
        <w:t>)</w:t>
        <w:br/>
        <w:t>Ł</w:t>
        <w:br/>
        <w:t>Fixedregressionin</w:t>
        <w:br/>
        <w:t>DataFrame.groupby()</w:t>
        <w:br/>
        <w:t>whichwouldnotemitanerrorwhencalledwithatuplekeynot</w:t>
        <w:br/>
        <w:t>intheindex(</w:t>
        <w:br/>
        <w:t>GH18798</w:t>
        <w:br/>
        <w:t>)</w:t>
        <w:br/>
        <w:t>Ł</w:t>
        <w:br/>
        <w:t>Bugin</w:t>
        <w:br/>
        <w:t>DataFrame.resample()</w:t>
        <w:br/>
        <w:t>whichsilentlyignoredunsupported(ormistyped)optionsfor</w:t>
        <w:br/>
        <w:t>label</w:t>
        <w:br/>
        <w:t>,</w:t>
        <w:br/>
        <w:t>closed</w:t>
        <w:br/>
        <w:t>and</w:t>
        <w:br/>
        <w:t>convention</w:t>
        <w:br/>
        <w:t>(</w:t>
        <w:br/>
        <w:t>GH19303</w:t>
        <w:br/>
        <w:t>)</w:t>
        <w:br/>
        <w:t>Ł</w:t>
        <w:br/>
        <w:t>Bugin</w:t>
        <w:br/>
        <w:t>DataFrame.groupby()</w:t>
        <w:br/>
        <w:t>wheretupleswereinterpretedaslistsofkeysratherthanaskeys(</w:t>
        <w:br/>
        <w:t>GH17979</w:t>
        <w:br/>
        <w:t>,</w:t>
        <w:br/>
        <w:t>GH18249</w:t>
        <w:br/>
        <w:t>)</w:t>
        <w:br/>
        <w:t>Ł</w:t>
        <w:br/>
        <w:t>Bugin</w:t>
        <w:br/>
        <w:t>DataFrame.groupby()</w:t>
        <w:br/>
        <w:t>whereaggregationby</w:t>
        <w:br/>
        <w:t>first</w:t>
        <w:br/>
        <w:t>/</w:t>
        <w:br/>
        <w:t>last</w:t>
        <w:br/>
        <w:t>/</w:t>
        <w:br/>
        <w:t>min</w:t>
        <w:br/>
        <w:t>/</w:t>
        <w:br/>
        <w:t>max</w:t>
        <w:br/>
        <w:t>wascausingtimestampsto</w:t>
        <w:br/>
        <w:t>loseprecision(</w:t>
        <w:br/>
        <w:t>GH19526</w:t>
        <w:br/>
        <w:t>)</w:t>
        <w:br/>
        <w:t>Ł</w:t>
        <w:br/>
        <w:t>Bugin</w:t>
        <w:br/>
        <w:t>DataFrame.transform()</w:t>
        <w:br/>
        <w:t>whereparticularaggregationfunctionswerebeingincorrectlycastto</w:t>
        <w:br/>
        <w:t>matchthedtype(s)ofthegroupeddata(</w:t>
        <w:br/>
        <w:t>GH19200</w:t>
        <w:br/>
        <w:t>)</w:t>
        <w:br/>
        <w:t>Ł</w:t>
        <w:br/>
        <w:t>Bugin</w:t>
        <w:br/>
        <w:t>DataFrame.groupby()</w:t>
        <w:br/>
        <w:t>passingthe</w:t>
        <w:br/>
        <w:t>on=</w:t>
        <w:br/>
        <w:t>kwarg,andsubsequentlyusing</w:t>
        <w:br/>
        <w:t>.apply()</w:t>
        <w:br/>
        <w:t>(</w:t>
        <w:br/>
        <w:t>GH17813</w:t>
        <w:br/>
        <w:t>)</w:t>
        <w:br/>
        <w:t>Ł</w:t>
        <w:br/>
        <w:t>Bugin</w:t>
        <w:br/>
        <w:t>DataFrame.resample().aggregate</w:t>
        <w:br/>
        <w:t>notraisinga</w:t>
        <w:br/>
        <w:t>KeyError</w:t>
        <w:br/>
        <w:t>whenaggregatinganon-existent</w:t>
        <w:br/>
        <w:t>column(</w:t>
        <w:br/>
        <w:t>GH16766</w:t>
        <w:br/>
        <w:t>,</w:t>
        <w:br/>
        <w:t>GH19566</w:t>
        <w:br/>
        <w:t>)</w:t>
        <w:br/>
        <w:t>40</w:t>
        <w:br/>
        <w:t>Chapter1.What'sNew</w:t>
        <w:br/>
      </w:r>
    </w:p>
    <w:p>
      <w:r>
        <w:t>pandas:powerfulPythondataanalysistoolkit,Release0.23.0</w:t>
        <w:br/>
        <w:t>Ł</w:t>
        <w:br/>
        <w:t>Bugin</w:t>
        <w:br/>
        <w:t>DataFrameGroupBy.cumsum()</w:t>
        <w:br/>
        <w:t>and</w:t>
        <w:br/>
        <w:t>DataFrameGroupBy.cumprod()</w:t>
        <w:br/>
        <w:t>when</w:t>
        <w:br/>
        <w:t>skipna</w:t>
        <w:br/>
        <w:t>was</w:t>
        <w:br/>
        <w:t>passed(</w:t>
        <w:br/>
        <w:t>GH19806</w:t>
        <w:br/>
        <w:t>)</w:t>
        <w:br/>
        <w:t>Ł</w:t>
        <w:br/>
        <w:t>Bugin</w:t>
        <w:br/>
        <w:t>DataFrame.resample()</w:t>
        <w:br/>
        <w:t>thatdroppedtimezoneinformation(</w:t>
        <w:br/>
        <w:t>GH13238</w:t>
        <w:br/>
        <w:t>)</w:t>
        <w:br/>
        <w:t>Ł</w:t>
        <w:br/>
        <w:t>Bugin</w:t>
        <w:br/>
        <w:t>DataFrame.groupby()</w:t>
        <w:br/>
        <w:t>wheretransformationsusing</w:t>
        <w:br/>
        <w:t>np.all</w:t>
        <w:br/>
        <w:t>and</w:t>
        <w:br/>
        <w:t>np.any</w:t>
        <w:br/>
        <w:t>wereraisinga</w:t>
        <w:br/>
        <w:t>ValueError</w:t>
        <w:br/>
        <w:t>(</w:t>
        <w:br/>
        <w:t>GH20653</w:t>
        <w:br/>
        <w:t>)</w:t>
        <w:br/>
        <w:t>Ł</w:t>
        <w:br/>
        <w:t>Bugin</w:t>
        <w:br/>
        <w:t>DataFrame.resample()</w:t>
        <w:br/>
        <w:t>where</w:t>
        <w:br/>
        <w:t>ffill</w:t>
        <w:br/>
        <w:t>,</w:t>
        <w:br/>
        <w:t>bfill</w:t>
        <w:br/>
        <w:t>,</w:t>
        <w:br/>
        <w:t>pad</w:t>
        <w:br/>
        <w:t>,</w:t>
        <w:br/>
        <w:t>backfill</w:t>
        <w:br/>
        <w:t>,</w:t>
        <w:br/>
        <w:t>fillna</w:t>
        <w:br/>
        <w:t>,</w:t>
        <w:br/>
        <w:t>interpolate</w:t>
        <w:br/>
        <w:t>,</w:t>
        <w:br/>
        <w:t>and</w:t>
        <w:br/>
        <w:t>asfreq</w:t>
        <w:br/>
        <w:t>wereignoring</w:t>
        <w:br/>
        <w:t>loffset</w:t>
        <w:br/>
        <w:t>.(</w:t>
        <w:br/>
        <w:t>GH20744</w:t>
        <w:br/>
        <w:t>)</w:t>
        <w:br/>
        <w:t>Ł</w:t>
        <w:br/>
        <w:t>Bugin</w:t>
        <w:br/>
        <w:t>DataFrame.groupby()</w:t>
        <w:br/>
        <w:t>whenapplyingafunctionthathasmixeddatatypesandtheusersupplied</w:t>
        <w:br/>
        <w:t>functioncanfailonthegroupingcolumn(</w:t>
        <w:br/>
        <w:t>GH20949</w:t>
        <w:br/>
        <w:t>)</w:t>
        <w:br/>
        <w:t>Ł</w:t>
        <w:br/>
        <w:t>Bugin</w:t>
        <w:br/>
        <w:t>DataFrameGroupBy.rolling().apply()</w:t>
        <w:br/>
        <w:t>whereoperationsperformedagainsttheassociated</w:t>
        <w:br/>
        <w:t>DataFrameGroupBy</w:t>
        <w:br/>
        <w:t>objectcouldimpacttheinclusionofthegroupeditem(s)intheresult(</w:t>
        <w:br/>
        <w:t>GH14013</w:t>
        <w:br/>
        <w:t>)</w:t>
        <w:br/>
        <w:t>1.1.7.13</w:t>
        <w:br/>
        <w:t>Sparse</w:t>
        <w:br/>
        <w:t>Ł</w:t>
        <w:br/>
        <w:t>Buginwhichcreatinga</w:t>
        <w:br/>
        <w:t>SparseDataFrame</w:t>
        <w:br/>
        <w:t>fromadense</w:t>
        <w:br/>
        <w:t>Series</w:t>
        <w:br/>
        <w:t>oranunsupportedtyperaisedanuncon-</w:t>
        <w:br/>
        <w:t>trolledexception(</w:t>
        <w:br/>
        <w:t>GH19374</w:t>
        <w:br/>
        <w:t>)</w:t>
        <w:br/>
        <w:t>Ł</w:t>
        <w:br/>
        <w:t>Bugin</w:t>
        <w:br/>
        <w:t>SparseDataFrame.to_csv</w:t>
        <w:br/>
        <w:t>causingexception(</w:t>
        <w:br/>
        <w:t>GH19384</w:t>
        <w:br/>
        <w:t>)</w:t>
        <w:br/>
        <w:t>Ł</w:t>
        <w:br/>
        <w:t>Bugin</w:t>
        <w:br/>
        <w:t>SparseSeries.memory_usage</w:t>
        <w:br/>
        <w:t>whichcausedsegfaultbyaccessingnonsparseelements</w:t>
        <w:br/>
        <w:t>(</w:t>
        <w:br/>
        <w:t>GH19368</w:t>
        <w:br/>
        <w:t>)</w:t>
        <w:br/>
        <w:t>Ł</w:t>
        <w:br/>
        <w:t>Buginconstructinga</w:t>
        <w:br/>
        <w:t>SparseArray</w:t>
        <w:br/>
        <w:t>:if</w:t>
        <w:br/>
        <w:t>data</w:t>
        <w:br/>
        <w:t>isascalarand</w:t>
        <w:br/>
        <w:t>index</w:t>
        <w:br/>
        <w:t>isitwillcoerceto</w:t>
        <w:br/>
        <w:t>float64</w:t>
        <w:br/>
        <w:t>regardlessofscalar'sdtype.(</w:t>
        <w:br/>
        <w:t>GH19163</w:t>
        <w:br/>
        <w:t>)</w:t>
        <w:br/>
        <w:t>1.1.7.14</w:t>
        <w:br/>
        <w:t>Reshaping</w:t>
        <w:br/>
        <w:t>Ł</w:t>
        <w:br/>
        <w:t>Bugin</w:t>
        <w:br/>
        <w:t>DataFrame.merge()</w:t>
        <w:br/>
        <w:t>wherereferencinga</w:t>
        <w:br/>
        <w:t>CategoricalIndex</w:t>
        <w:br/>
        <w:t>byname,wherethe</w:t>
        <w:br/>
        <w:t>by</w:t>
        <w:br/>
        <w:t>kwarg</w:t>
        <w:br/>
        <w:t>would</w:t>
        <w:br/>
        <w:t>KeyError</w:t>
        <w:br/>
        <w:t>(</w:t>
        <w:br/>
        <w:t>GH20777</w:t>
        <w:br/>
        <w:t>)</w:t>
        <w:br/>
        <w:t>Ł</w:t>
        <w:br/>
        <w:t>Bugin</w:t>
        <w:br/>
        <w:t>DataFrame.stack()</w:t>
        <w:br/>
        <w:t>whichfailstryingtosortmixedtypelevelsunderPython3(</w:t>
        <w:br/>
        <w:t>GH18310</w:t>
        <w:br/>
        <w:t>)</w:t>
        <w:br/>
        <w:t>Ł</w:t>
        <w:br/>
        <w:t>Bugin</w:t>
        <w:br/>
        <w:t>DataFrame.unstack()</w:t>
        <w:br/>
        <w:t>whichcastsinttoif</w:t>
        <w:br/>
        <w:t>columns</w:t>
        <w:br/>
        <w:t>isa</w:t>
        <w:br/>
        <w:t>MultiIndex</w:t>
        <w:br/>
        <w:t>withunusedlevels</w:t>
        <w:br/>
        <w:t>(</w:t>
        <w:br/>
        <w:t>GH17845</w:t>
        <w:br/>
        <w:t>)</w:t>
        <w:br/>
        <w:t>Ł</w:t>
        <w:br/>
        <w:t>Bugin</w:t>
        <w:br/>
        <w:t>DataFrame.unstack()</w:t>
        <w:br/>
        <w:t>whichraisesanerrorif</w:t>
        <w:br/>
        <w:t>index</w:t>
        <w:br/>
        <w:t>isa</w:t>
        <w:br/>
        <w:t>MultiIndex</w:t>
        <w:br/>
        <w:t>withunusedlabelson</w:t>
        <w:br/>
        <w:t>theunstackedlevel(</w:t>
        <w:br/>
        <w:t>GH18562</w:t>
        <w:br/>
        <w:t>)</w:t>
        <w:br/>
        <w:t>Ł</w:t>
        <w:br/>
        <w:t>Fixedconstructionofa</w:t>
        <w:br/>
        <w:t>Series</w:t>
        <w:br/>
        <w:t>froma</w:t>
        <w:br/>
        <w:t>dict</w:t>
        <w:br/>
        <w:t>containing</w:t>
        <w:br/>
        <w:t>NaN</w:t>
        <w:br/>
        <w:t>askey(</w:t>
        <w:br/>
        <w:t>GH18480</w:t>
        <w:br/>
        <w:t>)</w:t>
        <w:br/>
        <w:t>Ł</w:t>
        <w:br/>
        <w:t>Fixedconstructionofa</w:t>
        <w:br/>
        <w:t>DataFrame</w:t>
        <w:br/>
        <w:t>froma</w:t>
        <w:br/>
        <w:t>dict</w:t>
        <w:br/>
        <w:t>containing</w:t>
        <w:br/>
        <w:t>NaN</w:t>
        <w:br/>
        <w:t>askey(</w:t>
        <w:br/>
        <w:t>GH18455</w:t>
        <w:br/>
        <w:t>)</w:t>
        <w:br/>
        <w:t>Ł</w:t>
        <w:br/>
        <w:t>Disabledconstructionofa</w:t>
        <w:br/>
        <w:t>Series</w:t>
        <w:br/>
        <w:t>wherelen(index)&gt;len(data)=1,whichpreviouslywouldbroadcastthe</w:t>
        <w:br/>
        <w:t>dataitem,andnowraisesa</w:t>
        <w:br/>
        <w:t>ValueError</w:t>
        <w:br/>
        <w:t>(</w:t>
        <w:br/>
        <w:t>GH18819</w:t>
        <w:br/>
        <w:t>)</w:t>
        <w:br/>
        <w:t>Ł</w:t>
        <w:br/>
        <w:t>Suppressederrorintheconstructionofa</w:t>
        <w:br/>
        <w:t>DataFrame</w:t>
        <w:br/>
        <w:t>froma</w:t>
        <w:br/>
        <w:t>dict</w:t>
        <w:br/>
        <w:t>containingscalarvalueswhenthecorre-</w:t>
        <w:br/>
        <w:t>spondingkeysarenotincludedinthepassedindex(</w:t>
        <w:br/>
        <w:t>GH18600</w:t>
        <w:br/>
        <w:t>)</w:t>
        <w:br/>
        <w:t>Ł</w:t>
        <w:br/>
        <w:t>Fixed(changedfrom</w:t>
        <w:br/>
        <w:t>object</w:t>
        <w:br/>
        <w:t>to</w:t>
        <w:br/>
        <w:t>float64</w:t>
        <w:br/>
        <w:t>)dtypeof</w:t>
        <w:br/>
        <w:t>DataFrame</w:t>
        <w:br/>
        <w:t>initializedwithaxes,nodata,and</w:t>
        <w:br/>
        <w:t>dtype=int</w:t>
        <w:br/>
        <w:t>(</w:t>
        <w:br/>
        <w:t>GH19646</w:t>
        <w:br/>
        <w:t>)</w:t>
        <w:br/>
        <w:t>Ł</w:t>
        <w:br/>
        <w:t>Bugin</w:t>
        <w:br/>
        <w:t>Series.rank()</w:t>
        <w:br/>
        <w:t>where</w:t>
        <w:br/>
        <w:t>Series</w:t>
        <w:br/>
        <w:t>containing</w:t>
        <w:br/>
        <w:t>NaT</w:t>
        <w:br/>
        <w:t>the</w:t>
        <w:br/>
        <w:t>Series</w:t>
        <w:br/>
        <w:t>inplace(</w:t>
        <w:br/>
        <w:t>GH18521</w:t>
        <w:br/>
        <w:t>)</w:t>
        <w:br/>
        <w:t>Ł</w:t>
        <w:br/>
        <w:t>Bugin</w:t>
        <w:br/>
        <w:t>cut()</w:t>
        <w:br/>
        <w:t>whichfailswhenusingreadonlyarrays(</w:t>
        <w:br/>
        <w:t>GH18773</w:t>
        <w:br/>
        <w:t>)</w:t>
        <w:br/>
        <w:t>Ł</w:t>
        <w:br/>
        <w:t>Bugin</w:t>
        <w:br/>
        <w:t>DataFrame.pivot_table()</w:t>
        <w:br/>
        <w:t>whichfailswhenthe</w:t>
        <w:br/>
        <w:t>aggfunc</w:t>
        <w:br/>
        <w:t>argisoftypestring.Thebehavioris</w:t>
        <w:br/>
        <w:t>nowconsistentwithothermethodslike</w:t>
        <w:br/>
        <w:t>agg</w:t>
        <w:br/>
        <w:t>and</w:t>
        <w:br/>
        <w:t>apply</w:t>
        <w:br/>
        <w:t>(</w:t>
        <w:br/>
        <w:t>GH18713</w:t>
        <w:br/>
        <w:t>)</w:t>
        <w:br/>
        <w:t>1.1.v0.23.0(May15,2017)</w:t>
        <w:br/>
        <w:t>41</w:t>
        <w:br/>
      </w:r>
    </w:p>
    <w:p>
      <w:r>
        <w:t>pandas:powerfulPythondataanalysistoolkit,Release0.23.0</w:t>
        <w:br/>
        <w:t>Ł</w:t>
        <w:br/>
        <w:t>Bugin</w:t>
        <w:br/>
        <w:t>DataFrame.merge()</w:t>
        <w:br/>
        <w:t>inwhichmergingusing</w:t>
        <w:br/>
        <w:t>Index</w:t>
        <w:br/>
        <w:t>objectsasvectorsraisedanException</w:t>
        <w:br/>
        <w:t>(</w:t>
        <w:br/>
        <w:t>GH19038</w:t>
        <w:br/>
        <w:t>)</w:t>
        <w:br/>
        <w:t>Ł</w:t>
        <w:br/>
        <w:t>Bugin</w:t>
        <w:br/>
        <w:t>DataFrame.stack()</w:t>
        <w:br/>
        <w:t>,</w:t>
        <w:br/>
        <w:t>DataFrame.unstack()</w:t>
        <w:br/>
        <w:t>,</w:t>
        <w:br/>
        <w:t>Series.unstack()</w:t>
        <w:br/>
        <w:t>whichwerenotreturn-</w:t>
        <w:br/>
        <w:t>ingsubclasses(</w:t>
        <w:br/>
        <w:t>GH15563</w:t>
        <w:br/>
        <w:t>)</w:t>
        <w:br/>
        <w:t>Ł</w:t>
        <w:br/>
        <w:t>Bugintimezonecomparisons,manifestingasaconversionoftheindextoUTCin</w:t>
        <w:br/>
        <w:t>.concat()</w:t>
        <w:br/>
        <w:t>(</w:t>
        <w:br/>
        <w:t>GH18523</w:t>
        <w:br/>
        <w:t>)</w:t>
        <w:br/>
        <w:t>Ł</w:t>
        <w:br/>
        <w:t>Bugin</w:t>
        <w:br/>
        <w:t>concat()</w:t>
        <w:br/>
        <w:t>whenconcattingsparseanddenseseriesitreturnsonlya</w:t>
        <w:br/>
        <w:t>SparseDataFrame</w:t>
        <w:br/>
        <w:t>.Shouldbe</w:t>
        <w:br/>
        <w:t>a</w:t>
        <w:br/>
        <w:t>DataFrame</w:t>
        <w:br/>
        <w:t>.(</w:t>
        <w:br/>
        <w:t>GH18914</w:t>
        <w:br/>
        <w:t>,</w:t>
        <w:br/>
        <w:t>GH18686</w:t>
        <w:br/>
        <w:t>,and</w:t>
        <w:br/>
        <w:t>GH16874</w:t>
        <w:br/>
        <w:t>)</w:t>
        <w:br/>
        <w:t>Ł</w:t>
        <w:br/>
        <w:t>Improvederrormessagefor</w:t>
        <w:br/>
        <w:t>DataFrame.merge()</w:t>
        <w:br/>
        <w:t>whenthereisnocommonmergekey(</w:t>
        <w:br/>
        <w:t>GH19427</w:t>
        <w:br/>
        <w:t>)</w:t>
        <w:br/>
        <w:t>Ł</w:t>
        <w:br/>
        <w:t>Bugin</w:t>
        <w:br/>
        <w:t>DataFrame.join()</w:t>
        <w:br/>
        <w:t>whichdoesan</w:t>
        <w:br/>
        <w:t>outer</w:t>
        <w:br/>
        <w:t>insteadofa</w:t>
        <w:br/>
        <w:t>left</w:t>
        <w:br/>
        <w:t>joinwhenbeingcalledwithmultiple</w:t>
        <w:br/>
        <w:t>DataFramesandsomehavenon-uniqueindices(</w:t>
        <w:br/>
        <w:t>GH19624</w:t>
        <w:br/>
        <w:t>)</w:t>
        <w:br/>
        <w:t>Ł</w:t>
        <w:br/>
        <w:t>Series.rename()</w:t>
        <w:br/>
        <w:t>nowaccepts</w:t>
        <w:br/>
        <w:t>axis</w:t>
        <w:br/>
        <w:t>asakwarg(</w:t>
        <w:br/>
        <w:t>GH18589</w:t>
        <w:br/>
        <w:t>)</w:t>
        <w:br/>
        <w:t>Ł</w:t>
        <w:br/>
        <w:t>Bugin</w:t>
        <w:br/>
        <w:t>rename()</w:t>
        <w:br/>
        <w:t>whereanIndexofsame-lengthtupleswasconvertedtoaMultiIndex(</w:t>
        <w:br/>
        <w:t>GH19497</w:t>
        <w:br/>
        <w:t>)</w:t>
        <w:br/>
        <w:t>Ł</w:t>
        <w:br/>
        <w:t>Comparisonsbetween</w:t>
        <w:br/>
        <w:t>Series</w:t>
        <w:br/>
        <w:t>and</w:t>
        <w:br/>
        <w:t>Index</w:t>
        <w:br/>
        <w:t>wouldreturna</w:t>
        <w:br/>
        <w:t>Series</w:t>
        <w:br/>
        <w:t>withanincorrectname,ignoringthe</w:t>
        <w:br/>
        <w:t>Index</w:t>
        <w:br/>
        <w:t>'snameattribute(</w:t>
        <w:br/>
        <w:t>GH19582</w:t>
        <w:br/>
        <w:t>)</w:t>
        <w:br/>
        <w:t>Ł</w:t>
        <w:br/>
        <w:t>Bugin</w:t>
        <w:br/>
        <w:t>qcut()</w:t>
        <w:br/>
        <w:t>wheredatetimeandtimedeltadatawith</w:t>
        <w:br/>
        <w:t>NaT</w:t>
        <w:br/>
        <w:t>presentraiseda</w:t>
        <w:br/>
        <w:t>ValueError</w:t>
        <w:br/>
        <w:t>(</w:t>
        <w:br/>
        <w:t>GH19768</w:t>
        <w:br/>
        <w:t>)</w:t>
        <w:br/>
        <w:t>Ł</w:t>
        <w:br/>
        <w:t>Bugin</w:t>
        <w:br/>
        <w:t>DataFrame.iterrows()</w:t>
        <w:br/>
        <w:t>,whichwouldinfersstringsnotcompliantto</w:t>
        <w:br/>
        <w:t>ISO8601</w:t>
        <w:br/>
        <w:t>todatetimes</w:t>
        <w:br/>
        <w:t>(</w:t>
        <w:br/>
        <w:t>GH19671</w:t>
        <w:br/>
        <w:t>)</w:t>
        <w:br/>
        <w:t>Ł</w:t>
        <w:br/>
        <w:t>Bugin</w:t>
        <w:br/>
        <w:t>Series</w:t>
        <w:br/>
        <w:t>constructorwith</w:t>
        <w:br/>
        <w:t>Categorical</w:t>
        <w:br/>
        <w:t>wherea</w:t>
        <w:br/>
        <w:t>ValueError</w:t>
        <w:br/>
        <w:t>isnotraisedwhenanindexofdif-</w:t>
        <w:br/>
        <w:t>ferentlengthisgiven(</w:t>
        <w:br/>
        <w:t>GH19342</w:t>
        <w:br/>
        <w:t>)</w:t>
        <w:br/>
        <w:t>Ł</w:t>
        <w:br/>
        <w:t>Bugin</w:t>
        <w:br/>
        <w:t>DataFrame.astype()</w:t>
        <w:br/>
        <w:t>wherecolumnmetadataislostwhenconvertingtocategoricaloradictionary</w:t>
        <w:br/>
        <w:t>ofdtypes(</w:t>
        <w:br/>
        <w:t>GH19920</w:t>
        <w:br/>
        <w:t>)</w:t>
        <w:br/>
        <w:t>Ł</w:t>
        <w:br/>
        <w:t>Bugin</w:t>
        <w:br/>
        <w:t>cut()</w:t>
        <w:br/>
        <w:t>and</w:t>
        <w:br/>
        <w:t>qcut()</w:t>
        <w:br/>
        <w:t>wheretimezoneinformationwasdropped(</w:t>
        <w:br/>
        <w:t>GH19872</w:t>
        <w:br/>
        <w:t>)</w:t>
        <w:br/>
        <w:t>Ł</w:t>
        <w:br/>
        <w:t>Bugin</w:t>
        <w:br/>
        <w:t>Series</w:t>
        <w:br/>
        <w:t>constructorwitha</w:t>
        <w:br/>
        <w:t>dtype=str</w:t>
        <w:br/>
        <w:t>,previouslyraisedinsomecases(</w:t>
        <w:br/>
        <w:t>GH19853</w:t>
        <w:br/>
        <w:t>)</w:t>
        <w:br/>
        <w:t>Ł</w:t>
        <w:br/>
        <w:t>Bugin</w:t>
        <w:br/>
        <w:t>get_dummies()</w:t>
        <w:br/>
        <w:t>,and</w:t>
        <w:br/>
        <w:t>select_dtypes()</w:t>
        <w:br/>
        <w:t>,whereduplicatecolumnnamescausedincorrectbehav-</w:t>
        <w:br/>
        <w:t>ior(</w:t>
        <w:br/>
        <w:t>GH20848</w:t>
        <w:br/>
        <w:t>)</w:t>
        <w:br/>
        <w:t>Ł</w:t>
        <w:br/>
        <w:t>Bugin</w:t>
        <w:br/>
        <w:t>isna()</w:t>
        <w:br/>
        <w:t>,whichcannothandleambiguoustypedlists(</w:t>
        <w:br/>
        <w:t>GH20675</w:t>
        <w:br/>
        <w:t>)</w:t>
        <w:br/>
        <w:t>Ł</w:t>
        <w:br/>
        <w:t>Bugin</w:t>
        <w:br/>
        <w:t>concat()</w:t>
        <w:br/>
        <w:t>whichraisesanerrorwhenconcatenatingTZ-awaredataframesandall-NaTdataframes</w:t>
        <w:br/>
        <w:t>(</w:t>
        <w:br/>
        <w:t>GH12396</w:t>
        <w:br/>
        <w:t>)</w:t>
        <w:br/>
        <w:t>Ł</w:t>
        <w:br/>
        <w:t>Bugin</w:t>
        <w:br/>
        <w:t>concat()</w:t>
        <w:br/>
        <w:t>whichraisesanerrorwhenconcatenatingemptyTZ-awareseries(</w:t>
        <w:br/>
        <w:t>GH18447</w:t>
        <w:br/>
        <w:t>)</w:t>
        <w:br/>
        <w:t>1.1.7.15</w:t>
        <w:br/>
        <w:t>Other</w:t>
        <w:br/>
        <w:t>Ł</w:t>
        <w:br/>
        <w:t>ImprovederrormessagewhenattemptingtouseaPythonkeywordasaniina</w:t>
        <w:br/>
        <w:t>numexpr</w:t>
        <w:br/>
        <w:t>backedquery</w:t>
        <w:br/>
        <w:t>(</w:t>
        <w:br/>
        <w:t>GH18221</w:t>
        <w:br/>
        <w:t>)</w:t>
        <w:br/>
        <w:t>Ł</w:t>
        <w:br/>
        <w:t>Buginaccessinga</w:t>
        <w:br/>
        <w:t>pandas.get_option()</w:t>
        <w:br/>
        <w:t>,whichraised</w:t>
        <w:br/>
        <w:t>KeyError</w:t>
        <w:br/>
        <w:t>ratherthan</w:t>
        <w:br/>
        <w:t>OptionError</w:t>
        <w:br/>
        <w:t>when</w:t>
        <w:br/>
        <w:t>lookingupanon-existantoptionkeyinsomecases(</w:t>
        <w:br/>
        <w:t>GH19789</w:t>
        <w:br/>
        <w:t>)</w:t>
        <w:br/>
        <w:t>Ł</w:t>
        <w:br/>
        <w:t>Bugin</w:t>
        <w:br/>
        <w:t>testing.assert_series_equal()</w:t>
        <w:br/>
        <w:t>and</w:t>
        <w:br/>
        <w:t>testing.assert_frame_equal()</w:t>
        <w:br/>
        <w:t>forSeriesor</w:t>
        <w:br/>
        <w:t>DataFrameswithdifferingunicodedata(</w:t>
        <w:br/>
        <w:t>GH20503</w:t>
        <w:br/>
        <w:t>)</w:t>
        <w:br/>
        <w:t>42</w:t>
        <w:br/>
        <w:t>Chapter1.What'sNew</w:t>
        <w:br/>
      </w:r>
    </w:p>
    <w:p>
      <w:r>
        <w:t>pandas:powerfulPythondataanalysistoolkit,Release0.23.0</w:t>
        <w:br/>
        <w:t>1.2</w:t>
        <w:br/>
        <w:t>v0.22.0(December29,2017)</w:t>
        <w:br/>
        <w:t>Thisisamajorreleasefrom0.21.1andincludesasingle,API-breakingchange.Werecommendthatallusersupgrade</w:t>
        <w:br/>
        <w:t>tothisversionaftercarefullyreadingthereleasenote(singular!).</w:t>
        <w:br/>
        <w:t>1.2.1</w:t>
        <w:br/>
        <w:t>BackwardsincompatibleAPIchanges</w:t>
        <w:br/>
        <w:t>Pandas0.22.0changesthehandlingofemptyandall-</w:t>
        <w:br/>
        <w:t>NA</w:t>
        <w:br/>
        <w:t>sumsandproducts.Thesummaryisthat</w:t>
        <w:br/>
        <w:t>Ł</w:t>
        <w:br/>
        <w:t>Thesumofanemptyorall-</w:t>
        <w:br/>
        <w:t>NA</w:t>
        <w:br/>
        <w:t>Series</w:t>
        <w:br/>
        <w:t>isnow</w:t>
        <w:br/>
        <w:t>0</w:t>
        <w:br/>
        <w:t>Ł</w:t>
        <w:br/>
        <w:t>Theproductofanemptyorall-</w:t>
        <w:br/>
        <w:t>NA</w:t>
        <w:br/>
        <w:t>Series</w:t>
        <w:br/>
        <w:t>isnow</w:t>
        <w:br/>
        <w:t>1</w:t>
        <w:br/>
        <w:t>Ł</w:t>
        <w:br/>
        <w:t>We'veaddeda</w:t>
        <w:br/>
        <w:t>min_count</w:t>
        <w:br/>
        <w:t>parameterto</w:t>
        <w:br/>
        <w:t>.sum()</w:t>
        <w:br/>
        <w:t>and</w:t>
        <w:br/>
        <w:t>.prod()</w:t>
        <w:br/>
        <w:t>controllingtheminimumnumberofvalid</w:t>
        <w:br/>
        <w:t>valuesfortheresulttobevalid.Iffewerthan</w:t>
        <w:br/>
        <w:t>min_count</w:t>
        <w:br/>
        <w:t>non-</w:t>
        <w:br/>
        <w:t>NA</w:t>
        <w:br/>
        <w:t>valuesarepresent,theresultis</w:t>
        <w:br/>
        <w:t>NA</w:t>
        <w:br/>
        <w:t>.The</w:t>
        <w:br/>
        <w:t>defaultis</w:t>
        <w:br/>
        <w:t>0</w:t>
        <w:br/>
        <w:t>.Toreturn</w:t>
        <w:br/>
        <w:t>NaN</w:t>
        <w:br/>
        <w:t>,the0.21behavior,use</w:t>
        <w:br/>
        <w:t>min_count=1</w:t>
        <w:br/>
        <w:t>.</w:t>
        <w:br/>
        <w:t>Somebackground:Inpandas0.21,weedalong-standinginconsistencyinthereturnvalueofall-</w:t>
        <w:br/>
        <w:t>NA</w:t>
        <w:br/>
        <w:t>seriesde-</w:t>
        <w:br/>
        <w:t>pendingonwhetherornotbottleneckwasinstalled.See</w:t>
        <w:br/>
        <w:t>Sum/Prodofall-NaNoremptySeries/DataFramesisnow</w:t>
        <w:br/>
        <w:t>consistentlyNaN</w:t>
        <w:br/>
        <w:t>.Atthesametime,wechangedthesumandprodofanempty</w:t>
        <w:br/>
        <w:t>Series</w:t>
        <w:br/>
        <w:t>toalsobe</w:t>
        <w:br/>
        <w:t>NaN</w:t>
        <w:br/>
        <w:t>.</w:t>
        <w:br/>
        <w:t>Basedonfeedback,we'vepartiallyrevertedthosechanges.</w:t>
        <w:br/>
        <w:t>1.2.1.1</w:t>
        <w:br/>
        <w:t>ArithmeticOperations</w:t>
        <w:br/>
        <w:t>Thedefaultsumforemptyorall-</w:t>
        <w:br/>
        <w:t>NA</w:t>
        <w:br/>
        <w:t>Series</w:t>
        <w:br/>
        <w:t>isnow</w:t>
        <w:br/>
        <w:t>0</w:t>
        <w:br/>
        <w:t>.</w:t>
        <w:br/>
        <w:t>pandas0.21.x</w:t>
        <w:br/>
        <w:t>In[1]:</w:t>
        <w:br/>
        <w:t>pd</w:t>
        <w:br/>
        <w:t>.</w:t>
        <w:br/>
        <w:t>Series([])</w:t>
        <w:br/>
        <w:t>.</w:t>
        <w:br/>
        <w:t>sum()</w:t>
        <w:br/>
        <w:t>Out[1]:</w:t>
        <w:br/>
        <w:t>nan</w:t>
        <w:br/>
        <w:t>In[2]:</w:t>
        <w:br/>
        <w:t>pd</w:t>
        <w:br/>
        <w:t>.</w:t>
        <w:br/>
        <w:t>Series([np</w:t>
        <w:br/>
        <w:t>.</w:t>
        <w:br/>
        <w:t>nan])</w:t>
        <w:br/>
        <w:t>.</w:t>
        <w:br/>
        <w:t>sum()</w:t>
        <w:br/>
        <w:t>Out[2]:</w:t>
        <w:br/>
        <w:t>nan</w:t>
        <w:br/>
        <w:t>pandas0.22.0</w:t>
        <w:br/>
        <w:t>In[1]:</w:t>
        <w:br/>
        <w:t>pd</w:t>
        <w:br/>
        <w:t>.</w:t>
        <w:br/>
        <w:t>Series([])</w:t>
        <w:br/>
        <w:t>.</w:t>
        <w:br/>
        <w:t>sum()</w:t>
        <w:br/>
        <w:t>Out[1]:</w:t>
        <w:br/>
        <w:t>0.0</w:t>
        <w:br/>
        <w:t>In[2]:</w:t>
        <w:br/>
        <w:t>pd</w:t>
        <w:br/>
        <w:t>.</w:t>
        <w:br/>
        <w:t>Series([np</w:t>
        <w:br/>
        <w:t>.</w:t>
        <w:br/>
        <w:t>nan])</w:t>
        <w:br/>
        <w:t>.</w:t>
        <w:br/>
        <w:t>sum()</w:t>
        <w:br/>
        <w:t>\\\\\\\\\\\\Out[2]:0.0</w:t>
        <w:br/>
        <w:t>Thedefaultbehavioristhesameaspandas0.20.3withbottleneckinstalled.ItalsomatchesthebehaviorofNumPy's</w:t>
        <w:br/>
        <w:t>np.nansum</w:t>
        <w:br/>
        <w:t>onemptyandall-</w:t>
        <w:br/>
        <w:t>NA</w:t>
        <w:br/>
        <w:t>arrays.</w:t>
        <w:br/>
        <w:t>Tohavethesumofanemptyseriesreturn</w:t>
        <w:br/>
        <w:t>NaN</w:t>
        <w:br/>
        <w:t>(thedefaultbehaviorofpandas0.20.3withoutbottleneck,orpandas</w:t>
        <w:br/>
        <w:t>0.21.x),usethe</w:t>
        <w:br/>
        <w:t>min_count</w:t>
        <w:br/>
        <w:t>keyword.</w:t>
        <w:br/>
        <w:t>In[3]:</w:t>
        <w:br/>
        <w:t>pd</w:t>
        <w:br/>
        <w:t>.</w:t>
        <w:br/>
        <w:t>Series([])</w:t>
        <w:br/>
        <w:t>.</w:t>
        <w:br/>
        <w:t>sum(min_count</w:t>
        <w:br/>
        <w:t>=</w:t>
        <w:br/>
        <w:t>1</w:t>
        <w:br/>
        <w:t>)</w:t>
        <w:br/>
        <w:t>Out[3]:</w:t>
        <w:br/>
        <w:t>nan</w:t>
        <w:br/>
        <w:t>Thankstothe</w:t>
        <w:br/>
        <w:t>skipna</w:t>
        <w:br/>
        <w:t>parameter,the</w:t>
        <w:br/>
        <w:t>.sum</w:t>
        <w:br/>
        <w:t>onanall-</w:t>
        <w:br/>
        <w:t>NA</w:t>
        <w:br/>
        <w:t>seriesisconceptuallythesameasthe</w:t>
        <w:br/>
        <w:t>.sum</w:t>
        <w:br/>
        <w:t>ofanempty</w:t>
        <w:br/>
        <w:t>onewith</w:t>
        <w:br/>
        <w:t>skipna=True</w:t>
        <w:br/>
        <w:t>(thedefault).</w:t>
        <w:br/>
        <w:t>In[4]:</w:t>
        <w:br/>
        <w:t>pd</w:t>
        <w:br/>
        <w:t>.</w:t>
        <w:br/>
        <w:t>Series([np</w:t>
        <w:br/>
        <w:t>.</w:t>
        <w:br/>
        <w:t>nan])</w:t>
        <w:br/>
        <w:t>.</w:t>
        <w:br/>
        <w:t>sum(min_count</w:t>
        <w:br/>
        <w:t>=</w:t>
        <w:br/>
        <w:t>1</w:t>
        <w:br/>
        <w:t>)</w:t>
        <w:br/>
        <w:t>#skipna=Truebydefault</w:t>
        <w:br/>
        <w:t>Out[4]:</w:t>
        <w:br/>
        <w:t>nan</w:t>
        <w:br/>
        <w:t>1.2.v0.22.0(December29,2017)43</w:t>
        <w:br/>
      </w:r>
    </w:p>
    <w:p>
      <w:r>
        <w:t>pandas:powerfulPythondataanalysistoolkit,Release0.23.0</w:t>
        <w:br/>
        <w:t>The</w:t>
        <w:br/>
        <w:t>min_count</w:t>
        <w:br/>
        <w:t>parameterreferstotheminimumnumberof</w:t>
        <w:br/>
        <w:t>non-null</w:t>
        <w:br/>
        <w:t>valuesrequiredforanon-NAsumorproduct.</w:t>
        <w:br/>
        <w:t>Series.prod()</w:t>
        <w:br/>
        <w:t>hasbeenupdatedtobehavethesameas</w:t>
        <w:br/>
        <w:t>Series.sum()</w:t>
        <w:br/>
        <w:t>,returning</w:t>
        <w:br/>
        <w:t>1</w:t>
        <w:br/>
        <w:t>instead.</w:t>
        <w:br/>
        <w:t>In[5]:</w:t>
        <w:br/>
        <w:t>pd</w:t>
        <w:br/>
        <w:t>.</w:t>
        <w:br/>
        <w:t>Series([])</w:t>
        <w:br/>
        <w:t>.</w:t>
        <w:br/>
        <w:t>prod()</w:t>
        <w:br/>
        <w:t>Out[5]:</w:t>
        <w:br/>
        <w:t>1.0</w:t>
        <w:br/>
        <w:t>In[6]:</w:t>
        <w:br/>
        <w:t>pd</w:t>
        <w:br/>
        <w:t>.</w:t>
        <w:br/>
        <w:t>Series([np</w:t>
        <w:br/>
        <w:t>.</w:t>
        <w:br/>
        <w:t>nan])</w:t>
        <w:br/>
        <w:t>.</w:t>
        <w:br/>
        <w:t>prod()</w:t>
        <w:br/>
        <w:t>\\\\\\\\\\\\Out[6]:1.0</w:t>
        <w:br/>
        <w:t>In[7]:</w:t>
        <w:br/>
        <w:t>pd</w:t>
        <w:br/>
        <w:t>.</w:t>
        <w:br/>
        <w:t>Series([])</w:t>
        <w:br/>
        <w:t>.</w:t>
        <w:br/>
        <w:t>prod(min_count</w:t>
        <w:br/>
        <w:t>=</w:t>
        <w:br/>
        <w:t>1</w:t>
        <w:br/>
        <w:t>)</w:t>
        <w:br/>
        <w:t>\\\\\\\\\\\\\\\\\\\\\\\\Out[7]:nan</w:t>
        <w:br/>
        <w:t>Thesechangesaffect</w:t>
        <w:br/>
        <w:t>DataFrame.sum()</w:t>
        <w:br/>
        <w:t>and</w:t>
        <w:br/>
        <w:t>DataFrame.prod()</w:t>
        <w:br/>
        <w:t>aswell.Finally,afewlessobviousplacesin</w:t>
        <w:br/>
        <w:t>pandasareaffectedbythischange.</w:t>
        <w:br/>
        <w:t>1.2.1.2</w:t>
        <w:br/>
        <w:t>GroupingbyaCategorical</w:t>
        <w:br/>
        <w:t>Groupingbya</w:t>
        <w:br/>
        <w:t>Categorical</w:t>
        <w:br/>
        <w:t>andsummingnowreturns</w:t>
        <w:br/>
        <w:t>0</w:t>
        <w:br/>
        <w:t>insteadof</w:t>
        <w:br/>
        <w:t>NaN</w:t>
        <w:br/>
        <w:t>forcategorieswithnoobservations.The</w:t>
        <w:br/>
        <w:t>productnowreturns</w:t>
        <w:br/>
        <w:t>1</w:t>
        <w:br/>
        <w:t>insteadof</w:t>
        <w:br/>
        <w:t>NaN</w:t>
        <w:br/>
        <w:t>.</w:t>
        <w:br/>
        <w:t>pandas0.21.x</w:t>
        <w:br/>
        <w:t>In[8]:</w:t>
        <w:br/>
        <w:t>grouper</w:t>
        <w:br/>
        <w:t>=</w:t>
        <w:br/>
        <w:t>pd</w:t>
        <w:br/>
        <w:t>.</w:t>
        <w:br/>
        <w:t>Categorical([</w:t>
        <w:br/>
        <w:t>˜</w:t>
        <w:br/>
        <w:t>a</w:t>
        <w:br/>
        <w:t>˜</w:t>
        <w:br/>
        <w:t>,</w:t>
        <w:br/>
        <w:t>˜</w:t>
        <w:br/>
        <w:t>a</w:t>
        <w:br/>
        <w:t>˜</w:t>
        <w:br/>
        <w:t>],categories</w:t>
        <w:br/>
        <w:t>=</w:t>
        <w:br/>
        <w:t>[</w:t>
        <w:br/>
        <w:t>˜</w:t>
        <w:br/>
        <w:t>a</w:t>
        <w:br/>
        <w:t>˜</w:t>
        <w:br/>
        <w:t>,</w:t>
        <w:br/>
        <w:t>˜</w:t>
        <w:br/>
        <w:t>b</w:t>
        <w:br/>
        <w:t>˜</w:t>
        <w:br/>
        <w:t>])</w:t>
        <w:br/>
        <w:t>In[9]:</w:t>
        <w:br/>
        <w:t>pd</w:t>
        <w:br/>
        <w:t>.</w:t>
        <w:br/>
        <w:t>Series([</w:t>
        <w:br/>
        <w:t>1</w:t>
        <w:br/>
        <w:t>,</w:t>
        <w:br/>
        <w:t>2</w:t>
        <w:br/>
        <w:t>])</w:t>
        <w:br/>
        <w:t>.</w:t>
        <w:br/>
        <w:t>groupby(grouper)</w:t>
        <w:br/>
        <w:t>.</w:t>
        <w:br/>
        <w:t>sum()</w:t>
        <w:br/>
        <w:t>Out[9]:</w:t>
        <w:br/>
        <w:t>a3.0</w:t>
        <w:br/>
        <w:t>bNaN</w:t>
        <w:br/>
        <w:t>dtype:float64</w:t>
        <w:br/>
        <w:t>pandas0.22</w:t>
        <w:br/>
        <w:t>In[8]:</w:t>
        <w:br/>
        <w:t>grouper</w:t>
        <w:br/>
        <w:t>=</w:t>
        <w:br/>
        <w:t>pd</w:t>
        <w:br/>
        <w:t>.</w:t>
        <w:br/>
        <w:t>Categorical([</w:t>
        <w:br/>
        <w:t>˜</w:t>
        <w:br/>
        <w:t>a</w:t>
        <w:br/>
        <w:t>˜</w:t>
        <w:br/>
        <w:t>,</w:t>
        <w:br/>
        <w:t>˜</w:t>
        <w:br/>
        <w:t>a</w:t>
        <w:br/>
        <w:t>˜</w:t>
        <w:br/>
        <w:t>],categories</w:t>
        <w:br/>
        <w:t>=</w:t>
        <w:br/>
        <w:t>[</w:t>
        <w:br/>
        <w:t>˜</w:t>
        <w:br/>
        <w:t>a</w:t>
        <w:br/>
        <w:t>˜</w:t>
        <w:br/>
        <w:t>,</w:t>
        <w:br/>
        <w:t>˜</w:t>
        <w:br/>
        <w:t>b</w:t>
        <w:br/>
        <w:t>˜</w:t>
        <w:br/>
        <w:t>])</w:t>
        <w:br/>
        <w:t>In[9]:</w:t>
        <w:br/>
        <w:t>pd</w:t>
        <w:br/>
        <w:t>.</w:t>
        <w:br/>
        <w:t>Series([</w:t>
        <w:br/>
        <w:t>1</w:t>
        <w:br/>
        <w:t>,</w:t>
        <w:br/>
        <w:t>2</w:t>
        <w:br/>
        <w:t>])</w:t>
        <w:br/>
        <w:t>.</w:t>
        <w:br/>
        <w:t>groupby(grouper)</w:t>
        <w:br/>
        <w:t>.</w:t>
        <w:br/>
        <w:t>sum()</w:t>
        <w:br/>
        <w:t>Out[9]:</w:t>
        <w:br/>
        <w:t>a3</w:t>
        <w:br/>
        <w:t>b0</w:t>
        <w:br/>
        <w:t>dtype:int64</w:t>
        <w:br/>
        <w:t>Torestorethe0.21behaviorofreturning</w:t>
        <w:br/>
        <w:t>NaN</w:t>
        <w:br/>
        <w:t>forunobservedgroups,use</w:t>
        <w:br/>
        <w:t>min_count&gt;=1</w:t>
        <w:br/>
        <w:t>.</w:t>
        <w:br/>
        <w:t>In[10]:</w:t>
        <w:br/>
        <w:t>pd</w:t>
        <w:br/>
        <w:t>.</w:t>
        <w:br/>
        <w:t>Series([</w:t>
        <w:br/>
        <w:t>1</w:t>
        <w:br/>
        <w:t>,</w:t>
        <w:br/>
        <w:t>2</w:t>
        <w:br/>
        <w:t>])</w:t>
        <w:br/>
        <w:t>.</w:t>
        <w:br/>
        <w:t>groupby(grouper)</w:t>
        <w:br/>
        <w:t>.</w:t>
        <w:br/>
        <w:t>sum(min_count</w:t>
        <w:br/>
        <w:t>=</w:t>
        <w:br/>
        <w:t>1</w:t>
        <w:br/>
        <w:t>)</w:t>
        <w:br/>
        <w:t>Out[10]:</w:t>
        <w:br/>
        <w:t>a3.0</w:t>
        <w:br/>
        <w:t>bNaN</w:t>
        <w:br/>
        <w:t>dtype:float64</w:t>
        <w:br/>
        <w:t>1.2.1.3</w:t>
        <w:br/>
        <w:t>Resample</w:t>
        <w:br/>
        <w:t>Thesumandproductofall-</w:t>
        <w:br/>
        <w:t>NA</w:t>
        <w:br/>
        <w:t>binshaschangedfrom</w:t>
        <w:br/>
        <w:t>NaN</w:t>
        <w:br/>
        <w:t>to</w:t>
        <w:br/>
        <w:t>0</w:t>
        <w:br/>
        <w:t>forsumand</w:t>
        <w:br/>
        <w:t>1</w:t>
        <w:br/>
        <w:t>forproduct.</w:t>
        <w:br/>
        <w:t>pandas0.21.x</w:t>
        <w:br/>
        <w:t>44</w:t>
        <w:br/>
        <w:t>Chapter1.What'sNew</w:t>
        <w:br/>
      </w:r>
    </w:p>
    <w:p>
      <w:r>
        <w:t>pandas:powerfulPythondataanalysistoolkit,Release0.23.0</w:t>
        <w:br/>
        <w:t>In[11]:</w:t>
        <w:br/>
        <w:t>s</w:t>
        <w:br/>
        <w:t>=</w:t>
        <w:br/>
        <w:t>pd</w:t>
        <w:br/>
        <w:t>.</w:t>
        <w:br/>
        <w:t>Series([</w:t>
        <w:br/>
        <w:t>1</w:t>
        <w:br/>
        <w:t>,</w:t>
        <w:br/>
        <w:t>1</w:t>
        <w:br/>
        <w:t>,np</w:t>
        <w:br/>
        <w:t>.</w:t>
        <w:br/>
        <w:t>nan,np</w:t>
        <w:br/>
        <w:t>.</w:t>
        <w:br/>
        <w:t>nan],</w:t>
        <w:br/>
        <w:t>...:</w:t>
        <w:br/>
        <w:t>index</w:t>
        <w:br/>
        <w:t>=</w:t>
        <w:br/>
        <w:t>pd</w:t>
        <w:br/>
        <w:t>.</w:t>
        <w:br/>
        <w:t>date_range(</w:t>
        <w:br/>
        <w:t>˜</w:t>
        <w:br/>
        <w:t>2017</w:t>
        <w:br/>
        <w:t>˜</w:t>
        <w:br/>
        <w:t>,periods</w:t>
        <w:br/>
        <w:t>=</w:t>
        <w:br/>
        <w:t>4</w:t>
        <w:br/>
        <w:t>))</w:t>
        <w:br/>
        <w:t>...:</w:t>
        <w:br/>
        <w:t>s</w:t>
        <w:br/>
        <w:t>Out[11]:</w:t>
        <w:br/>
        <w:t>2017-01-011.0</w:t>
        <w:br/>
        <w:t>2017-01-021.0</w:t>
        <w:br/>
        <w:t>2017-01-03NaN</w:t>
        <w:br/>
        <w:t>2017-01-04NaN</w:t>
        <w:br/>
        <w:t>Freq:D,dtype:float64</w:t>
        <w:br/>
        <w:t>In[12]:</w:t>
        <w:br/>
        <w:t>s</w:t>
        <w:br/>
        <w:t>.</w:t>
        <w:br/>
        <w:t>resample(</w:t>
        <w:br/>
        <w:t>˜</w:t>
        <w:br/>
        <w:t>2d</w:t>
        <w:br/>
        <w:t>˜</w:t>
        <w:br/>
        <w:t>)</w:t>
        <w:br/>
        <w:t>.</w:t>
        <w:br/>
        <w:t>sum()</w:t>
        <w:br/>
        <w:t>Out[12]:</w:t>
        <w:br/>
        <w:t>2017-01-012.0</w:t>
        <w:br/>
        <w:t>2017-01-03NaN</w:t>
        <w:br/>
        <w:t>Freq:2D,dtype:float64</w:t>
        <w:br/>
        <w:t>pandas0.22.0</w:t>
        <w:br/>
        <w:t>In[11]:</w:t>
        <w:br/>
        <w:t>s</w:t>
        <w:br/>
        <w:t>=</w:t>
        <w:br/>
        <w:t>pd</w:t>
        <w:br/>
        <w:t>.</w:t>
        <w:br/>
        <w:t>Series([</w:t>
        <w:br/>
        <w:t>1</w:t>
        <w:br/>
        <w:t>,</w:t>
        <w:br/>
        <w:t>1</w:t>
        <w:br/>
        <w:t>,np</w:t>
        <w:br/>
        <w:t>.</w:t>
        <w:br/>
        <w:t>nan,np</w:t>
        <w:br/>
        <w:t>.</w:t>
        <w:br/>
        <w:t>nan],</w:t>
        <w:br/>
        <w:t>....:</w:t>
        <w:br/>
        <w:t>index</w:t>
        <w:br/>
        <w:t>=</w:t>
        <w:br/>
        <w:t>pd</w:t>
        <w:br/>
        <w:t>.</w:t>
        <w:br/>
        <w:t>date_range(</w:t>
        <w:br/>
        <w:t>˜</w:t>
        <w:br/>
        <w:t>2017</w:t>
        <w:br/>
        <w:t>˜</w:t>
        <w:br/>
        <w:t>,periods</w:t>
        <w:br/>
        <w:t>=</w:t>
        <w:br/>
        <w:t>4</w:t>
        <w:br/>
        <w:t>))</w:t>
        <w:br/>
        <w:t>....:</w:t>
        <w:br/>
        <w:t>In[12]:</w:t>
        <w:br/>
        <w:t>s</w:t>
        <w:br/>
        <w:t>.</w:t>
        <w:br/>
        <w:t>resample(</w:t>
        <w:br/>
        <w:t>˜</w:t>
        <w:br/>
        <w:t>2d</w:t>
        <w:br/>
        <w:t>˜</w:t>
        <w:br/>
        <w:t>)</w:t>
        <w:br/>
        <w:t>.</w:t>
        <w:br/>
        <w:t>sum()</w:t>
        <w:br/>
        <w:t>Out[12]:</w:t>
        <w:br/>
        <w:t>2017-01-012.0</w:t>
        <w:br/>
        <w:t>2017-01-030.0</w:t>
        <w:br/>
        <w:t>dtype:float64</w:t>
        <w:br/>
        <w:t>Torestorethe0.21behaviorofreturning</w:t>
        <w:br/>
        <w:t>NaN</w:t>
        <w:br/>
        <w:t>,use</w:t>
        <w:br/>
        <w:t>min_count&gt;=1</w:t>
        <w:br/>
        <w:t>.</w:t>
        <w:br/>
        <w:t>In[13]:</w:t>
        <w:br/>
        <w:t>s</w:t>
        <w:br/>
        <w:t>.</w:t>
        <w:br/>
        <w:t>resample(</w:t>
        <w:br/>
        <w:t>˜</w:t>
        <w:br/>
        <w:t>2d</w:t>
        <w:br/>
        <w:t>˜</w:t>
        <w:br/>
        <w:t>)</w:t>
        <w:br/>
        <w:t>.</w:t>
        <w:br/>
        <w:t>sum(min_count</w:t>
        <w:br/>
        <w:t>=</w:t>
        <w:br/>
        <w:t>1</w:t>
        <w:br/>
        <w:t>)</w:t>
        <w:br/>
        <w:t>Out[13]:</w:t>
        <w:br/>
        <w:t>2017-01-012.0</w:t>
        <w:br/>
        <w:t>2017-01-03NaN</w:t>
        <w:br/>
        <w:t>dtype:float64</w:t>
        <w:br/>
        <w:t>Inparticular,upsamplingandtakingthesumorproductisaffected,asupsamplingintroducesmissingvaluesevenif</w:t>
        <w:br/>
        <w:t>theoriginalserieswasentirelyvalid.</w:t>
        <w:br/>
        <w:t>pandas0.21.x</w:t>
        <w:br/>
        <w:t>In[14]:</w:t>
        <w:br/>
        <w:t>idx</w:t>
        <w:br/>
        <w:t>=</w:t>
        <w:br/>
        <w:t>pd</w:t>
        <w:br/>
        <w:t>.</w:t>
        <w:br/>
        <w:t>DatetimeIndex([</w:t>
        <w:br/>
        <w:t>˜</w:t>
        <w:br/>
        <w:t>2017-01-01</w:t>
        <w:br/>
        <w:t>˜</w:t>
        <w:br/>
        <w:t>,</w:t>
        <w:br/>
        <w:t>˜</w:t>
        <w:br/>
        <w:t>2017-01-02</w:t>
        <w:br/>
        <w:t>˜</w:t>
        <w:br/>
        <w:t>])</w:t>
        <w:br/>
        <w:t>In[15]:</w:t>
        <w:br/>
        <w:t>pd</w:t>
        <w:br/>
        <w:t>.</w:t>
        <w:br/>
        <w:t>Series([</w:t>
        <w:br/>
        <w:t>1</w:t>
        <w:br/>
        <w:t>,</w:t>
        <w:br/>
        <w:t>2</w:t>
        <w:br/>
        <w:t>],index</w:t>
        <w:br/>
        <w:t>=</w:t>
        <w:br/>
        <w:t>idx)</w:t>
        <w:br/>
        <w:t>.</w:t>
        <w:br/>
        <w:t>resample(</w:t>
        <w:br/>
        <w:t>˜</w:t>
        <w:br/>
        <w:t>12H</w:t>
        <w:br/>
        <w:t>˜</w:t>
        <w:br/>
        <w:t>)</w:t>
        <w:br/>
        <w:t>.</w:t>
        <w:br/>
        <w:t>sum()</w:t>
        <w:br/>
        <w:t>Out[15]:</w:t>
        <w:br/>
        <w:t>2017-01-0100:00:001.0</w:t>
        <w:br/>
        <w:t>2017-01-0112:00:00NaN</w:t>
        <w:br/>
        <w:t>2017-01-0200:00:002.0</w:t>
        <w:br/>
        <w:t>Freq:12H,dtype:float64</w:t>
        <w:br/>
        <w:t>pandas0.22.0</w:t>
        <w:br/>
        <w:t>In[14]:</w:t>
        <w:br/>
        <w:t>idx</w:t>
        <w:br/>
        <w:t>=</w:t>
        <w:br/>
        <w:t>pd</w:t>
        <w:br/>
        <w:t>.</w:t>
        <w:br/>
        <w:t>DatetimeIndex([</w:t>
        <w:br/>
        <w:t>˜</w:t>
        <w:br/>
        <w:t>2017-01-01</w:t>
        <w:br/>
        <w:t>˜</w:t>
        <w:br/>
        <w:t>,</w:t>
        <w:br/>
        <w:t>˜</w:t>
        <w:br/>
        <w:t>2017-01-02</w:t>
        <w:br/>
        <w:t>˜</w:t>
        <w:br/>
        <w:t>])</w:t>
        <w:br/>
        <w:t>In[15]:</w:t>
        <w:br/>
        <w:t>pd</w:t>
        <w:br/>
        <w:t>.</w:t>
        <w:br/>
        <w:t>Series([</w:t>
        <w:br/>
        <w:t>1</w:t>
        <w:br/>
        <w:t>,</w:t>
        <w:br/>
        <w:t>2</w:t>
        <w:br/>
        <w:t>],index</w:t>
        <w:br/>
        <w:t>=</w:t>
        <w:br/>
        <w:t>idx)</w:t>
        <w:br/>
        <w:t>.</w:t>
        <w:br/>
        <w:t>resample(</w:t>
        <w:br/>
        <w:t>"</w:t>
        <w:br/>
        <w:t>12H</w:t>
        <w:br/>
        <w:t>"</w:t>
        <w:br/>
        <w:t>)</w:t>
        <w:br/>
        <w:t>.</w:t>
        <w:br/>
        <w:t>sum()</w:t>
        <w:br/>
        <w:t>Out[15]:</w:t>
        <w:br/>
        <w:t>2017-01-0100:00:001</w:t>
        <w:br/>
        <w:t>(continuesonnextpage)</w:t>
        <w:br/>
        <w:t>1.2.v0.22.0(December29,2017)45</w:t>
        <w:br/>
      </w:r>
    </w:p>
    <w:p>
      <w:r>
        <w:t>pandas:powerfulPythondataanalysistoolkit,Release0.23.0</w:t>
        <w:br/>
        <w:t>(continuedfrompreviouspage)</w:t>
        <w:br/>
        <w:t>2017-01-0112:00:000</w:t>
        <w:br/>
        <w:t>2017-01-0200:00:002</w:t>
        <w:br/>
        <w:t>Freq:12H,dtype:int64</w:t>
        <w:br/>
        <w:t>Onceagain,the</w:t>
        <w:br/>
        <w:t>min_count</w:t>
        <w:br/>
        <w:t>keywordisavailabletorestorethe0.21behavior.</w:t>
        <w:br/>
        <w:t>In[16]:</w:t>
        <w:br/>
        <w:t>pd</w:t>
        <w:br/>
        <w:t>.</w:t>
        <w:br/>
        <w:t>Series([</w:t>
        <w:br/>
        <w:t>1</w:t>
        <w:br/>
        <w:t>,</w:t>
        <w:br/>
        <w:t>2</w:t>
        <w:br/>
        <w:t>],index</w:t>
        <w:br/>
        <w:t>=</w:t>
        <w:br/>
        <w:t>idx)</w:t>
        <w:br/>
        <w:t>.</w:t>
        <w:br/>
        <w:t>resample(</w:t>
        <w:br/>
        <w:t>"</w:t>
        <w:br/>
        <w:t>12H</w:t>
        <w:br/>
        <w:t>"</w:t>
        <w:br/>
        <w:t>)</w:t>
        <w:br/>
        <w:t>.</w:t>
        <w:br/>
        <w:t>sum(min_count</w:t>
        <w:br/>
        <w:t>=</w:t>
        <w:br/>
        <w:t>1</w:t>
        <w:br/>
        <w:t>)</w:t>
        <w:br/>
        <w:t>Out[16]:</w:t>
        <w:br/>
        <w:t>2017-01-0100:00:001.0</w:t>
        <w:br/>
        <w:t>2017-01-0112:00:00NaN</w:t>
        <w:br/>
        <w:t>2017-01-0200:00:002.0</w:t>
        <w:br/>
        <w:t>Freq:12H,dtype:float64</w:t>
        <w:br/>
        <w:t>1.2.1.4</w:t>
        <w:br/>
        <w:t>RollingandExpanding</w:t>
        <w:br/>
        <w:t>Rollingandexpandingalreadyhavea</w:t>
        <w:br/>
        <w:t>min_periods</w:t>
        <w:br/>
        <w:t>keywordthatbehavessimilarto</w:t>
        <w:br/>
        <w:t>min_count</w:t>
        <w:br/>
        <w:t>.Theonlycase</w:t>
        <w:br/>
        <w:t>thatchangesiswhendoingarollingorexpandingsumwith</w:t>
        <w:br/>
        <w:t>min_periods=0</w:t>
        <w:br/>
        <w:t>.Previouslythisreturned</w:t>
        <w:br/>
        <w:t>NaN</w:t>
        <w:br/>
        <w:t>,when</w:t>
        <w:br/>
        <w:t>fewerthan</w:t>
        <w:br/>
        <w:t>min_periods</w:t>
        <w:br/>
        <w:t>non-</w:t>
        <w:br/>
        <w:t>NA</w:t>
        <w:br/>
        <w:t>valueswereinthewindow.Nowitreturns</w:t>
        <w:br/>
        <w:t>0</w:t>
        <w:br/>
        <w:t>.</w:t>
        <w:br/>
        <w:t>pandas0.21.1</w:t>
        <w:br/>
        <w:t>In[17]:</w:t>
        <w:br/>
        <w:t>s</w:t>
        <w:br/>
        <w:t>=</w:t>
        <w:br/>
        <w:t>pd</w:t>
        <w:br/>
        <w:t>.</w:t>
        <w:br/>
        <w:t>Series([np</w:t>
        <w:br/>
        <w:t>.</w:t>
        <w:br/>
        <w:t>nan,np</w:t>
        <w:br/>
        <w:t>.</w:t>
        <w:br/>
        <w:t>nan])</w:t>
        <w:br/>
        <w:t>In[18]:</w:t>
        <w:br/>
        <w:t>s</w:t>
        <w:br/>
        <w:t>.</w:t>
        <w:br/>
        <w:t>rolling(</w:t>
        <w:br/>
        <w:t>2</w:t>
        <w:br/>
        <w:t>,min_periods</w:t>
        <w:br/>
        <w:t>=</w:t>
        <w:br/>
        <w:t>0</w:t>
        <w:br/>
        <w:t>)</w:t>
        <w:br/>
        <w:t>.</w:t>
        <w:br/>
        <w:t>sum()</w:t>
        <w:br/>
        <w:t>Out[18]:</w:t>
        <w:br/>
        <w:t>0NaN</w:t>
        <w:br/>
        <w:t>1NaN</w:t>
        <w:br/>
        <w:t>dtype:float64</w:t>
        <w:br/>
        <w:t>pandas0.22.0</w:t>
        <w:br/>
        <w:t>In[17]:</w:t>
        <w:br/>
        <w:t>s</w:t>
        <w:br/>
        <w:t>=</w:t>
        <w:br/>
        <w:t>pd</w:t>
        <w:br/>
        <w:t>.</w:t>
        <w:br/>
        <w:t>Series([np</w:t>
        <w:br/>
        <w:t>.</w:t>
        <w:br/>
        <w:t>nan,np</w:t>
        <w:br/>
        <w:t>.</w:t>
        <w:br/>
        <w:t>nan])</w:t>
        <w:br/>
        <w:t>In[18]:</w:t>
        <w:br/>
        <w:t>s</w:t>
        <w:br/>
        <w:t>.</w:t>
        <w:br/>
        <w:t>rolling(</w:t>
        <w:br/>
        <w:t>2</w:t>
        <w:br/>
        <w:t>,min_periods</w:t>
        <w:br/>
        <w:t>=</w:t>
        <w:br/>
        <w:t>0</w:t>
        <w:br/>
        <w:t>)</w:t>
        <w:br/>
        <w:t>.</w:t>
        <w:br/>
        <w:t>sum()</w:t>
        <w:br/>
        <w:t>Out[18]:</w:t>
        <w:br/>
        <w:t>00.0</w:t>
        <w:br/>
        <w:t>10.0</w:t>
        <w:br/>
        <w:t>dtype:float64</w:t>
        <w:br/>
        <w:t>Thedefaultbehaviorof</w:t>
        <w:br/>
        <w:t>min_periods=None</w:t>
        <w:br/>
        <w:t>,implyingthat</w:t>
        <w:br/>
        <w:t>min_periods</w:t>
        <w:br/>
        <w:t>equalsthewindowsize,isunchanged.</w:t>
        <w:br/>
        <w:t>1.2.2</w:t>
        <w:br/>
        <w:t>Compatibility</w:t>
        <w:br/>
        <w:t>Ifyoumaintainalibrarythatshouldworkacrosspandasversions,itmaybeeasiesttoexcludepandas0.21fromyour</w:t>
        <w:br/>
        <w:t>requirements.Otherwise,allyour</w:t>
        <w:br/>
        <w:t>sum()</w:t>
        <w:br/>
        <w:t>callswouldneedtocheckifthe</w:t>
        <w:br/>
        <w:t>Series</w:t>
        <w:br/>
        <w:t>isemptybeforesumming.</w:t>
        <w:br/>
        <w:t>Withsetuptools,inyour</w:t>
        <w:br/>
        <w:t>setup.py</w:t>
        <w:br/>
        <w:t>use:</w:t>
        <w:br/>
        <w:t>install_requires</w:t>
        <w:br/>
        <w:t>=</w:t>
        <w:br/>
        <w:t>[</w:t>
        <w:br/>
        <w:t>˜</w:t>
        <w:br/>
        <w:t>pandas!=0.21.</w:t>
        <w:br/>
        <w:t>*</w:t>
        <w:br/>
        <w:t>˜</w:t>
        <w:br/>
        <w:t>,</w:t>
        <w:br/>
        <w:t>.</w:t>
        <w:br/>
        <w:t>.</w:t>
        <w:br/>
        <w:t>.</w:t>
        <w:br/>
        <w:t>]</w:t>
        <w:br/>
        <w:t>Withconda,use</w:t>
        <w:br/>
        <w:t>requirements:</w:t>
        <w:br/>
        <w:t>run:</w:t>
        <w:br/>
        <w:t>-pandas!=0.21.0,!=0.21.1</w:t>
        <w:br/>
        <w:t>46</w:t>
        <w:br/>
        <w:t>Chapter1.What'sNew</w:t>
        <w:br/>
      </w:r>
    </w:p>
    <w:p>
      <w:r>
        <w:t>pandas:powerfulPythondataanalysistoolkit,Release0.23.0</w:t>
        <w:br/>
        <w:t>Notethattheinconsistencyinthereturnvalueforall-</w:t>
        <w:br/>
        <w:t>NA</w:t>
        <w:br/>
        <w:t>seriesisstillthereforpandas0.20.3andearlier.Avoiding</w:t>
        <w:br/>
        <w:t>pandas0.21willonlyhelpwiththeemptycase.</w:t>
        <w:br/>
        <w:t>1.3</w:t>
        <w:br/>
        <w:t>v0.21.1(December12,2017)</w:t>
        <w:br/>
        <w:t>Thisisaminorbreleaseinthe0.21.xseriesandincludessomesmallregressiones,bugesandperformance</w:t>
        <w:br/>
        <w:t>improvements.Werecommendthatallusersupgradetothisversion.</w:t>
        <w:br/>
        <w:t>Highlightsinclude:</w:t>
        <w:br/>
        <w:t>Ł</w:t>
        <w:br/>
        <w:t>Temporarilyrestorematplotlibdatetimeplottingfunctionality.Thisshouldresolveissuesforuserswhoimplic-</w:t>
        <w:br/>
        <w:t>itlyreliedonpandastoplotdatetimeswithmatplotlib.See</w:t>
        <w:br/>
        <w:t>here</w:t>
        <w:br/>
        <w:t>.</w:t>
        <w:br/>
        <w:t>Ł</w:t>
        <w:br/>
        <w:t>ImprovementstotheParquetIOfunctionsintroducedin0.21.0.See</w:t>
        <w:br/>
        <w:t>here</w:t>
        <w:br/>
        <w:t>.</w:t>
        <w:br/>
        <w:t>What'snewinv0.21.1</w:t>
        <w:br/>
        <w:t>Ł</w:t>
        <w:br/>
        <w:t>RestoreMatplotlibdatetimeConverterRegistration</w:t>
        <w:br/>
        <w:t>Ł</w:t>
        <w:br/>
        <w:t>Newfeatures</w:t>
        <w:br/>
        <w:t>Œ</w:t>
        <w:br/>
        <w:t>ImprovementstotheParquetIOfunctionality</w:t>
        <w:br/>
        <w:t>Œ</w:t>
        <w:br/>
        <w:t>OtherEnhancements</w:t>
        <w:br/>
        <w:t>Ł</w:t>
        <w:br/>
        <w:t>Deprecations</w:t>
        <w:br/>
        <w:t>Ł</w:t>
        <w:br/>
        <w:t>PerformanceImprovements</w:t>
        <w:br/>
        <w:t>Ł</w:t>
        <w:br/>
        <w:t>BugFixes</w:t>
        <w:br/>
        <w:t>Œ</w:t>
        <w:br/>
        <w:t>Conversion</w:t>
        <w:br/>
        <w:t>Œ</w:t>
        <w:br/>
        <w:t>Indexing</w:t>
        <w:br/>
        <w:t>Œ</w:t>
        <w:br/>
        <w:t>I/O</w:t>
        <w:br/>
        <w:t>Œ</w:t>
        <w:br/>
        <w:t>Plotting</w:t>
        <w:br/>
        <w:t>Œ</w:t>
        <w:br/>
        <w:t>Groupby/Resample/Rolling</w:t>
        <w:br/>
        <w:t>Œ</w:t>
        <w:br/>
        <w:t>Reshaping</w:t>
        <w:br/>
        <w:t>Œ</w:t>
        <w:br/>
        <w:t>Numeric</w:t>
        <w:br/>
        <w:t>Œ</w:t>
        <w:br/>
        <w:t>Categorical</w:t>
        <w:br/>
        <w:t>Œ</w:t>
        <w:br/>
        <w:t>String</w:t>
        <w:br/>
        <w:t>1.3.1</w:t>
        <w:br/>
        <w:t>RestoreMatplotlibdatetimeConverterRegistration</w:t>
        <w:br/>
        <w:t>Pandasimplementssomematplotlibconvertersfornicelyformattingtheaxislabelsonplotswith</w:t>
        <w:br/>
        <w:t>datetime</w:t>
        <w:br/>
        <w:t>or</w:t>
        <w:br/>
        <w:t>Period</w:t>
        <w:br/>
        <w:t>values.Priortopandas0.21.0,thesewereimplicitlyregisteredwithmatplotlib,asasideeffectof</w:t>
        <w:br/>
        <w:t>import</w:t>
        <w:br/>
        <w:t>pandas</w:t>
        <w:br/>
        <w:t>.</w:t>
        <w:br/>
        <w:t>Inpandas0.21.0,werequireduserstoexplicitlyregistertheconverter.Thiscausedproblemsforsomeuserswho</w:t>
        <w:br/>
        <w:t>reliedonthoseconvertersbeingpresentforregular</w:t>
        <w:br/>
        <w:t>matplotlib.pyplot</w:t>
        <w:br/>
        <w:t>plottingmethods,sowe'retemporarily</w:t>
        <w:br/>
        <w:t>revertingthatchange;pandas0.21.1againregisterstheconvertersonimport,justlikebefore0.21.0.</w:t>
        <w:br/>
        <w:t>1.3.v0.21.1(December12,2017)47</w:t>
        <w:br/>
      </w:r>
    </w:p>
    <w:p>
      <w:r>
        <w:t>pandas:powerfulPythondataanalysistoolkit,Release0.23.0</w:t>
        <w:br/>
        <w:t>We'veaddedanewoptiontocontroltheconverters:</w:t>
        <w:br/>
        <w:t>pd.options.plotting.matplotlib.</w:t>
        <w:br/>
        <w:t>register_converters</w:t>
        <w:br/>
        <w:t>.Bydefault,theyareregistered.Togglingthisto</w:t>
        <w:br/>
        <w:t>False</w:t>
        <w:br/>
        <w:t>removespandas'formattersand</w:t>
        <w:br/>
        <w:t>restoreanyconvertersweoverwrotewhenregisteringthem(</w:t>
        <w:br/>
        <w:t>GH18301</w:t>
        <w:br/>
        <w:t>).</w:t>
        <w:br/>
        <w:t>We'reworkingwiththematplotlibdeveloperstomakethiseasier.We'retryingtobalanceuserconvenience(auto-</w:t>
        <w:br/>
        <w:t>maticallyregisteringtheconverters)withimportperformanceandbestpractices(importingpandasshouldn'thavethe</w:t>
        <w:br/>
        <w:t>sideeffectofoverwritinganycustomconvertersyou'vealreadyset).Inthefuturewehopetohavemostofthedate-</w:t>
        <w:br/>
        <w:t>timeformattingfunctionalityinmatplotlib,withjustthepandas-sconvertersinpandas.We'llthengracefully</w:t>
        <w:br/>
        <w:t>deprecatetheautomaticregistrationofconvertersinfavorofusersexplicitlyregisteringthemwhentheywantthem.</w:t>
        <w:br/>
        <w:t>1.3.2</w:t>
        <w:br/>
        <w:t>Newfeatures</w:t>
        <w:br/>
        <w:t>1.3.2.1</w:t>
        <w:br/>
        <w:t>ImprovementstotheParquetIOfunctionality</w:t>
        <w:br/>
        <w:t>Ł</w:t>
        <w:br/>
        <w:t>DataFrame.to_parquet()</w:t>
        <w:br/>
        <w:t>willnowwritenon-defaultindexeswhentheunderlyingenginesupportsit.</w:t>
        <w:br/>
        <w:t>Theindexeswillbepreservedwhenreadingbackinwith</w:t>
        <w:br/>
        <w:t>read_parquet()</w:t>
        <w:br/>
        <w:t>(</w:t>
        <w:br/>
        <w:t>GH18581</w:t>
        <w:br/>
        <w:t>).</w:t>
        <w:br/>
        <w:t>Ł</w:t>
        <w:br/>
        <w:t>read_parquet()</w:t>
        <w:br/>
        <w:t>nowallowstospecifythecolumnstoreadfromaparquet(</w:t>
        <w:br/>
        <w:t>GH18154</w:t>
        <w:br/>
        <w:t>)</w:t>
        <w:br/>
        <w:t>Ł</w:t>
        <w:br/>
        <w:t>read_parquet()</w:t>
        <w:br/>
        <w:t>nowallowstospecifykwargswhicharepassedtotherespectiveengine(</w:t>
        <w:br/>
        <w:t>GH18216</w:t>
        <w:br/>
        <w:t>)</w:t>
        <w:br/>
        <w:t>1.3.2.2</w:t>
        <w:br/>
        <w:t>OtherEnhancements</w:t>
        <w:br/>
        <w:t>Ł</w:t>
        <w:br/>
        <w:t>Timestamp.timestamp()</w:t>
        <w:br/>
        <w:t>isnowavailableinPython2.7.(</w:t>
        <w:br/>
        <w:t>GH17329</w:t>
        <w:br/>
        <w:t>)</w:t>
        <w:br/>
        <w:t>Ł</w:t>
        <w:br/>
        <w:t>Grouper</w:t>
        <w:br/>
        <w:t>and</w:t>
        <w:br/>
        <w:t>TimeGrouper</w:t>
        <w:br/>
        <w:t>nowhaveafriendlyreproutput(</w:t>
        <w:br/>
        <w:t>GH18203</w:t>
        <w:br/>
        <w:t>).</w:t>
        <w:br/>
        <w:t>1.3.3</w:t>
        <w:br/>
        <w:t>Deprecations</w:t>
        <w:br/>
        <w:t>Ł</w:t>
        <w:br/>
        <w:t>pandas.tseries.register</w:t>
        <w:br/>
        <w:t>hasbeenrenamedto</w:t>
        <w:br/>
        <w:t>pandas.plotting.</w:t>
        <w:br/>
        <w:t>register_matplotlib_converters()</w:t>
        <w:br/>
        <w:t>(</w:t>
        <w:br/>
        <w:t>GH18301</w:t>
        <w:br/>
        <w:t>)</w:t>
        <w:br/>
        <w:t>1.3.4</w:t>
        <w:br/>
        <w:t>PerformanceImprovements</w:t>
        <w:br/>
        <w:t>Ł</w:t>
        <w:br/>
        <w:t>Improvedperformanceofplottinglargeseries/dataframes(</w:t>
        <w:br/>
        <w:t>GH18236</w:t>
        <w:br/>
        <w:t>).</w:t>
        <w:br/>
        <w:t>1.3.5</w:t>
        <w:br/>
        <w:t>BugFixes</w:t>
        <w:br/>
        <w:t>1.3.5.1</w:t>
        <w:br/>
        <w:t>Conversion</w:t>
        <w:br/>
        <w:t>Ł</w:t>
        <w:br/>
        <w:t>Bugin</w:t>
        <w:br/>
        <w:t>TimedeltaIndex</w:t>
        <w:br/>
        <w:t>subtractioncouldincorrectlyovwwhen</w:t>
        <w:br/>
        <w:t>NaT</w:t>
        <w:br/>
        <w:t>ispresent(</w:t>
        <w:br/>
        <w:t>GH17791</w:t>
        <w:br/>
        <w:t>)</w:t>
        <w:br/>
        <w:t>Ł</w:t>
        <w:br/>
        <w:t>Bugin</w:t>
        <w:br/>
        <w:t>DatetimeIndex</w:t>
        <w:br/>
        <w:t>subtractingdatetimelikefromDatetimeIndexcouldfailtoovw(</w:t>
        <w:br/>
        <w:t>GH18020</w:t>
        <w:br/>
        <w:t>)</w:t>
        <w:br/>
        <w:t>Ł</w:t>
        <w:br/>
        <w:t>Bugin</w:t>
        <w:br/>
        <w:t>IntervalIndex.copy()</w:t>
        <w:br/>
        <w:t>whencopyingand</w:t>
        <w:br/>
        <w:t>IntervalIndex</w:t>
        <w:br/>
        <w:t>withnon-default</w:t>
        <w:br/>
        <w:t>closed</w:t>
        <w:br/>
        <w:t>(</w:t>
        <w:br/>
        <w:t>GH18339</w:t>
        <w:br/>
        <w:t>)</w:t>
        <w:br/>
        <w:t>Ł</w:t>
        <w:br/>
        <w:t>Bugin</w:t>
        <w:br/>
        <w:t>DataFrame.to_dict()</w:t>
        <w:br/>
        <w:t>wherecolumnsofdatetimethataretz-awarewerenotconvertedtorequired</w:t>
        <w:br/>
        <w:t>arrayswhenusedwith</w:t>
        <w:br/>
        <w:t>orient=˜records˜</w:t>
        <w:br/>
        <w:t>,raising</w:t>
        <w:br/>
        <w:t>TypeError</w:t>
        <w:br/>
        <w:t>(</w:t>
        <w:br/>
        <w:t>GH18372</w:t>
        <w:br/>
        <w:t>)</w:t>
        <w:br/>
        <w:t>Ł</w:t>
        <w:br/>
        <w:t>Bugin</w:t>
        <w:br/>
        <w:t>DateTimeIndex</w:t>
        <w:br/>
        <w:t>and</w:t>
        <w:br/>
        <w:t>date_range()</w:t>
        <w:br/>
        <w:t>wheremismatchingtz-aware</w:t>
        <w:br/>
        <w:t>start</w:t>
        <w:br/>
        <w:t>and</w:t>
        <w:br/>
        <w:t>end</w:t>
        <w:br/>
        <w:t>timezones</w:t>
        <w:br/>
        <w:t>wouldnotraiseanerrif</w:t>
        <w:br/>
        <w:t>end.tzinfo</w:t>
        <w:br/>
        <w:t>isNone(</w:t>
        <w:br/>
        <w:t>GH18431</w:t>
        <w:br/>
        <w:t>)</w:t>
        <w:br/>
        <w:t>Ł</w:t>
        <w:br/>
        <w:t>Bugin</w:t>
        <w:br/>
        <w:t>Series.fillna()</w:t>
        <w:br/>
        <w:t>whichraisedwhenpassedalongintegeronPython2(</w:t>
        <w:br/>
        <w:t>GH18159</w:t>
        <w:br/>
        <w:t>).</w:t>
        <w:br/>
        <w:t>48</w:t>
        <w:br/>
        <w:t>Chapter1.What'sNew</w:t>
        <w:br/>
      </w:r>
    </w:p>
    <w:p>
      <w:r>
        <w:t>pandas:powerfulPythondataanalysistoolkit,Release0.23.0</w:t>
        <w:br/>
        <w:t>1.3.5.2</w:t>
        <w:br/>
        <w:t>Indexing</w:t>
        <w:br/>
        <w:t>Ł</w:t>
        <w:br/>
        <w:t>Buginabooleancomparisonofa</w:t>
        <w:br/>
        <w:t>datetime.datetime</w:t>
        <w:br/>
        <w:t>anda</w:t>
        <w:br/>
        <w:t>datetime64[ns]</w:t>
        <w:br/>
        <w:t>dtypeSeries(</w:t>
        <w:br/>
        <w:t>GH17965</w:t>
        <w:br/>
        <w:t>)</w:t>
        <w:br/>
        <w:t>Ł</w:t>
        <w:br/>
        <w:t>Bugwherea</w:t>
        <w:br/>
        <w:t>MultiIndex</w:t>
        <w:br/>
        <w:t>withmorethanamillionrecordswasnotraising</w:t>
        <w:br/>
        <w:t>AttributeError</w:t>
        <w:br/>
        <w:t>whentrying</w:t>
        <w:br/>
        <w:t>toaccessamissingattribute(</w:t>
        <w:br/>
        <w:t>GH18165</w:t>
        <w:br/>
        <w:t>)</w:t>
        <w:br/>
        <w:t>Ł</w:t>
        <w:br/>
        <w:t>Bugin</w:t>
        <w:br/>
        <w:t>IntervalIndex</w:t>
        <w:br/>
        <w:t>constructorwhenalistofintervalsispassedwithnon-default</w:t>
        <w:br/>
        <w:t>closed</w:t>
        <w:br/>
        <w:t>(</w:t>
        <w:br/>
        <w:t>GH18334</w:t>
        <w:br/>
        <w:t>)</w:t>
        <w:br/>
        <w:t>Ł</w:t>
        <w:br/>
        <w:t>Bugin</w:t>
        <w:br/>
        <w:t>Index.putmask</w:t>
        <w:br/>
        <w:t>whenaninvalidmaskpassed(</w:t>
        <w:br/>
        <w:t>GH18368</w:t>
        <w:br/>
        <w:t>)</w:t>
        <w:br/>
        <w:t>Ł</w:t>
        <w:br/>
        <w:t>Buginmaskedassignmentofa</w:t>
        <w:br/>
        <w:t>timedelta64[ns]</w:t>
        <w:br/>
        <w:t>dtype</w:t>
        <w:br/>
        <w:t>Series</w:t>
        <w:br/>
        <w:t>,incorrectlycoercedto(</w:t>
        <w:br/>
        <w:t>GH18493</w:t>
        <w:br/>
        <w:t>)</w:t>
        <w:br/>
        <w:t>1.3.5.3</w:t>
        <w:br/>
        <w:t>I/O</w:t>
        <w:br/>
        <w:t>Ł</w:t>
        <w:br/>
        <w:t>Buginclass:</w:t>
        <w:br/>
        <w:t>~pandas.io.stata.StataReader</w:t>
        <w:br/>
        <w:t>notconvertingdate/timecolumnswithdisplayformattingaddressed</w:t>
        <w:br/>
        <w:t>(</w:t>
        <w:br/>
        <w:t>GH17990</w:t>
        <w:br/>
        <w:t>).Previouslycolumnswithdisplayformattingwerenormallyleftasordinalnumbersandnotcon-</w:t>
        <w:br/>
        <w:t>vertedtodatetimeobjects.</w:t>
        <w:br/>
        <w:t>Ł</w:t>
        <w:br/>
        <w:t>Bugin</w:t>
        <w:br/>
        <w:t>read_csv()</w:t>
        <w:br/>
        <w:t>whenreadingacompressedUTF-16encoded(</w:t>
        <w:br/>
        <w:t>GH18071</w:t>
        <w:br/>
        <w:t>)</w:t>
        <w:br/>
        <w:t>Ł</w:t>
        <w:br/>
        <w:t>Bugin</w:t>
        <w:br/>
        <w:t>read_csv()</w:t>
        <w:br/>
        <w:t>forhandlingnullvaluesinindexcolumnswhenspecifying</w:t>
        <w:br/>
        <w:t>na_filter=False</w:t>
        <w:br/>
        <w:t>(</w:t>
        <w:br/>
        <w:t>GH5239</w:t>
        <w:br/>
        <w:t>)</w:t>
        <w:br/>
        <w:t>Ł</w:t>
        <w:br/>
        <w:t>Bugin</w:t>
        <w:br/>
        <w:t>read_csv()</w:t>
        <w:br/>
        <w:t>whenreadingnumericcategorywithhighcardinality(</w:t>
        <w:br/>
        <w:t>GH18186</w:t>
        <w:br/>
        <w:t>)</w:t>
        <w:br/>
        <w:t>Ł</w:t>
        <w:br/>
        <w:t>Bugin</w:t>
        <w:br/>
        <w:t>DataFrame.to_csv()</w:t>
        <w:br/>
        <w:t>whenthetablehad</w:t>
        <w:br/>
        <w:t>MultiIndex</w:t>
        <w:br/>
        <w:t>columns,andalistofstringswaspassed</w:t>
        <w:br/>
        <w:t>infor</w:t>
        <w:br/>
        <w:t>header</w:t>
        <w:br/>
        <w:t>(</w:t>
        <w:br/>
        <w:t>GH5539</w:t>
        <w:br/>
        <w:t>)</w:t>
        <w:br/>
        <w:t>Ł</w:t>
        <w:br/>
        <w:t>Buginparsingintegerdatetime-likecolumnswithformatin</w:t>
        <w:br/>
        <w:t>read_sql</w:t>
        <w:br/>
        <w:t>(</w:t>
        <w:br/>
        <w:t>GH17855</w:t>
        <w:br/>
        <w:t>).</w:t>
        <w:br/>
        <w:t>Ł</w:t>
        <w:br/>
        <w:t>Bugin</w:t>
        <w:br/>
        <w:t>DataFrame.to_msgpack()</w:t>
        <w:br/>
        <w:t>whenserializingdataofthe</w:t>
        <w:br/>
        <w:t>numpy.bool_</w:t>
        <w:br/>
        <w:t>datatype(</w:t>
        <w:br/>
        <w:t>GH18390</w:t>
        <w:br/>
        <w:t>)</w:t>
        <w:br/>
        <w:t>Ł</w:t>
        <w:br/>
        <w:t>Bugin</w:t>
        <w:br/>
        <w:t>read_json()</w:t>
        <w:br/>
        <w:t>notdecodingwhenreadinglinedelimintedJSONfromS3(</w:t>
        <w:br/>
        <w:t>GH17200</w:t>
        <w:br/>
        <w:t>)</w:t>
        <w:br/>
        <w:t>Ł</w:t>
        <w:br/>
        <w:t>Bugin</w:t>
        <w:br/>
        <w:t>pandas.io.json.json_normalize()</w:t>
        <w:br/>
        <w:t>toavoidof</w:t>
        <w:br/>
        <w:t>meta</w:t>
        <w:br/>
        <w:t>(</w:t>
        <w:br/>
        <w:t>GH18610</w:t>
        <w:br/>
        <w:t>)</w:t>
        <w:br/>
        <w:t>Ł</w:t>
        <w:br/>
        <w:t>Bugin</w:t>
        <w:br/>
        <w:t>to_latex()</w:t>
        <w:br/>
        <w:t>whererepeatedmulti-indexvalueswerenotprintedeventhoughahigherlevelindex</w:t>
        <w:br/>
        <w:t>differedfromthepreviousrow(</w:t>
        <w:br/>
        <w:t>GH14484</w:t>
        <w:br/>
        <w:t>)</w:t>
        <w:br/>
        <w:t>Ł</w:t>
        <w:br/>
        <w:t>BugwhenreadingNaN-onlycategoricalcolumnsin</w:t>
        <w:br/>
        <w:t>HDFStore</w:t>
        <w:br/>
        <w:t>(</w:t>
        <w:br/>
        <w:t>GH18413</w:t>
        <w:br/>
        <w:t>)</w:t>
        <w:br/>
        <w:t>Ł</w:t>
        <w:br/>
        <w:t>Bugin</w:t>
        <w:br/>
        <w:t>DataFrame.to_latex()</w:t>
        <w:br/>
        <w:t>with</w:t>
        <w:br/>
        <w:t>longtable=True</w:t>
        <w:br/>
        <w:t>wherealatexmulticolumnalwaysspannedover</w:t>
        <w:br/>
        <w:t>threecolumns(</w:t>
        <w:br/>
        <w:t>GH17959</w:t>
        <w:br/>
        <w:t>)</w:t>
        <w:br/>
        <w:t>1.3.5.4</w:t>
        <w:br/>
        <w:t>Plotting</w:t>
        <w:br/>
        <w:t>Ł</w:t>
        <w:br/>
        <w:t>Bugin</w:t>
        <w:br/>
        <w:t>DataFrame.plot()</w:t>
        <w:br/>
        <w:t>and</w:t>
        <w:br/>
        <w:t>Series.plot()</w:t>
        <w:br/>
        <w:t>with</w:t>
        <w:br/>
        <w:t>DatetimeIndex</w:t>
        <w:br/>
        <w:t>whereageneratedby</w:t>
        <w:br/>
        <w:t>themisnotpickleableinPython3(</w:t>
        <w:br/>
        <w:t>GH18439</w:t>
        <w:br/>
        <w:t>)</w:t>
        <w:br/>
        <w:t>1.3.5.5</w:t>
        <w:br/>
        <w:t>Groupby/Resample/Rolling</w:t>
        <w:br/>
        <w:t>Ł</w:t>
        <w:br/>
        <w:t>Bugin</w:t>
        <w:br/>
        <w:t>DataFrame.resample(...).apply(...)</w:t>
        <w:br/>
        <w:t>whenthereisacallablethatreturnsdifferentcolumns</w:t>
        <w:br/>
        <w:t>(</w:t>
        <w:br/>
        <w:t>GH15169</w:t>
        <w:br/>
        <w:t>)</w:t>
        <w:br/>
        <w:t>Ł</w:t>
        <w:br/>
        <w:t>Bugin</w:t>
        <w:br/>
        <w:t>DataFrame.resample(...)</w:t>
        <w:br/>
        <w:t>whenthereisatimechange(DST)andresamplingfrequecyis12hor</w:t>
        <w:br/>
        <w:t>higher(</w:t>
        <w:br/>
        <w:t>GH15549</w:t>
        <w:br/>
        <w:t>)</w:t>
        <w:br/>
        <w:t>Ł</w:t>
        <w:br/>
        <w:t>Bugin</w:t>
        <w:br/>
        <w:t>pd.DataFrameGroupBy.count()</w:t>
        <w:br/>
        <w:t>whencountingoveradatetimelikecolumn(</w:t>
        <w:br/>
        <w:t>GH13393</w:t>
        <w:br/>
        <w:t>)</w:t>
        <w:br/>
        <w:t>Ł</w:t>
        <w:br/>
        <w:t>Bugin</w:t>
        <w:br/>
        <w:t>rolling.var</w:t>
        <w:br/>
        <w:t>wherecalculationisinaccuratewithazero-valuedarray(</w:t>
        <w:br/>
        <w:t>GH18430</w:t>
        <w:br/>
        <w:t>)</w:t>
        <w:br/>
        <w:t>1.3.v0.21.1(December12,2017)49</w:t>
        <w:br/>
      </w:r>
    </w:p>
    <w:p>
      <w:r>
        <w:t>pandas:powerfulPythondataanalysistoolkit,Release0.23.0</w:t>
        <w:br/>
        <w:t>1.3.5.6</w:t>
        <w:br/>
        <w:t>Reshaping</w:t>
        <w:br/>
        <w:t>Ł</w:t>
        <w:br/>
        <w:t>Errormessagein</w:t>
        <w:br/>
        <w:t>pd.merge_asof()</w:t>
        <w:br/>
        <w:t>forkeydatatypemismatchnowincludesdatatypeofleftandrightkey</w:t>
        <w:br/>
        <w:t>(</w:t>
        <w:br/>
        <w:t>GH18068</w:t>
        <w:br/>
        <w:t>)</w:t>
        <w:br/>
        <w:t>Ł</w:t>
        <w:br/>
        <w:t>Bugin</w:t>
        <w:br/>
        <w:t>pd.concat</w:t>
        <w:br/>
        <w:t>whenemptyandnon-emptyDataFramesorSeriesareconcatenated(</w:t>
        <w:br/>
        <w:t>GH18178</w:t>
        <w:br/>
        <w:t>GH18187</w:t>
        <w:br/>
        <w:t>)</w:t>
        <w:br/>
        <w:t>Ł</w:t>
        <w:br/>
        <w:t>Bugin</w:t>
        <w:br/>
        <w:t>DataFrame.filter(...)</w:t>
        <w:br/>
        <w:t>when</w:t>
        <w:br/>
        <w:t>unicode</w:t>
        <w:br/>
        <w:t>ispassedasaconditioninPython2(</w:t>
        <w:br/>
        <w:t>GH13101</w:t>
        <w:br/>
        <w:t>)</w:t>
        <w:br/>
        <w:t>Ł</w:t>
        <w:br/>
        <w:t>BugwhenmergingemptyDataFrameswhen</w:t>
        <w:br/>
        <w:t>np.seterr(divide=˜raise˜)</w:t>
        <w:br/>
        <w:t>isset(</w:t>
        <w:br/>
        <w:t>GH17776</w:t>
        <w:br/>
        <w:t>)</w:t>
        <w:br/>
        <w:t>1.3.5.7</w:t>
        <w:br/>
        <w:t>Numeric</w:t>
        <w:br/>
        <w:t>Ł</w:t>
        <w:br/>
        <w:t>Bugin</w:t>
        <w:br/>
        <w:t>pd.Series.rolling.skew()</w:t>
        <w:br/>
        <w:t>and</w:t>
        <w:br/>
        <w:t>rolling.kurt()</w:t>
        <w:br/>
        <w:t>withallequalvalueshasissue</w:t>
        <w:br/>
        <w:t>(</w:t>
        <w:br/>
        <w:t>GH18044</w:t>
        <w:br/>
        <w:t>)</w:t>
        <w:br/>
        <w:t>1.3.5.8</w:t>
        <w:br/>
        <w:t>Categorical</w:t>
        <w:br/>
        <w:t>Ł</w:t>
        <w:br/>
        <w:t>Bugin</w:t>
        <w:br/>
        <w:t>DataFrame.astype()</w:t>
        <w:br/>
        <w:t>wherecastingto`category'onanempty</w:t>
        <w:br/>
        <w:t>DataFrame</w:t>
        <w:br/>
        <w:t>causesasegmentation</w:t>
        <w:br/>
        <w:t>fault(</w:t>
        <w:br/>
        <w:t>GH18004</w:t>
        <w:br/>
        <w:t>)</w:t>
        <w:br/>
        <w:t>Ł</w:t>
        <w:br/>
        <w:t>Errormessagesinthetestingmodulehavebeenimprovedwhenitemshavedifferent</w:t>
        <w:br/>
        <w:t>CategoricalDtype</w:t>
        <w:br/>
        <w:t>(</w:t>
        <w:br/>
        <w:t>GH18069</w:t>
        <w:br/>
        <w:t>)</w:t>
        <w:br/>
        <w:t>Ł</w:t>
        <w:br/>
        <w:t>CategoricalIndex</w:t>
        <w:br/>
        <w:t>cannowcorrectlytakea</w:t>
        <w:br/>
        <w:t>pd.api.types.CategoricalDtype</w:t>
        <w:br/>
        <w:t>asitsdtype</w:t>
        <w:br/>
        <w:t>(</w:t>
        <w:br/>
        <w:t>GH18116</w:t>
        <w:br/>
        <w:t>)</w:t>
        <w:br/>
        <w:t>Ł</w:t>
        <w:br/>
        <w:t>Bugin</w:t>
        <w:br/>
        <w:t>Categorical.unique()</w:t>
        <w:br/>
        <w:t>returningread-only</w:t>
        <w:br/>
        <w:t>codes</w:t>
        <w:br/>
        <w:t>arraywhenallcategorieswere</w:t>
        <w:br/>
        <w:t>NaN</w:t>
        <w:br/>
        <w:t>(</w:t>
        <w:br/>
        <w:t>GH18051</w:t>
        <w:br/>
        <w:t>)</w:t>
        <w:br/>
        <w:t>Ł</w:t>
        <w:br/>
        <w:t>Bugin</w:t>
        <w:br/>
        <w:t>DataFrame.groupby(axis=1)</w:t>
        <w:br/>
        <w:t>witha</w:t>
        <w:br/>
        <w:t>CategoricalIndex</w:t>
        <w:br/>
        <w:t>(</w:t>
        <w:br/>
        <w:t>GH18432</w:t>
        <w:br/>
        <w:t>)</w:t>
        <w:br/>
        <w:t>1.3.5.9</w:t>
        <w:br/>
        <w:t>String</w:t>
        <w:br/>
        <w:t>Ł</w:t>
        <w:br/>
        <w:t>Series.str.split()</w:t>
        <w:br/>
        <w:t>willnowpropagate</w:t>
        <w:br/>
        <w:t>NaN</w:t>
        <w:br/>
        <w:t>valuesacrossallexpandedcolumnsinsteadof</w:t>
        <w:br/>
        <w:t>None</w:t>
        <w:br/>
        <w:t>(</w:t>
        <w:br/>
        <w:t>GH18450</w:t>
        <w:br/>
        <w:t>)</w:t>
        <w:br/>
        <w:t>1.4</w:t>
        <w:br/>
        <w:t>v0.21.0(October27,2017)</w:t>
        <w:br/>
        <w:t>Thisisamajorreleasefrom0.20.3andincludesanumberofAPIchanges,deprecations,newfeatures,enhancements,</w:t>
        <w:br/>
        <w:t>andperformanceimprovementsalongwithalargenumberofbuges.Werecommendthatallusersupgradetothis</w:t>
        <w:br/>
        <w:t>version.</w:t>
        <w:br/>
        <w:t>Highlightsinclude:</w:t>
        <w:br/>
        <w:t>Ł</w:t>
        <w:br/>
        <w:t>Integrationwith</w:t>
        <w:br/>
        <w:t>ApacheParquet</w:t>
        <w:br/>
        <w:t>,includinganewtop-level</w:t>
        <w:br/>
        <w:t>read_parquet()</w:t>
        <w:br/>
        <w:t>functionand</w:t>
        <w:br/>
        <w:t>DataFrame.</w:t>
        <w:br/>
        <w:t>to_parquet()</w:t>
        <w:br/>
        <w:t>method,see</w:t>
        <w:br/>
        <w:t>here</w:t>
        <w:br/>
        <w:t>.</w:t>
        <w:br/>
        <w:t>Ł</w:t>
        <w:br/>
        <w:t>Newuser-facing</w:t>
        <w:br/>
        <w:t>pandas.api.types.CategoricalDtype</w:t>
        <w:br/>
        <w:t>forspecifyingcategoricalsindependentof</w:t>
        <w:br/>
        <w:t>thedata,see</w:t>
        <w:br/>
        <w:t>here</w:t>
        <w:br/>
        <w:t>.</w:t>
        <w:br/>
        <w:t>Ł</w:t>
        <w:br/>
        <w:t>Thebehaviorof</w:t>
        <w:br/>
        <w:t>sum</w:t>
        <w:br/>
        <w:t>and</w:t>
        <w:br/>
        <w:t>prod</w:t>
        <w:br/>
        <w:t>onall-NaNSeries/DataFramesisnowconsistentandnolongerdependson</w:t>
        <w:br/>
        <w:t>whether</w:t>
        <w:br/>
        <w:t>bottleneck</w:t>
        <w:br/>
        <w:t>isinstalled,and</w:t>
        <w:br/>
        <w:t>sum</w:t>
        <w:br/>
        <w:t>and</w:t>
        <w:br/>
        <w:t>prod</w:t>
        <w:br/>
        <w:t>onemptySeriesnowreturnNaNinsteadof0,see</w:t>
        <w:br/>
        <w:t>here</w:t>
        <w:br/>
        <w:t>.</w:t>
        <w:br/>
        <w:t>Ł</w:t>
        <w:br/>
        <w:t>Compatibilityesforpypy,see</w:t>
        <w:br/>
        <w:t>here</w:t>
        <w:br/>
        <w:t>.</w:t>
        <w:br/>
        <w:t>Ł</w:t>
        <w:br/>
        <w:t>Additionstothe</w:t>
        <w:br/>
        <w:t>drop</w:t>
        <w:br/>
        <w:t>,</w:t>
        <w:br/>
        <w:t>reindex</w:t>
        <w:br/>
        <w:t>and</w:t>
        <w:br/>
        <w:t>rename</w:t>
        <w:br/>
        <w:t>APItomakethemmoreconsistent,see</w:t>
        <w:br/>
        <w:t>here</w:t>
        <w:br/>
        <w:t>.</w:t>
        <w:br/>
        <w:t>50</w:t>
        <w:br/>
        <w:t>Chapter1.What'sNew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